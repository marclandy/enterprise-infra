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FFEA0" w14:textId="694DAEC2" w:rsidR="002959DC" w:rsidRDefault="002959DC">
      <w:pPr>
        <w:pStyle w:val="Title"/>
      </w:pPr>
      <w:r>
        <w:t>Aruba ClearPass NAC Configuration</w:t>
      </w:r>
    </w:p>
    <w:p w14:paraId="273FD055" w14:textId="77777777" w:rsidR="00062B78" w:rsidRDefault="00062B78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</w:p>
    <w:p w14:paraId="5289D95B" w14:textId="4C63AF10" w:rsidR="00AF0EEA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  <w:t xml:space="preserve">1. Aruba ClearPass 802.1X </w:t>
      </w:r>
    </w:p>
    <w:p w14:paraId="397EC27A" w14:textId="2B14A850" w:rsidR="00990984" w:rsidRPr="00990984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Policies, Profiling, Policy Enforcement, Segmentation, and Posture Assessment</w:t>
      </w:r>
    </w:p>
    <w:p w14:paraId="4EF78E26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a. Service Configuration</w:t>
      </w:r>
    </w:p>
    <w:p w14:paraId="0A151AC1" w14:textId="77777777" w:rsidR="00990984" w:rsidRPr="00990984" w:rsidRDefault="00990984" w:rsidP="00CD70C3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CORP-WiFi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66B01482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Authentication Method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EAP-TLS</w:t>
      </w:r>
    </w:p>
    <w:p w14:paraId="0C0FBA7D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Authorization Source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Active Directory</w:t>
      </w:r>
    </w:p>
    <w:p w14:paraId="7970C374" w14:textId="2466FB74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Enforcement Profile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Assign VLAN 10 and full intranet access</w:t>
      </w:r>
    </w:p>
    <w:p w14:paraId="76073B5D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Authentication Method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PEAP-MSCHAPv2</w:t>
      </w:r>
    </w:p>
    <w:p w14:paraId="0E7D534D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Authorization Source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Active Directory</w:t>
      </w:r>
    </w:p>
    <w:p w14:paraId="78F175D4" w14:textId="2BC44A66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Enforcement Profile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Assign VLAN 20, Internet access, and MDM compliance check</w:t>
      </w:r>
    </w:p>
    <w:p w14:paraId="62424372" w14:textId="77777777" w:rsidR="00990984" w:rsidRPr="00990984" w:rsidRDefault="00990984" w:rsidP="00CD70C3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Guest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232248F4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Authentication Method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Captive Portal with RADIUS</w:t>
      </w:r>
    </w:p>
    <w:p w14:paraId="755578A0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Enforcement Profile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Assign VLAN 30 and Internet-only access</w:t>
      </w:r>
    </w:p>
    <w:p w14:paraId="6B0196F8" w14:textId="77777777" w:rsidR="00990984" w:rsidRPr="00990984" w:rsidRDefault="00990984" w:rsidP="00CD70C3">
      <w:pPr>
        <w:numPr>
          <w:ilvl w:val="0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IoT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3709AA3F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Authentication Method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MAC Authentication (MAB) or Certificate-based</w:t>
      </w:r>
    </w:p>
    <w:p w14:paraId="08D4F9FF" w14:textId="77777777" w:rsidR="00990984" w:rsidRPr="00990984" w:rsidRDefault="00990984" w:rsidP="00CD70C3">
      <w:pPr>
        <w:numPr>
          <w:ilvl w:val="1"/>
          <w:numId w:val="10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Enforcement Profile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Assign VLAN 40 and restricted access</w:t>
      </w:r>
    </w:p>
    <w:p w14:paraId="6D876D92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b. Profiling</w:t>
      </w:r>
    </w:p>
    <w:p w14:paraId="7F83743E" w14:textId="50A02BFC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Enable device profiling to identify device types and apply appropriate policies.</w:t>
      </w:r>
      <w:r w:rsidR="009F43D8" w:rsidRPr="00CD70C3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</w:t>
      </w:r>
    </w:p>
    <w:p w14:paraId="710F789D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c. Policy Enforcement</w:t>
      </w:r>
    </w:p>
    <w:p w14:paraId="7993163E" w14:textId="77777777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Use role-based access control to enforce policies based on user roles and device types.</w:t>
      </w:r>
    </w:p>
    <w:p w14:paraId="1AC9486E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d. Segmentation</w:t>
      </w:r>
    </w:p>
    <w:p w14:paraId="36EC59D6" w14:textId="77777777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Implement VLAN assignments and access control lists (ACLs) to segment network traffic appropriately.</w:t>
      </w:r>
    </w:p>
    <w:p w14:paraId="243F3139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e. Posture Assessment</w:t>
      </w:r>
    </w:p>
    <w:p w14:paraId="27502050" w14:textId="77777777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Integrate with MDM solutions like Intune to assess device posture and compliance status.</w:t>
      </w:r>
    </w:p>
    <w:p w14:paraId="47F47747" w14:textId="42C30031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</w:p>
    <w:p w14:paraId="0890ACF2" w14:textId="77777777" w:rsidR="00990984" w:rsidRPr="00990984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  <w:t>2. RADIUS Server Settings</w:t>
      </w:r>
    </w:p>
    <w:p w14:paraId="314784B3" w14:textId="77777777" w:rsidR="00990984" w:rsidRPr="00990984" w:rsidRDefault="00990984" w:rsidP="00CD70C3">
      <w:pPr>
        <w:numPr>
          <w:ilvl w:val="0"/>
          <w:numId w:val="11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Configuration Steps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1FBA9721" w14:textId="77777777" w:rsidR="00990984" w:rsidRPr="00990984" w:rsidRDefault="00990984" w:rsidP="00CD70C3">
      <w:pPr>
        <w:numPr>
          <w:ilvl w:val="1"/>
          <w:numId w:val="11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Navigate to </w:t>
      </w: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Administration &gt; Server Manager &gt; Server Configuration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.</w:t>
      </w:r>
    </w:p>
    <w:p w14:paraId="54448722" w14:textId="77777777" w:rsidR="00990984" w:rsidRPr="00990984" w:rsidRDefault="00990984" w:rsidP="00CD70C3">
      <w:pPr>
        <w:numPr>
          <w:ilvl w:val="1"/>
          <w:numId w:val="11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Select the Policy Manager server.</w:t>
      </w:r>
    </w:p>
    <w:p w14:paraId="6400FB64" w14:textId="77777777" w:rsidR="00990984" w:rsidRPr="00990984" w:rsidRDefault="00990984" w:rsidP="00CD70C3">
      <w:pPr>
        <w:numPr>
          <w:ilvl w:val="1"/>
          <w:numId w:val="11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Under the </w:t>
      </w: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Service Parameters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tab, choose </w:t>
      </w: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RADIUS Server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.</w:t>
      </w:r>
    </w:p>
    <w:p w14:paraId="1B7D97F9" w14:textId="40CBBFE6" w:rsidR="00990984" w:rsidRPr="00990984" w:rsidRDefault="00990984" w:rsidP="00CD70C3">
      <w:pPr>
        <w:numPr>
          <w:ilvl w:val="1"/>
          <w:numId w:val="11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lastRenderedPageBreak/>
        <w:t xml:space="preserve">Configure parameters such as </w:t>
      </w: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Request Expire Time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(e.g., 60 seconds) to accommodate authentication processing times. </w:t>
      </w:r>
    </w:p>
    <w:p w14:paraId="3C3BF0B1" w14:textId="77777777" w:rsidR="00990984" w:rsidRPr="00990984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  <w:t>3. Certificate Requirements</w:t>
      </w:r>
    </w:p>
    <w:p w14:paraId="6B226760" w14:textId="77777777" w:rsidR="009F43D8" w:rsidRPr="00CD70C3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ClearPass requires two primary certificates:</w:t>
      </w:r>
    </w:p>
    <w:p w14:paraId="6AEE119C" w14:textId="4C837B6A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RADIUS Server Certificate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Used for EAP authentication.</w:t>
      </w:r>
    </w:p>
    <w:p w14:paraId="4A268E53" w14:textId="14445457" w:rsidR="00990984" w:rsidRPr="00990984" w:rsidRDefault="00990984" w:rsidP="00CD70C3">
      <w:pPr>
        <w:numPr>
          <w:ilvl w:val="0"/>
          <w:numId w:val="12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HTTPS Web Server Certificate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: Used for the WebGUI and captive portal access. </w:t>
      </w:r>
    </w:p>
    <w:p w14:paraId="442EDB59" w14:textId="284FB0F4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Ensure that these certificates are signed by a trusted Certificate Authority (CA) and are properly installed on the ClearPass server.</w:t>
      </w:r>
      <w:r w:rsidR="009F43D8" w:rsidRPr="00CD70C3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</w:t>
      </w:r>
    </w:p>
    <w:p w14:paraId="54A1ACF6" w14:textId="638D9F30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</w:p>
    <w:p w14:paraId="59754C15" w14:textId="77777777" w:rsidR="00990984" w:rsidRPr="00990984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  <w:t>4. Active Directory Configuration to Support NAC</w:t>
      </w:r>
    </w:p>
    <w:p w14:paraId="03F49EFE" w14:textId="77777777" w:rsidR="00990984" w:rsidRPr="00990984" w:rsidRDefault="00990984" w:rsidP="00CD70C3">
      <w:pPr>
        <w:numPr>
          <w:ilvl w:val="0"/>
          <w:numId w:val="13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Integration Steps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5A843630" w14:textId="77777777" w:rsidR="00990984" w:rsidRPr="00990984" w:rsidRDefault="00990984" w:rsidP="00CD70C3">
      <w:pPr>
        <w:numPr>
          <w:ilvl w:val="1"/>
          <w:numId w:val="13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Navigate to </w:t>
      </w: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Configuration &gt; Authentication &gt; Sources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.</w:t>
      </w:r>
    </w:p>
    <w:p w14:paraId="1D1FA6F5" w14:textId="77777777" w:rsidR="00990984" w:rsidRPr="00990984" w:rsidRDefault="00990984" w:rsidP="00CD70C3">
      <w:pPr>
        <w:numPr>
          <w:ilvl w:val="1"/>
          <w:numId w:val="13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Add a new authentication source of type </w:t>
      </w: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Active Directory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.</w:t>
      </w:r>
    </w:p>
    <w:p w14:paraId="6254BE79" w14:textId="77777777" w:rsidR="00990984" w:rsidRPr="00990984" w:rsidRDefault="00990984" w:rsidP="00CD70C3">
      <w:pPr>
        <w:numPr>
          <w:ilvl w:val="1"/>
          <w:numId w:val="13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Provide the necessary domain information and credentials.</w:t>
      </w:r>
    </w:p>
    <w:p w14:paraId="681C0E02" w14:textId="77777777" w:rsidR="00990984" w:rsidRPr="00990984" w:rsidRDefault="00990984" w:rsidP="00CD70C3">
      <w:pPr>
        <w:numPr>
          <w:ilvl w:val="1"/>
          <w:numId w:val="13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Test the connection to ensure successful integration. </w:t>
      </w:r>
    </w:p>
    <w:p w14:paraId="17524BB4" w14:textId="2BE1D42B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This integration allows ClearPass to authenticate users and retrieve group membership information for policy enforcement.</w:t>
      </w:r>
      <w:r w:rsidR="009F43D8" w:rsidRPr="00CD70C3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</w:t>
      </w:r>
    </w:p>
    <w:p w14:paraId="4B2EFE39" w14:textId="4B20DCF6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</w:p>
    <w:p w14:paraId="64DBB5A2" w14:textId="77777777" w:rsidR="00990984" w:rsidRPr="00990984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  <w:t>5. Intune Configuration for Device Compliance</w:t>
      </w:r>
    </w:p>
    <w:p w14:paraId="5BD3FB64" w14:textId="77777777" w:rsidR="00990984" w:rsidRPr="00990984" w:rsidRDefault="00990984" w:rsidP="00CD70C3">
      <w:pPr>
        <w:numPr>
          <w:ilvl w:val="0"/>
          <w:numId w:val="14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Integration Steps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6E60089D" w14:textId="77777777" w:rsidR="00990984" w:rsidRPr="00990984" w:rsidRDefault="00990984" w:rsidP="00CD70C3">
      <w:pPr>
        <w:numPr>
          <w:ilvl w:val="1"/>
          <w:numId w:val="14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Install the ClearPass Intune Extension.</w:t>
      </w:r>
    </w:p>
    <w:p w14:paraId="75374E57" w14:textId="77777777" w:rsidR="00990984" w:rsidRPr="00990984" w:rsidRDefault="00990984" w:rsidP="00CD70C3">
      <w:pPr>
        <w:numPr>
          <w:ilvl w:val="1"/>
          <w:numId w:val="14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Configure the extension to communicate with Microsoft Intune.</w:t>
      </w:r>
    </w:p>
    <w:p w14:paraId="65C5619B" w14:textId="77777777" w:rsidR="00990984" w:rsidRPr="00990984" w:rsidRDefault="00990984" w:rsidP="00CD70C3">
      <w:pPr>
        <w:numPr>
          <w:ilvl w:val="1"/>
          <w:numId w:val="14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Ensure that device certificates include the Intune device ID in the Subject Alternative Name (SAN) field.</w:t>
      </w:r>
    </w:p>
    <w:p w14:paraId="603E56D7" w14:textId="20AB8A47" w:rsidR="00990984" w:rsidRPr="00990984" w:rsidRDefault="00990984" w:rsidP="00CD70C3">
      <w:pPr>
        <w:numPr>
          <w:ilvl w:val="1"/>
          <w:numId w:val="14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Set up periodic synchronization to retrieve compliance data from Intune. </w:t>
      </w:r>
    </w:p>
    <w:p w14:paraId="529666A6" w14:textId="77777777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This setup enables ClearPass to enforce access policies based on device compliance status reported by Intune.</w:t>
      </w:r>
    </w:p>
    <w:p w14:paraId="6EECC166" w14:textId="46C9B21E" w:rsidR="00990984" w:rsidRPr="00990984" w:rsidRDefault="00990984" w:rsidP="00CD70C3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</w:p>
    <w:p w14:paraId="0BC450C2" w14:textId="77777777" w:rsidR="00990984" w:rsidRPr="00990984" w:rsidRDefault="00990984" w:rsidP="00CD70C3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36"/>
          <w:szCs w:val="36"/>
          <w:lang w:val="en-AU" w:eastAsia="en-AU"/>
        </w:rPr>
        <w:t>6. AP Network Architecture: Centralized and Distributed Models</w:t>
      </w:r>
    </w:p>
    <w:p w14:paraId="055AC8C5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a. Centralized Model</w:t>
      </w:r>
    </w:p>
    <w:p w14:paraId="06D4DA14" w14:textId="77777777" w:rsidR="00990984" w:rsidRPr="00990984" w:rsidRDefault="00990984" w:rsidP="00CD70C3">
      <w:pPr>
        <w:numPr>
          <w:ilvl w:val="0"/>
          <w:numId w:val="15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Use Case Fit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University campuses, medium/large enterprise headquarters, research institutions.</w:t>
      </w:r>
    </w:p>
    <w:p w14:paraId="2EBEE0B2" w14:textId="77777777" w:rsidR="00990984" w:rsidRPr="00990984" w:rsidRDefault="00990984" w:rsidP="00CD70C3">
      <w:pPr>
        <w:numPr>
          <w:ilvl w:val="0"/>
          <w:numId w:val="15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Architecture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6BBEE5AD" w14:textId="77777777" w:rsidR="00990984" w:rsidRPr="00990984" w:rsidRDefault="00990984" w:rsidP="00CD70C3">
      <w:pPr>
        <w:numPr>
          <w:ilvl w:val="1"/>
          <w:numId w:val="15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Deploy Aruba Mobility Controllers to manage APs centrally.</w:t>
      </w:r>
    </w:p>
    <w:p w14:paraId="157E15F6" w14:textId="77777777" w:rsidR="00990984" w:rsidRPr="00990984" w:rsidRDefault="00990984" w:rsidP="00CD70C3">
      <w:pPr>
        <w:numPr>
          <w:ilvl w:val="1"/>
          <w:numId w:val="15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Use ClearPass for centralized authentication and policy enforcement.</w:t>
      </w:r>
    </w:p>
    <w:p w14:paraId="211D3870" w14:textId="77777777" w:rsidR="00990984" w:rsidRPr="00990984" w:rsidRDefault="00990984" w:rsidP="00CD70C3">
      <w:pPr>
        <w:numPr>
          <w:ilvl w:val="1"/>
          <w:numId w:val="15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Implement VLANs and roles to segment traffic.</w:t>
      </w:r>
    </w:p>
    <w:p w14:paraId="790AF1C2" w14:textId="77777777" w:rsidR="00990984" w:rsidRPr="00990984" w:rsidRDefault="00990984" w:rsidP="00CD70C3">
      <w:pPr>
        <w:spacing w:after="0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7"/>
          <w:szCs w:val="27"/>
          <w:lang w:val="en-AU" w:eastAsia="en-AU"/>
        </w:rPr>
        <w:t>b. Distributed Model</w:t>
      </w:r>
    </w:p>
    <w:p w14:paraId="33E98DD9" w14:textId="77777777" w:rsidR="00990984" w:rsidRPr="00990984" w:rsidRDefault="00990984" w:rsidP="00CD70C3">
      <w:pPr>
        <w:numPr>
          <w:ilvl w:val="0"/>
          <w:numId w:val="16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lastRenderedPageBreak/>
        <w:t>Use Case Fit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 Retail branches, distributed enterprise sites, regional offices, small campuses.</w:t>
      </w:r>
    </w:p>
    <w:p w14:paraId="21F386BD" w14:textId="77777777" w:rsidR="00990984" w:rsidRPr="00990984" w:rsidRDefault="00990984" w:rsidP="00CD70C3">
      <w:pPr>
        <w:numPr>
          <w:ilvl w:val="0"/>
          <w:numId w:val="16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Architecture</w:t>
      </w: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:</w:t>
      </w:r>
    </w:p>
    <w:p w14:paraId="1684D063" w14:textId="77777777" w:rsidR="00990984" w:rsidRPr="00990984" w:rsidRDefault="00990984" w:rsidP="00CD70C3">
      <w:pPr>
        <w:numPr>
          <w:ilvl w:val="1"/>
          <w:numId w:val="16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Deploy Instant APs (IAPs) managed via Aruba Central.</w:t>
      </w:r>
    </w:p>
    <w:p w14:paraId="003B23A3" w14:textId="77777777" w:rsidR="00990984" w:rsidRPr="00990984" w:rsidRDefault="00990984" w:rsidP="00CD70C3">
      <w:pPr>
        <w:numPr>
          <w:ilvl w:val="1"/>
          <w:numId w:val="16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Use ClearPass for authentication and policy enforcement.</w:t>
      </w:r>
    </w:p>
    <w:p w14:paraId="77D2C422" w14:textId="77777777" w:rsidR="00990984" w:rsidRPr="00990984" w:rsidRDefault="00990984" w:rsidP="00CD70C3">
      <w:pPr>
        <w:numPr>
          <w:ilvl w:val="1"/>
          <w:numId w:val="16"/>
        </w:num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990984">
        <w:rPr>
          <w:rFonts w:ascii="Aptos" w:eastAsia="Times New Roman" w:hAnsi="Aptos" w:cs="Times New Roman"/>
          <w:sz w:val="24"/>
          <w:szCs w:val="24"/>
          <w:lang w:val="en-AU" w:eastAsia="en-AU"/>
        </w:rPr>
        <w:t>Implement local VLANs and roles at each site.</w:t>
      </w:r>
    </w:p>
    <w:p w14:paraId="2AD13053" w14:textId="77777777" w:rsidR="004765E1" w:rsidRPr="00CD70C3" w:rsidRDefault="004765E1" w:rsidP="00CD70C3">
      <w:pPr>
        <w:spacing w:after="0" w:line="240" w:lineRule="auto"/>
        <w:rPr>
          <w:rFonts w:ascii="Aptos" w:hAnsi="Aptos"/>
        </w:rPr>
      </w:pPr>
      <w:r w:rsidRPr="00CD70C3">
        <w:rPr>
          <w:rFonts w:ascii="Aptos" w:hAnsi="Aptos"/>
        </w:rPr>
        <w:br w:type="page"/>
      </w:r>
    </w:p>
    <w:p w14:paraId="0A3EE6AA" w14:textId="77777777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8"/>
          <w:szCs w:val="28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8"/>
          <w:szCs w:val="28"/>
          <w:lang w:val="en-AU" w:eastAsia="en-AU"/>
        </w:rPr>
        <w:lastRenderedPageBreak/>
        <w:t>Aruba ClearPass Configuration Output for Enterprise NAC</w:t>
      </w:r>
    </w:p>
    <w:p w14:paraId="2A23AAE7" w14:textId="77777777" w:rsidR="004765E1" w:rsidRPr="004765E1" w:rsidRDefault="00062B78" w:rsidP="005D6458">
      <w:pPr>
        <w:spacing w:after="0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>
        <w:rPr>
          <w:rFonts w:ascii="Aptos" w:eastAsia="Times New Roman" w:hAnsi="Aptos" w:cs="Times New Roman"/>
          <w:sz w:val="24"/>
          <w:szCs w:val="24"/>
          <w:lang w:val="en-AU" w:eastAsia="en-AU"/>
        </w:rPr>
        <w:pict w14:anchorId="01ADF93A">
          <v:rect id="_x0000_i1025" style="width:0;height:1.5pt" o:hralign="center" o:hrstd="t" o:hrnoshade="t" o:hr="t" fillcolor="black" stroked="f"/>
        </w:pict>
      </w:r>
    </w:p>
    <w:p w14:paraId="0031523D" w14:textId="77777777" w:rsidR="00D36274" w:rsidRDefault="00D36274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356031A8" w14:textId="02FEB34D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1. Aruba ClearPass Policies</w:t>
      </w:r>
    </w:p>
    <w:p w14:paraId="465DCB24" w14:textId="77777777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  <w:t>Service Configuration (802.1X)</w:t>
      </w:r>
    </w:p>
    <w:p w14:paraId="174702C1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services:</w:t>
      </w:r>
    </w:p>
    <w:p w14:paraId="1A4159AB" w14:textId="77777777" w:rsidR="004765E1" w:rsidRPr="004765E1" w:rsidRDefault="004765E1" w:rsidP="005D6458">
      <w:pPr>
        <w:numPr>
          <w:ilvl w:val="0"/>
          <w:numId w:val="17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CORP-WiFi-802.1X type: 802.1X Wireless authentication_method: EAP-TLS enforcement_policy: Corp-Access-Enforcement role_mapping_policy: Corp-Role-Mapping</w:t>
      </w:r>
    </w:p>
    <w:p w14:paraId="5819A766" w14:textId="77777777" w:rsidR="004765E1" w:rsidRPr="004765E1" w:rsidRDefault="004765E1" w:rsidP="005D6458">
      <w:pPr>
        <w:numPr>
          <w:ilvl w:val="0"/>
          <w:numId w:val="17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BYOD-802.1X type: 802.1X Wireless authentication_method: PEAP-MSCHAPv2 enforcement_policy: BYOD-Enforcement posture_policy: BYOD-Posture role_mapping_policy: BYOD-Role-Mapping</w:t>
      </w:r>
    </w:p>
    <w:p w14:paraId="6B37C952" w14:textId="77777777" w:rsidR="004765E1" w:rsidRPr="004765E1" w:rsidRDefault="004765E1" w:rsidP="005D6458">
      <w:pPr>
        <w:numPr>
          <w:ilvl w:val="0"/>
          <w:numId w:val="17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Guest-Access type: Captive Portal authentication_method: Web Login + RADIUS enforcement_policy: Guest-Enforcement</w:t>
      </w:r>
    </w:p>
    <w:p w14:paraId="563343C0" w14:textId="77777777" w:rsidR="004765E1" w:rsidRPr="004765E1" w:rsidRDefault="004765E1" w:rsidP="005D6458">
      <w:pPr>
        <w:numPr>
          <w:ilvl w:val="0"/>
          <w:numId w:val="17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IoT-Devices type: MAC Authentication authentication_method: MAB or Certificate enforcement_policy: IoT-Enforcement</w:t>
      </w:r>
    </w:p>
    <w:p w14:paraId="2EB112C0" w14:textId="77777777" w:rsidR="00116A43" w:rsidRPr="005D6458" w:rsidRDefault="00116A43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</w:p>
    <w:p w14:paraId="07BB0B6C" w14:textId="2F2EBA62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  <w:t>Enforcement Profiles</w:t>
      </w:r>
    </w:p>
    <w:p w14:paraId="2DB1EC93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enforcement_profiles:</w:t>
      </w:r>
    </w:p>
    <w:p w14:paraId="1DCDA20A" w14:textId="77777777" w:rsidR="004765E1" w:rsidRPr="004765E1" w:rsidRDefault="004765E1" w:rsidP="005D6458">
      <w:pPr>
        <w:numPr>
          <w:ilvl w:val="0"/>
          <w:numId w:val="18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Corp-VLAN10 type: VLAN vlan: 10</w:t>
      </w:r>
    </w:p>
    <w:p w14:paraId="74CE1CEA" w14:textId="77777777" w:rsidR="004765E1" w:rsidRPr="004765E1" w:rsidRDefault="004765E1" w:rsidP="005D6458">
      <w:pPr>
        <w:numPr>
          <w:ilvl w:val="0"/>
          <w:numId w:val="18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BYOD-VLAN20 type: VLAN vlan: 20</w:t>
      </w:r>
    </w:p>
    <w:p w14:paraId="2238418F" w14:textId="77777777" w:rsidR="004765E1" w:rsidRPr="004765E1" w:rsidRDefault="004765E1" w:rsidP="005D6458">
      <w:pPr>
        <w:numPr>
          <w:ilvl w:val="0"/>
          <w:numId w:val="18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Guest-VLAN30 type: VLAN vlan: 30</w:t>
      </w:r>
    </w:p>
    <w:p w14:paraId="6337CADC" w14:textId="77777777" w:rsidR="004765E1" w:rsidRPr="004765E1" w:rsidRDefault="004765E1" w:rsidP="005D6458">
      <w:pPr>
        <w:numPr>
          <w:ilvl w:val="0"/>
          <w:numId w:val="18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IoT-VLAN40 type: VLAN vlan: 40</w:t>
      </w:r>
    </w:p>
    <w:p w14:paraId="768C8A47" w14:textId="77777777" w:rsidR="00116A43" w:rsidRPr="005D6458" w:rsidRDefault="00116A43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</w:p>
    <w:p w14:paraId="6E6E57CD" w14:textId="5A291EB9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  <w:t>Enforcement Policies</w:t>
      </w:r>
    </w:p>
    <w:p w14:paraId="1A2B334F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enforcement_policies:</w:t>
      </w:r>
    </w:p>
    <w:p w14:paraId="065C1D78" w14:textId="77777777" w:rsidR="004765E1" w:rsidRPr="004765E1" w:rsidRDefault="004765E1" w:rsidP="005D6458">
      <w:pPr>
        <w:numPr>
          <w:ilvl w:val="0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Corp-Access-Enforcement rules:</w:t>
      </w:r>
    </w:p>
    <w:p w14:paraId="16E327D0" w14:textId="77777777" w:rsidR="004765E1" w:rsidRPr="004765E1" w:rsidRDefault="004765E1" w:rsidP="005D6458">
      <w:pPr>
        <w:numPr>
          <w:ilvl w:val="1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condition: [TLS Certificate Valid, AD Group = 'CorpUsers'] action: [Corp-VLAN10, Permit Full Access]</w:t>
      </w:r>
    </w:p>
    <w:p w14:paraId="237B1847" w14:textId="77777777" w:rsidR="004765E1" w:rsidRPr="004765E1" w:rsidRDefault="004765E1" w:rsidP="005D6458">
      <w:pPr>
        <w:numPr>
          <w:ilvl w:val="0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BYOD-Enforcement rules:</w:t>
      </w:r>
    </w:p>
    <w:p w14:paraId="445F1ABC" w14:textId="77777777" w:rsidR="004765E1" w:rsidRPr="004765E1" w:rsidRDefault="004765E1" w:rsidP="005D6458">
      <w:pPr>
        <w:numPr>
          <w:ilvl w:val="1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condition: [MDM Compliant, AD Group = 'BYOD'] action: [BYOD-VLAN20, Internet Access Only]</w:t>
      </w:r>
    </w:p>
    <w:p w14:paraId="0F9167F4" w14:textId="77777777" w:rsidR="004765E1" w:rsidRPr="004765E1" w:rsidRDefault="004765E1" w:rsidP="005D6458">
      <w:pPr>
        <w:numPr>
          <w:ilvl w:val="0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Guest-Enforcement rules:</w:t>
      </w:r>
    </w:p>
    <w:p w14:paraId="584DC452" w14:textId="77777777" w:rsidR="004765E1" w:rsidRPr="004765E1" w:rsidRDefault="004765E1" w:rsidP="005D6458">
      <w:pPr>
        <w:numPr>
          <w:ilvl w:val="1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condition: [Guest Web Login Success] action: [Guest-VLAN30, NAT Access]</w:t>
      </w:r>
    </w:p>
    <w:p w14:paraId="3A715EF9" w14:textId="77777777" w:rsidR="004765E1" w:rsidRPr="004765E1" w:rsidRDefault="004765E1" w:rsidP="005D6458">
      <w:pPr>
        <w:numPr>
          <w:ilvl w:val="0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IoT-Enforcement rules:</w:t>
      </w:r>
    </w:p>
    <w:p w14:paraId="2A55407D" w14:textId="77777777" w:rsidR="004765E1" w:rsidRPr="004765E1" w:rsidRDefault="004765E1" w:rsidP="005D6458">
      <w:pPr>
        <w:numPr>
          <w:ilvl w:val="1"/>
          <w:numId w:val="19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condition: [MAC in IoT Device DB] action: [IoT-VLAN40, Restricted ACL]</w:t>
      </w:r>
    </w:p>
    <w:p w14:paraId="3EB49626" w14:textId="77777777" w:rsidR="00116A43" w:rsidRPr="005D6458" w:rsidRDefault="00116A43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</w:p>
    <w:p w14:paraId="2397C092" w14:textId="08A1B54A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  <w:t>Role Mapping Policies</w:t>
      </w:r>
    </w:p>
    <w:p w14:paraId="0FC36D9E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role_mapping_policies:</w:t>
      </w:r>
    </w:p>
    <w:p w14:paraId="5751124D" w14:textId="77777777" w:rsidR="004765E1" w:rsidRPr="004765E1" w:rsidRDefault="004765E1" w:rsidP="005D6458">
      <w:pPr>
        <w:numPr>
          <w:ilvl w:val="0"/>
          <w:numId w:val="20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Corp-Role-Mapping mapping:</w:t>
      </w:r>
    </w:p>
    <w:p w14:paraId="5C37EDE3" w14:textId="77777777" w:rsidR="004765E1" w:rsidRPr="004765E1" w:rsidRDefault="004765E1" w:rsidP="005D6458">
      <w:pPr>
        <w:numPr>
          <w:ilvl w:val="1"/>
          <w:numId w:val="20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condition: [AD Group = 'CorpUsers'] role: Corp-User</w:t>
      </w:r>
    </w:p>
    <w:p w14:paraId="68ADF61A" w14:textId="77777777" w:rsidR="004765E1" w:rsidRPr="004765E1" w:rsidRDefault="004765E1" w:rsidP="005D6458">
      <w:pPr>
        <w:numPr>
          <w:ilvl w:val="0"/>
          <w:numId w:val="20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name: BYOD-Role-Mapping mapping:</w:t>
      </w:r>
    </w:p>
    <w:p w14:paraId="74C73F13" w14:textId="77777777" w:rsidR="004765E1" w:rsidRPr="004765E1" w:rsidRDefault="004765E1" w:rsidP="005D6458">
      <w:pPr>
        <w:numPr>
          <w:ilvl w:val="1"/>
          <w:numId w:val="20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lastRenderedPageBreak/>
        <w:t>condition: [AD Group = 'BYOD'] role: BYOD-User</w:t>
      </w:r>
    </w:p>
    <w:p w14:paraId="29B8745E" w14:textId="77777777" w:rsidR="00116A43" w:rsidRPr="005D6458" w:rsidRDefault="00116A43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69C53DF1" w14:textId="77777777" w:rsidR="00116A43" w:rsidRPr="005D6458" w:rsidRDefault="00116A43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1ACBB0DE" w14:textId="2454F199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2. RADIUS Server Settings</w:t>
      </w:r>
    </w:p>
    <w:p w14:paraId="134CFCF5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 xml:space="preserve">radius: shared_secret: auth_ports: [1812] acct_ports: [1813] retries: 3 </w:t>
      </w:r>
      <w:proofErr w:type="gramStart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timeout</w:t>
      </w:r>
      <w:proofErr w:type="gramEnd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: 5 NAS-IP-Address: Dynamic Authorization Support: Enabled (CoA)</w:t>
      </w:r>
    </w:p>
    <w:p w14:paraId="6F277A78" w14:textId="77777777" w:rsidR="00116A43" w:rsidRPr="005D6458" w:rsidRDefault="00116A43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0B910159" w14:textId="4EE62BB4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3. Certificate Requirements</w:t>
      </w:r>
    </w:p>
    <w:p w14:paraId="54ED6B9A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certificates: server_cert: issuer: Public CA or Enterprise PKI SAN: clearpass.company.com key_usage: DigitalSignature, KeyEncipherment ext_key_usage: ServerAuth client_cert: issuer: Intune / SCEP / Internal CA key_usage: DigitalSignature, KeyEncipherment ext_key_usage: ClientAuth</w:t>
      </w:r>
    </w:p>
    <w:p w14:paraId="7E694C2B" w14:textId="77777777" w:rsidR="00116A43" w:rsidRPr="005D6458" w:rsidRDefault="00116A43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3345DC98" w14:textId="589244E1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4. AD Configuration for NAC</w:t>
      </w:r>
    </w:p>
    <w:p w14:paraId="1A2C9168" w14:textId="3443BAEE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active_directory: bind_dn: CN=</w:t>
      </w:r>
      <w:r w:rsidR="00D06FA1" w:rsidRPr="005D6458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ClearPassService, OU</w:t>
      </w: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=</w:t>
      </w:r>
      <w:proofErr w:type="gramStart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ServiceAccounts,DC</w:t>
      </w:r>
      <w:proofErr w:type="gramEnd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=</w:t>
      </w:r>
      <w:proofErr w:type="gramStart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company,DC</w:t>
      </w:r>
      <w:proofErr w:type="gramEnd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=com bind_password: base_dn: DC=</w:t>
      </w:r>
      <w:proofErr w:type="gramStart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company,DC</w:t>
      </w:r>
      <w:proofErr w:type="gramEnd"/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=com join_domain: true group_lookup:</w:t>
      </w:r>
    </w:p>
    <w:p w14:paraId="3AD3029F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CorpUsers</w:t>
      </w:r>
    </w:p>
    <w:p w14:paraId="4C185E4F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BYOD</w:t>
      </w:r>
    </w:p>
    <w:p w14:paraId="5DE6E0A7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Admins</w:t>
      </w:r>
    </w:p>
    <w:p w14:paraId="7D454C58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authentication_source: name: AD-Source type: Active Directory servers:</w:t>
      </w:r>
    </w:p>
    <w:p w14:paraId="668EB876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ad1.company.com</w:t>
      </w:r>
    </w:p>
    <w:p w14:paraId="0C4787AC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ad2.company.com</w:t>
      </w:r>
    </w:p>
    <w:p w14:paraId="047AD89C" w14:textId="77777777" w:rsidR="00116A43" w:rsidRPr="005D6458" w:rsidRDefault="00116A43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2F2C8E2D" w14:textId="289C050F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5. Intune Configuration</w:t>
      </w:r>
    </w:p>
    <w:p w14:paraId="5B573321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intune_integration: tenant_id: client_id: client_secret: api_scope: </w:t>
      </w:r>
      <w:hyperlink r:id="rId6" w:history="1">
        <w:r w:rsidRPr="004765E1">
          <w:rPr>
            <w:rFonts w:ascii="Aptos" w:eastAsia="Times New Roman" w:hAnsi="Aptos" w:cs="Times New Roman"/>
            <w:color w:val="0000FF"/>
            <w:sz w:val="24"/>
            <w:szCs w:val="24"/>
            <w:u w:val="single"/>
            <w:lang w:val="en-AU" w:eastAsia="en-AU"/>
          </w:rPr>
          <w:t>https://graph.microsoft.com/.default</w:t>
        </w:r>
      </w:hyperlink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 compliance_check: endpoint_attribute: compliant action: Allow or Redirect to Remediate integration_type: REST API (ClearPass Extensions)</w:t>
      </w:r>
    </w:p>
    <w:p w14:paraId="2F9B84C8" w14:textId="77777777" w:rsidR="00116A43" w:rsidRPr="005D6458" w:rsidRDefault="00116A43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</w:p>
    <w:p w14:paraId="3B517093" w14:textId="77D48913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6. AP Network Architecture</w:t>
      </w:r>
    </w:p>
    <w:p w14:paraId="3E588D58" w14:textId="77777777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  <w:t>Centralised</w:t>
      </w:r>
    </w:p>
    <w:p w14:paraId="66334FEB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centralised_ap_design: controller: Aruba Mobility Master (Cloud) ap_model: Aruba AP-515 roaming: L2/L3 with Fast Transition (802.11r/k/v) ssid_configs:</w:t>
      </w:r>
    </w:p>
    <w:p w14:paraId="598DDA3D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CORP-WiFi</w:t>
      </w:r>
    </w:p>
    <w:p w14:paraId="31FA3745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802.1X (EAP-TLS)</w:t>
      </w:r>
    </w:p>
    <w:p w14:paraId="67271520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10</w:t>
      </w:r>
    </w:p>
    <w:p w14:paraId="61625C44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qos: WMM, DSCP EF</w:t>
      </w:r>
    </w:p>
    <w:p w14:paraId="157A8F45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</w:p>
    <w:p w14:paraId="19D7197E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BYOD</w:t>
      </w:r>
    </w:p>
    <w:p w14:paraId="6BF9BEED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802.1X (PEAP)</w:t>
      </w:r>
    </w:p>
    <w:p w14:paraId="671E873A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20</w:t>
      </w:r>
    </w:p>
    <w:p w14:paraId="1936A319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posture: Enabled</w:t>
      </w:r>
    </w:p>
    <w:p w14:paraId="601BC68E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</w:p>
    <w:p w14:paraId="249D1293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lastRenderedPageBreak/>
        <w:t>- name: GUEST</w:t>
      </w:r>
    </w:p>
    <w:p w14:paraId="38DE54D7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Captive Portal</w:t>
      </w:r>
    </w:p>
    <w:p w14:paraId="446981DD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30</w:t>
      </w:r>
    </w:p>
    <w:p w14:paraId="1EA7D93F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</w:p>
    <w:p w14:paraId="28461730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IOT</w:t>
      </w:r>
    </w:p>
    <w:p w14:paraId="23F442FD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MAC Auth</w:t>
      </w:r>
    </w:p>
    <w:p w14:paraId="6CBAA060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40</w:t>
      </w:r>
    </w:p>
    <w:p w14:paraId="7EEDAFE5" w14:textId="77777777" w:rsidR="00116A43" w:rsidRPr="005D6458" w:rsidRDefault="00116A43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</w:p>
    <w:p w14:paraId="4EA7731E" w14:textId="7C41AF44" w:rsidR="004765E1" w:rsidRPr="004765E1" w:rsidRDefault="004765E1" w:rsidP="005D6458">
      <w:pPr>
        <w:spacing w:after="0" w:line="240" w:lineRule="auto"/>
        <w:outlineLvl w:val="1"/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sz w:val="24"/>
          <w:szCs w:val="24"/>
          <w:lang w:val="en-AU" w:eastAsia="en-AU"/>
        </w:rPr>
        <w:t>Distributed</w:t>
      </w:r>
    </w:p>
    <w:p w14:paraId="08F823A3" w14:textId="77777777" w:rsidR="004765E1" w:rsidRPr="004765E1" w:rsidRDefault="004765E1" w:rsidP="005D6458">
      <w:pPr>
        <w:spacing w:after="0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b/>
          <w:bCs/>
          <w:color w:val="000000"/>
          <w:kern w:val="36"/>
          <w:sz w:val="24"/>
          <w:szCs w:val="24"/>
          <w:lang w:val="en-AU" w:eastAsia="en-AU"/>
        </w:rPr>
        <w:t>Use case: Retail branches or regional sites</w:t>
      </w:r>
    </w:p>
    <w:p w14:paraId="327BE09C" w14:textId="77777777" w:rsidR="004765E1" w:rsidRPr="004765E1" w:rsidRDefault="004765E1" w:rsidP="005D6458">
      <w:p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Times New Roman"/>
          <w:color w:val="000000"/>
          <w:sz w:val="24"/>
          <w:szCs w:val="24"/>
          <w:lang w:val="en-AU" w:eastAsia="en-AU"/>
        </w:rPr>
        <w:t>distributed_ap_design: controller: None (Aruba Instant APs or Meraki APs) cloud_dashboard: Aruba Central / Meraki Dashboard radius_proxy: SecureW2 or Portnox Cloud RADIUS ssid_configs:</w:t>
      </w:r>
    </w:p>
    <w:p w14:paraId="55648395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CORP-WiFi</w:t>
      </w:r>
    </w:p>
    <w:p w14:paraId="0C18CCD7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EAP-TLS</w:t>
      </w:r>
    </w:p>
    <w:p w14:paraId="2E770230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10</w:t>
      </w:r>
    </w:p>
    <w:p w14:paraId="269BBA1D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</w:p>
    <w:p w14:paraId="3F3FB9BC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BYOD</w:t>
      </w:r>
    </w:p>
    <w:p w14:paraId="0AC53AEA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PEAP-MSCHAPv2</w:t>
      </w:r>
    </w:p>
    <w:p w14:paraId="4B71DFC6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20</w:t>
      </w:r>
    </w:p>
    <w:p w14:paraId="6AA294AE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</w:p>
    <w:p w14:paraId="7A2ECAAC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GUEST</w:t>
      </w:r>
    </w:p>
    <w:p w14:paraId="7022252A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Splash or NAT</w:t>
      </w:r>
    </w:p>
    <w:p w14:paraId="68F89FAF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30</w:t>
      </w:r>
    </w:p>
    <w:p w14:paraId="2512FE47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</w:p>
    <w:p w14:paraId="64B1AD60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>- name: IOT</w:t>
      </w:r>
    </w:p>
    <w:p w14:paraId="0F5535F0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auth: MAC-Based</w:t>
      </w:r>
    </w:p>
    <w:p w14:paraId="5302E78B" w14:textId="77777777" w:rsidR="004765E1" w:rsidRPr="004765E1" w:rsidRDefault="004765E1" w:rsidP="005D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</w:pPr>
      <w:r w:rsidRPr="004765E1">
        <w:rPr>
          <w:rFonts w:ascii="Aptos" w:eastAsia="Times New Roman" w:hAnsi="Aptos" w:cs="Courier New"/>
          <w:color w:val="000000"/>
          <w:sz w:val="24"/>
          <w:szCs w:val="24"/>
          <w:lang w:val="en-AU" w:eastAsia="en-AU"/>
        </w:rPr>
        <w:t xml:space="preserve">  vlan: 40</w:t>
      </w:r>
    </w:p>
    <w:p w14:paraId="6F604585" w14:textId="77777777" w:rsidR="00B405D1" w:rsidRDefault="00B405D1">
      <w:r>
        <w:br w:type="page"/>
      </w:r>
    </w:p>
    <w:p w14:paraId="372B5E15" w14:textId="77777777" w:rsidR="00B405D1" w:rsidRPr="00CD70C3" w:rsidRDefault="00B405D1">
      <w:pPr>
        <w:rPr>
          <w:b/>
          <w:bCs/>
          <w:sz w:val="28"/>
          <w:szCs w:val="28"/>
        </w:rPr>
      </w:pPr>
      <w:r w:rsidRPr="00CD70C3">
        <w:rPr>
          <w:sz w:val="28"/>
          <w:szCs w:val="28"/>
        </w:rPr>
        <w:lastRenderedPageBreak/>
        <w:t xml:space="preserve">Aruba ClearPass, </w:t>
      </w:r>
      <w:r w:rsidRPr="00CD70C3">
        <w:rPr>
          <w:b/>
          <w:bCs/>
          <w:sz w:val="28"/>
          <w:szCs w:val="28"/>
        </w:rPr>
        <w:t>Posture Assessment integrated with Microsoft Intune</w:t>
      </w:r>
    </w:p>
    <w:p w14:paraId="53395A69" w14:textId="77777777" w:rsidR="00B405D1" w:rsidRDefault="00B405D1">
      <w:r w:rsidRPr="00B405D1">
        <w:t>[</w:t>
      </w:r>
      <w:r>
        <w:t xml:space="preserve"> </w:t>
      </w:r>
      <w:r w:rsidRPr="00B405D1">
        <w:rPr>
          <w:b/>
          <w:bCs/>
        </w:rPr>
        <w:t>ClearPass' built-in integration with Intune via Microsoft Graph API</w:t>
      </w:r>
      <w:r w:rsidRPr="00B405D1">
        <w:t>. This enables real-time compliance checks and policy decisions based on device health and posture status as reported by Intune.]</w:t>
      </w:r>
    </w:p>
    <w:p w14:paraId="5173F2A9" w14:textId="77777777" w:rsidR="00B405D1" w:rsidRDefault="00B405D1">
      <w:r w:rsidRPr="00B405D1">
        <w:t>Real-Time Intune Integration for Posture</w:t>
      </w:r>
    </w:p>
    <w:p w14:paraId="2A2B1B7A" w14:textId="77777777" w:rsidR="00B405D1" w:rsidRPr="00B405D1" w:rsidRDefault="00B405D1" w:rsidP="00B40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1. API Integration Setup</w:t>
      </w:r>
    </w:p>
    <w:p w14:paraId="52C9CEEB" w14:textId="77777777" w:rsidR="00B405D1" w:rsidRPr="00B405D1" w:rsidRDefault="00B405D1" w:rsidP="00B40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ClearPass uses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OAuth 2.0 and Microsoft Graph API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to query Intune.</w:t>
      </w:r>
    </w:p>
    <w:p w14:paraId="2313DEAC" w14:textId="77777777" w:rsidR="00B405D1" w:rsidRPr="00B405D1" w:rsidRDefault="00B405D1" w:rsidP="00B40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You register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ClearPass as an enterprise application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in Azure AD.</w:t>
      </w:r>
    </w:p>
    <w:p w14:paraId="4C522308" w14:textId="77777777" w:rsidR="00B405D1" w:rsidRPr="00B405D1" w:rsidRDefault="00B405D1" w:rsidP="00B405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Permissions required typically include:</w:t>
      </w:r>
    </w:p>
    <w:p w14:paraId="0616CCBE" w14:textId="77777777" w:rsidR="00B405D1" w:rsidRPr="00B405D1" w:rsidRDefault="00B405D1" w:rsidP="00B405D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Courier New" w:eastAsia="Times New Roman" w:hAnsi="Courier New" w:cs="Courier New"/>
          <w:sz w:val="20"/>
          <w:szCs w:val="20"/>
          <w:lang w:val="en-AU" w:eastAsia="en-AU"/>
        </w:rPr>
        <w:t>DeviceManagementManagedDevices.Read.All</w:t>
      </w:r>
    </w:p>
    <w:p w14:paraId="33B9388A" w14:textId="77777777" w:rsidR="00B405D1" w:rsidRPr="00B405D1" w:rsidRDefault="00B405D1" w:rsidP="00B405D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Courier New" w:eastAsia="Times New Roman" w:hAnsi="Courier New" w:cs="Courier New"/>
          <w:sz w:val="20"/>
          <w:szCs w:val="20"/>
          <w:lang w:val="en-AU" w:eastAsia="en-AU"/>
        </w:rPr>
        <w:t>Device.Read.All</w:t>
      </w:r>
    </w:p>
    <w:p w14:paraId="63BAE3B7" w14:textId="77777777" w:rsidR="00B405D1" w:rsidRPr="00B405D1" w:rsidRDefault="00B405D1" w:rsidP="00B405D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Courier New" w:eastAsia="Times New Roman" w:hAnsi="Courier New" w:cs="Courier New"/>
          <w:sz w:val="20"/>
          <w:szCs w:val="20"/>
          <w:lang w:val="en-AU" w:eastAsia="en-AU"/>
        </w:rPr>
        <w:t>Directory.Read.All</w:t>
      </w:r>
    </w:p>
    <w:p w14:paraId="13BEDEAA" w14:textId="77777777" w:rsidR="00B405D1" w:rsidRPr="00B405D1" w:rsidRDefault="00B405D1" w:rsidP="00B40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2. Azure App Registration (Steps in Azure Portal)</w:t>
      </w:r>
    </w:p>
    <w:p w14:paraId="1C70EAEA" w14:textId="77777777" w:rsidR="00B405D1" w:rsidRPr="00B405D1" w:rsidRDefault="00B405D1" w:rsidP="00B40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Register a new app in Azure AD.</w:t>
      </w:r>
    </w:p>
    <w:p w14:paraId="32F0CD9A" w14:textId="77777777" w:rsidR="00B405D1" w:rsidRPr="00B405D1" w:rsidRDefault="00B405D1" w:rsidP="00B40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Generate a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Client ID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Client Secret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and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Tenant ID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5B0C686E" w14:textId="77777777" w:rsidR="00B405D1" w:rsidRPr="00B405D1" w:rsidRDefault="00B405D1" w:rsidP="00B40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Grant appropriate API permissions.</w:t>
      </w:r>
    </w:p>
    <w:p w14:paraId="060F3BDA" w14:textId="77777777" w:rsidR="00B405D1" w:rsidRPr="00B405D1" w:rsidRDefault="00B405D1" w:rsidP="00B40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Add admin consent for the permissions.</w:t>
      </w:r>
    </w:p>
    <w:p w14:paraId="1177BF4A" w14:textId="77777777" w:rsidR="00B405D1" w:rsidRPr="00B405D1" w:rsidRDefault="00B405D1" w:rsidP="00B405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Configure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redirect URI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if needed.</w:t>
      </w:r>
    </w:p>
    <w:p w14:paraId="39F229FD" w14:textId="77777777" w:rsidR="00B405D1" w:rsidRPr="00B405D1" w:rsidRDefault="00B405D1" w:rsidP="00B40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3. ClearPass Configuration</w:t>
      </w:r>
    </w:p>
    <w:p w14:paraId="1A4199EA" w14:textId="77777777" w:rsidR="00B405D1" w:rsidRPr="00B405D1" w:rsidRDefault="00B405D1" w:rsidP="00B40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Navigate to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Administration &gt; External Servers &gt; Endpoint Context Servers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61BA7907" w14:textId="77777777" w:rsidR="00B405D1" w:rsidRPr="00B405D1" w:rsidRDefault="00B405D1" w:rsidP="00B40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Add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Microsoft Intune as a context server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</w:p>
    <w:p w14:paraId="49C1E546" w14:textId="77777777" w:rsidR="00B405D1" w:rsidRPr="00B405D1" w:rsidRDefault="00B405D1" w:rsidP="00B405D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Use </w:t>
      </w:r>
      <w:r w:rsidRPr="00B405D1">
        <w:rPr>
          <w:rFonts w:ascii="Courier New" w:eastAsia="Times New Roman" w:hAnsi="Courier New" w:cs="Courier New"/>
          <w:sz w:val="20"/>
          <w:szCs w:val="20"/>
          <w:lang w:val="en-AU" w:eastAsia="en-AU"/>
        </w:rPr>
        <w:t>https://graph.microsoft.com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as the API base.</w:t>
      </w:r>
    </w:p>
    <w:p w14:paraId="2E857F34" w14:textId="77777777" w:rsidR="00B405D1" w:rsidRPr="00B405D1" w:rsidRDefault="00B405D1" w:rsidP="00B405D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Input Azure app credentials (Client ID, Secret, Tenant ID).</w:t>
      </w:r>
    </w:p>
    <w:p w14:paraId="526DC063" w14:textId="77777777" w:rsidR="00B405D1" w:rsidRPr="00B405D1" w:rsidRDefault="00B405D1" w:rsidP="00B405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Enable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Endpoint Context Servers in the Posture Policy settings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577A6F47" w14:textId="77777777" w:rsidR="00B405D1" w:rsidRPr="00B405D1" w:rsidRDefault="00B405D1" w:rsidP="00B40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4. Posture Evaluation in Policy Flow</w:t>
      </w:r>
    </w:p>
    <w:p w14:paraId="0F0BE46B" w14:textId="77777777" w:rsidR="00B405D1" w:rsidRPr="00B405D1" w:rsidRDefault="00B405D1" w:rsidP="00B40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When a device connects to the network (e.g., 802.1X):</w:t>
      </w:r>
    </w:p>
    <w:p w14:paraId="56468661" w14:textId="77777777" w:rsidR="00B405D1" w:rsidRPr="00B405D1" w:rsidRDefault="00B405D1" w:rsidP="00B405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ClearPass uses the MAC address or user identity to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query Microsoft Graph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6A9E2934" w14:textId="77777777" w:rsidR="00B405D1" w:rsidRPr="00B405D1" w:rsidRDefault="00B405D1" w:rsidP="00B405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It fetches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real-time device compliance status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from Intune (e.g., compliant, not compliant).</w:t>
      </w:r>
    </w:p>
    <w:p w14:paraId="509F944B" w14:textId="77777777" w:rsidR="00B405D1" w:rsidRPr="00B405D1" w:rsidRDefault="00B405D1" w:rsidP="00B405D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ClearPass evaluates this data in the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Role Mapping and Enforcement Policies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</w:p>
    <w:p w14:paraId="1508EA60" w14:textId="77777777" w:rsidR="00B405D1" w:rsidRPr="00B405D1" w:rsidRDefault="00B405D1" w:rsidP="00B405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Example: Assign “Quarantine VLAN” if device is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non-compliant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12141249" w14:textId="77777777" w:rsidR="00B405D1" w:rsidRPr="00B405D1" w:rsidRDefault="00B405D1" w:rsidP="00B405D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Or allow full access for </w:t>
      </w: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compliant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and domain-joined devices.</w:t>
      </w:r>
    </w:p>
    <w:p w14:paraId="270E30D8" w14:textId="381F2214" w:rsidR="00B405D1" w:rsidRPr="00B405D1" w:rsidRDefault="00B405D1" w:rsidP="00B4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6749C64" w14:textId="35019F91" w:rsidR="00B405D1" w:rsidRPr="00B405D1" w:rsidRDefault="00B405D1" w:rsidP="00B40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lastRenderedPageBreak/>
        <w:t>Example Policy Usage</w:t>
      </w:r>
    </w:p>
    <w:p w14:paraId="5AA96CE7" w14:textId="77777777" w:rsidR="00B405D1" w:rsidRPr="00B405D1" w:rsidRDefault="00B405D1" w:rsidP="00B40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B405D1">
        <w:rPr>
          <w:rFonts w:ascii="Courier New" w:eastAsia="Times New Roman" w:hAnsi="Courier New" w:cs="Courier New"/>
          <w:sz w:val="20"/>
          <w:szCs w:val="20"/>
          <w:lang w:val="en-AU" w:eastAsia="en-AU"/>
        </w:rPr>
        <w:t>If Device OS is Windows AND Intune Compliance = False THEN assign VLAN 50 (Remediation)</w:t>
      </w:r>
    </w:p>
    <w:p w14:paraId="30C3BC86" w14:textId="77777777" w:rsidR="00B405D1" w:rsidRPr="00B405D1" w:rsidRDefault="00B405D1" w:rsidP="00B40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B405D1">
        <w:rPr>
          <w:rFonts w:ascii="Courier New" w:eastAsia="Times New Roman" w:hAnsi="Courier New" w:cs="Courier New"/>
          <w:sz w:val="20"/>
          <w:szCs w:val="20"/>
          <w:lang w:val="en-AU" w:eastAsia="en-AU"/>
        </w:rPr>
        <w:t>If Device OS is iOS AND Intune Compliance = True THEN assign VLAN 10 (Trusted)</w:t>
      </w:r>
    </w:p>
    <w:p w14:paraId="60243C04" w14:textId="108E249C" w:rsidR="00B405D1" w:rsidRPr="00B405D1" w:rsidRDefault="00B405D1" w:rsidP="00B4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691F4F66" w14:textId="09C73AD6" w:rsidR="00B405D1" w:rsidRPr="00B405D1" w:rsidRDefault="00B405D1" w:rsidP="00B40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Additional Considerations</w:t>
      </w:r>
    </w:p>
    <w:p w14:paraId="7135F61C" w14:textId="77777777" w:rsidR="00B405D1" w:rsidRPr="00B405D1" w:rsidRDefault="00B405D1" w:rsidP="00B40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Latency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Queries are in near real-time (~seconds).</w:t>
      </w:r>
    </w:p>
    <w:p w14:paraId="3E2F8C41" w14:textId="77777777" w:rsidR="00B405D1" w:rsidRPr="00B405D1" w:rsidRDefault="00B405D1" w:rsidP="00B40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Caching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You can configure how long posture data is cached in ClearPass.</w:t>
      </w:r>
    </w:p>
    <w:p w14:paraId="41246BA9" w14:textId="77777777" w:rsidR="00B405D1" w:rsidRPr="00B405D1" w:rsidRDefault="00B405D1" w:rsidP="00B40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Scalability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Scales well in large environments due to API-based pull model.</w:t>
      </w:r>
    </w:p>
    <w:p w14:paraId="2D430844" w14:textId="77777777" w:rsidR="00B405D1" w:rsidRPr="00B405D1" w:rsidRDefault="00B405D1" w:rsidP="00B405D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B405D1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Fallback</w:t>
      </w:r>
      <w:r w:rsidRPr="00B405D1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Design fallback behavior in case API fails (e.g., default to guest or deny access).</w:t>
      </w:r>
    </w:p>
    <w:p w14:paraId="4C95415A" w14:textId="77777777" w:rsidR="00C25D24" w:rsidRPr="00C25D24" w:rsidRDefault="00C25D24" w:rsidP="00C25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How Intune Compliance Is Used in ClearPass Policy Flow</w:t>
      </w:r>
    </w:p>
    <w:p w14:paraId="14F8F6AF" w14:textId="29AA0772" w:rsidR="00C25D24" w:rsidRPr="00C25D24" w:rsidRDefault="00C25D24" w:rsidP="00C25D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1. Role Mapping Policy</w:t>
      </w:r>
    </w:p>
    <w:p w14:paraId="2E1C5B03" w14:textId="77777777" w:rsidR="00C25D24" w:rsidRP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This is where ClearPass </w:t>
      </w: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evaluates context</w:t>
      </w: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(like Intune compliance) and assigns roles based on conditions.</w:t>
      </w:r>
    </w:p>
    <w:p w14:paraId="10DC47DA" w14:textId="77777777" w:rsidR="00C25D24" w:rsidRP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Example Role Mapping Rule:</w:t>
      </w:r>
    </w:p>
    <w:p w14:paraId="4B9300FB" w14:textId="77777777" w:rsidR="00C25D24" w:rsidRPr="00C25D24" w:rsidRDefault="00C25D24" w:rsidP="00C25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C25D24">
        <w:rPr>
          <w:rFonts w:ascii="Courier New" w:eastAsia="Times New Roman" w:hAnsi="Courier New" w:cs="Courier New"/>
          <w:sz w:val="20"/>
          <w:szCs w:val="20"/>
          <w:lang w:val="en-AU" w:eastAsia="en-AU"/>
        </w:rPr>
        <w:t>Condition: Endpoint Posture Source = Intune AND Compliance Status = NonCompliant</w:t>
      </w:r>
    </w:p>
    <w:p w14:paraId="619986FB" w14:textId="77777777" w:rsidR="00C25D24" w:rsidRPr="00C25D24" w:rsidRDefault="00C25D24" w:rsidP="00C25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C25D24">
        <w:rPr>
          <w:rFonts w:ascii="Courier New" w:eastAsia="Times New Roman" w:hAnsi="Courier New" w:cs="Courier New"/>
          <w:sz w:val="20"/>
          <w:szCs w:val="20"/>
          <w:lang w:val="en-AU" w:eastAsia="en-AU"/>
        </w:rPr>
        <w:t>Action: Assign Role = Intune_NonCompliant</w:t>
      </w:r>
    </w:p>
    <w:p w14:paraId="59DC374E" w14:textId="77777777" w:rsidR="00C25D24" w:rsidRP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Other conditions can include:</w:t>
      </w:r>
    </w:p>
    <w:p w14:paraId="7042894B" w14:textId="77777777" w:rsidR="00C25D24" w:rsidRPr="00C25D24" w:rsidRDefault="00C25D24" w:rsidP="00C25D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Device OS</w:t>
      </w:r>
    </w:p>
    <w:p w14:paraId="4399F9E8" w14:textId="77777777" w:rsidR="00C25D24" w:rsidRPr="00C25D24" w:rsidRDefault="00C25D24" w:rsidP="00C25D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Endpoint category (e.g., BYOD, corporate)</w:t>
      </w:r>
    </w:p>
    <w:p w14:paraId="05151645" w14:textId="77777777" w:rsidR="00C25D24" w:rsidRPr="00C25D24" w:rsidRDefault="00C25D24" w:rsidP="00C25D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 group membership</w:t>
      </w:r>
    </w:p>
    <w:p w14:paraId="15041881" w14:textId="77777777" w:rsidR="00C25D24" w:rsidRPr="00C25D24" w:rsidRDefault="00C25D24" w:rsidP="00C25D2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MDM status from Intune</w:t>
      </w:r>
    </w:p>
    <w:p w14:paraId="592CD29F" w14:textId="7AEC7BC0" w:rsidR="00C25D24" w:rsidRPr="00C25D24" w:rsidRDefault="00C25D24" w:rsidP="00C25D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2. Enforcement Policy</w:t>
      </w:r>
    </w:p>
    <w:p w14:paraId="2798FBB9" w14:textId="77777777" w:rsidR="00C25D24" w:rsidRP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This is where ClearPass </w:t>
      </w: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applies the action</w:t>
      </w: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— like assigning VLANs, downloadable ACLs, or triggering redirection.</w:t>
      </w:r>
    </w:p>
    <w:p w14:paraId="32FDB981" w14:textId="77777777" w:rsidR="00C25D24" w:rsidRP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Example Enforcement Rule:</w:t>
      </w:r>
    </w:p>
    <w:p w14:paraId="1CA3AEB9" w14:textId="77777777" w:rsidR="00C25D24" w:rsidRPr="00C25D24" w:rsidRDefault="00C25D24" w:rsidP="00C25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C25D24">
        <w:rPr>
          <w:rFonts w:ascii="Courier New" w:eastAsia="Times New Roman" w:hAnsi="Courier New" w:cs="Courier New"/>
          <w:sz w:val="20"/>
          <w:szCs w:val="20"/>
          <w:lang w:val="en-AU" w:eastAsia="en-AU"/>
        </w:rPr>
        <w:t>Condition: Role = Intune_NonCompliant</w:t>
      </w:r>
    </w:p>
    <w:p w14:paraId="4E72A66E" w14:textId="77777777" w:rsidR="00C25D24" w:rsidRPr="00C25D24" w:rsidRDefault="00C25D24" w:rsidP="00C25D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en-AU"/>
        </w:rPr>
      </w:pPr>
      <w:r w:rsidRPr="00C25D24">
        <w:rPr>
          <w:rFonts w:ascii="Courier New" w:eastAsia="Times New Roman" w:hAnsi="Courier New" w:cs="Courier New"/>
          <w:sz w:val="20"/>
          <w:szCs w:val="20"/>
          <w:lang w:val="en-AU" w:eastAsia="en-AU"/>
        </w:rPr>
        <w:t>Action: VLAN Assignment = Quarantine_VLAN (e.g., VLAN 50)</w:t>
      </w:r>
    </w:p>
    <w:p w14:paraId="1F679EC8" w14:textId="77777777" w:rsidR="00C25D24" w:rsidRP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Other actions can include:</w:t>
      </w:r>
    </w:p>
    <w:p w14:paraId="654329CF" w14:textId="77777777" w:rsidR="00C25D24" w:rsidRPr="00C25D24" w:rsidRDefault="00C25D24" w:rsidP="00C25D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Send CoA (Change of Authorization) to the switch/AP</w:t>
      </w:r>
    </w:p>
    <w:p w14:paraId="5CA7CB28" w14:textId="77777777" w:rsidR="00C25D24" w:rsidRPr="00C25D24" w:rsidRDefault="00C25D24" w:rsidP="00C25D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Trigger captive portal</w:t>
      </w:r>
    </w:p>
    <w:p w14:paraId="2C299905" w14:textId="77777777" w:rsidR="00C25D24" w:rsidRPr="00C25D24" w:rsidRDefault="00C25D24" w:rsidP="00C25D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Deny access</w:t>
      </w:r>
    </w:p>
    <w:p w14:paraId="52E02656" w14:textId="77777777" w:rsidR="00C25D24" w:rsidRPr="00C25D24" w:rsidRDefault="00C25D24" w:rsidP="00C25D2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Redirect to remediation URL</w:t>
      </w:r>
    </w:p>
    <w:p w14:paraId="7C2BA30E" w14:textId="2D221BB8" w:rsidR="00C25D24" w:rsidRPr="00C25D24" w:rsidRDefault="00C25D24" w:rsidP="00C25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311B4CEB" w14:textId="2C5DFF91" w:rsidR="00C25D24" w:rsidRPr="00C25D24" w:rsidRDefault="00C25D24" w:rsidP="00C25D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7"/>
          <w:szCs w:val="27"/>
          <w:lang w:val="en-AU" w:eastAsia="en-AU"/>
        </w:rPr>
        <w:t>Integration Summary</w:t>
      </w:r>
    </w:p>
    <w:p w14:paraId="7F629E85" w14:textId="77777777" w:rsidR="00C25D24" w:rsidRPr="00C25D24" w:rsidRDefault="00C25D24" w:rsidP="00C25D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Intune API</w:t>
      </w: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→ provides posture info (e.g., compliant, non-compliant).</w:t>
      </w:r>
    </w:p>
    <w:p w14:paraId="05685BA4" w14:textId="77777777" w:rsidR="00C25D24" w:rsidRPr="00C25D24" w:rsidRDefault="00C25D24" w:rsidP="00C25D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ClearPass Role Mapping</w:t>
      </w: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→ uses this info to classify the device.</w:t>
      </w:r>
    </w:p>
    <w:p w14:paraId="0F9057DB" w14:textId="77777777" w:rsidR="00C25D24" w:rsidRPr="00C25D24" w:rsidRDefault="00C25D24" w:rsidP="00C25D2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C25D24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ClearPass Enforcement</w:t>
      </w:r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→ </w:t>
      </w:r>
      <w:proofErr w:type="gramStart"/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takes action</w:t>
      </w:r>
      <w:proofErr w:type="gramEnd"/>
      <w:r w:rsidRPr="00C25D24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based on the assigned role.</w:t>
      </w:r>
    </w:p>
    <w:p w14:paraId="33158979" w14:textId="77777777" w:rsidR="00C25D24" w:rsidRDefault="00C25D24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</w:p>
    <w:p w14:paraId="656F7227" w14:textId="77777777" w:rsidR="00E675C8" w:rsidRDefault="00E675C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br w:type="page"/>
      </w:r>
    </w:p>
    <w:p w14:paraId="1CE6D63A" w14:textId="582D85B6" w:rsidR="00C25D24" w:rsidRPr="00C25D24" w:rsidRDefault="00C25D24" w:rsidP="00C25D2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C25D2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lastRenderedPageBreak/>
        <w:t>Aruba ClearPass Role Mapping Policy</w:t>
      </w:r>
      <w:r w:rsidRPr="00C25D2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and </w:t>
      </w:r>
      <w:r w:rsidRPr="00C25D2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Enforcement Policy</w:t>
      </w:r>
      <w:r w:rsidRPr="00C25D2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that integrates </w:t>
      </w:r>
      <w:r w:rsidRPr="00C25D2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Intune compliance posture</w:t>
      </w:r>
      <w:r w:rsidRPr="00C25D2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for conditional access.</w:t>
      </w:r>
    </w:p>
    <w:p w14:paraId="60EB8BBC" w14:textId="77777777" w:rsidR="00E675C8" w:rsidRPr="009F43D8" w:rsidRDefault="00C25D24" w:rsidP="00C25D24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  <w:lang w:val="en-AU" w:eastAsia="en-AU"/>
        </w:rPr>
      </w:pPr>
      <w:r w:rsidRPr="00C25D2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This YAML format assumes usage of </w:t>
      </w:r>
      <w:r w:rsidRPr="00C25D24">
        <w:rPr>
          <w:rFonts w:ascii="Aptos" w:eastAsia="Times New Roman" w:hAnsi="Aptos" w:cs="Times New Roman"/>
          <w:b/>
          <w:bCs/>
          <w:sz w:val="24"/>
          <w:szCs w:val="24"/>
          <w:lang w:val="en-AU" w:eastAsia="en-AU"/>
        </w:rPr>
        <w:t>ClearPass REST API (v6.9+)</w:t>
      </w:r>
      <w:r w:rsidRPr="00C25D24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compatible fields. </w:t>
      </w:r>
      <w:r w:rsidRPr="009F43D8">
        <w:rPr>
          <w:rFonts w:ascii="Aptos" w:eastAsia="Times New Roman" w:hAnsi="Aptos" w:cs="Times New Roman"/>
          <w:sz w:val="24"/>
          <w:szCs w:val="24"/>
          <w:lang w:val="en-AU" w:eastAsia="en-AU"/>
        </w:rPr>
        <w:t>T</w:t>
      </w:r>
      <w:r w:rsidRPr="00C25D24">
        <w:rPr>
          <w:rFonts w:ascii="Aptos" w:eastAsia="Times New Roman" w:hAnsi="Aptos" w:cs="Times New Roman"/>
          <w:sz w:val="24"/>
          <w:szCs w:val="24"/>
          <w:lang w:val="en-AU" w:eastAsia="en-AU"/>
        </w:rPr>
        <w:t>ailor object IDs and names as per your environment.</w:t>
      </w:r>
      <w:r w:rsidR="00E675C8" w:rsidRPr="009F43D8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 </w:t>
      </w:r>
    </w:p>
    <w:p w14:paraId="5EB52085" w14:textId="4F54D039" w:rsidR="00C25D24" w:rsidRPr="00C25D24" w:rsidRDefault="00E675C8" w:rsidP="00C2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675C8">
        <w:rPr>
          <w:rFonts w:ascii="Courier New" w:eastAsia="Times New Roman" w:hAnsi="Courier New" w:cs="Courier New"/>
          <w:sz w:val="24"/>
          <w:szCs w:val="24"/>
          <w:lang w:val="en-AU" w:eastAsia="en-AU"/>
        </w:rPr>
        <w:t>Intune_posture_policy.yaml</w:t>
      </w: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Pr="009F43D8">
        <w:rPr>
          <w:rFonts w:ascii="Aptos" w:eastAsia="Times New Roman" w:hAnsi="Aptos" w:cs="Times New Roman"/>
          <w:sz w:val="24"/>
          <w:szCs w:val="24"/>
          <w:lang w:val="en-AU" w:eastAsia="en-AU"/>
        </w:rPr>
        <w:t xml:space="preserve">needs to be </w:t>
      </w:r>
      <w:r w:rsidRPr="009F43D8">
        <w:rPr>
          <w:rFonts w:ascii="Aptos" w:eastAsia="Times New Roman" w:hAnsi="Aptos" w:cs="Times New Roman"/>
          <w:sz w:val="24"/>
          <w:szCs w:val="24"/>
          <w:lang w:eastAsia="en-AU"/>
        </w:rPr>
        <w:t>structured with keys like role_mapping_policies, enforcement_profiles, and enforcement_policies</w:t>
      </w:r>
    </w:p>
    <w:p w14:paraId="591FC169" w14:textId="6772B93B" w:rsidR="00E675C8" w:rsidRPr="009F43D8" w:rsidRDefault="00E675C8">
      <w:pPr>
        <w:rPr>
          <w:rFonts w:ascii="Aptos" w:hAnsi="Aptos" w:cs="Segoe UI Emoji"/>
        </w:rPr>
      </w:pPr>
      <w:r w:rsidRPr="009F43D8">
        <w:rPr>
          <w:rFonts w:ascii="Aptos" w:hAnsi="Aptos" w:cs="Segoe UI Emoji"/>
          <w:b/>
          <w:bCs/>
        </w:rPr>
        <w:t>Intune-integrated Posture Assessment</w:t>
      </w:r>
      <w:r w:rsidRPr="009F43D8">
        <w:rPr>
          <w:rFonts w:ascii="Aptos" w:hAnsi="Aptos" w:cs="Segoe UI Emoji"/>
        </w:rPr>
        <w:t xml:space="preserve">, </w:t>
      </w:r>
      <w:r w:rsidRPr="009F43D8">
        <w:rPr>
          <w:rFonts w:ascii="Aptos" w:hAnsi="Aptos" w:cs="Segoe UI Emoji"/>
          <w:b/>
          <w:bCs/>
        </w:rPr>
        <w:t>Role Mapping</w:t>
      </w:r>
      <w:r w:rsidRPr="009F43D8">
        <w:rPr>
          <w:rFonts w:ascii="Aptos" w:hAnsi="Aptos" w:cs="Segoe UI Emoji"/>
        </w:rPr>
        <w:t xml:space="preserve">, and </w:t>
      </w:r>
      <w:r w:rsidRPr="009F43D8">
        <w:rPr>
          <w:rFonts w:ascii="Aptos" w:hAnsi="Aptos" w:cs="Segoe UI Emoji"/>
          <w:b/>
          <w:bCs/>
        </w:rPr>
        <w:t>Policy Enforcement</w:t>
      </w:r>
      <w:r w:rsidRPr="009F43D8">
        <w:rPr>
          <w:rFonts w:ascii="Aptos" w:hAnsi="Aptos" w:cs="Segoe UI Emoji"/>
        </w:rPr>
        <w:t>:</w:t>
      </w:r>
    </w:p>
    <w:p w14:paraId="3FB47729" w14:textId="5701C745" w:rsidR="00E675C8" w:rsidRPr="009F43D8" w:rsidRDefault="00E675C8" w:rsidP="00E675C8">
      <w:pPr>
        <w:pStyle w:val="ListParagraph"/>
        <w:numPr>
          <w:ilvl w:val="0"/>
          <w:numId w:val="30"/>
        </w:numPr>
        <w:spacing w:after="0" w:line="240" w:lineRule="auto"/>
        <w:rPr>
          <w:rFonts w:ascii="Aptos" w:hAnsi="Aptos" w:cs="Segoe UI Emoji"/>
          <w:lang w:val="en-AU"/>
        </w:rPr>
      </w:pPr>
      <w:r w:rsidRPr="009F43D8">
        <w:rPr>
          <w:rFonts w:ascii="Aptos" w:hAnsi="Aptos" w:cs="Segoe UI Emoji"/>
          <w:b/>
          <w:bCs/>
          <w:lang w:val="en-AU"/>
        </w:rPr>
        <w:t>Role Mapping</w:t>
      </w:r>
      <w:r w:rsidRPr="009F43D8">
        <w:rPr>
          <w:rFonts w:ascii="Aptos" w:hAnsi="Aptos" w:cs="Segoe UI Emoji"/>
          <w:lang w:val="en-AU"/>
        </w:rPr>
        <w:t xml:space="preserve"> uses Endpoint:Posture-Status which is populated from the </w:t>
      </w:r>
      <w:r w:rsidRPr="009F43D8">
        <w:rPr>
          <w:rFonts w:ascii="Aptos" w:hAnsi="Aptos" w:cs="Segoe UI Emoji"/>
          <w:b/>
          <w:bCs/>
          <w:lang w:val="en-AU"/>
        </w:rPr>
        <w:t>Intune Compliance API via ClearPass Extension/REST integration</w:t>
      </w:r>
      <w:r w:rsidRPr="009F43D8">
        <w:rPr>
          <w:rFonts w:ascii="Aptos" w:hAnsi="Aptos" w:cs="Segoe UI Emoji"/>
          <w:lang w:val="en-AU"/>
        </w:rPr>
        <w:t>.</w:t>
      </w:r>
    </w:p>
    <w:p w14:paraId="094C23C9" w14:textId="54AC1A97" w:rsidR="00E675C8" w:rsidRPr="009F43D8" w:rsidRDefault="00E675C8" w:rsidP="00E675C8">
      <w:pPr>
        <w:pStyle w:val="ListParagraph"/>
        <w:numPr>
          <w:ilvl w:val="0"/>
          <w:numId w:val="30"/>
        </w:numPr>
        <w:spacing w:after="0" w:line="240" w:lineRule="auto"/>
        <w:rPr>
          <w:rFonts w:ascii="Aptos" w:hAnsi="Aptos" w:cs="Segoe UI Emoji"/>
          <w:lang w:val="en-AU"/>
        </w:rPr>
      </w:pPr>
      <w:r w:rsidRPr="009F43D8">
        <w:rPr>
          <w:rFonts w:ascii="Aptos" w:hAnsi="Aptos" w:cs="Segoe UI Emoji"/>
          <w:b/>
          <w:bCs/>
          <w:lang w:val="en-AU"/>
        </w:rPr>
        <w:t>Enforcement Profiles</w:t>
      </w:r>
      <w:r w:rsidRPr="009F43D8">
        <w:rPr>
          <w:rFonts w:ascii="Aptos" w:hAnsi="Aptos" w:cs="Segoe UI Emoji"/>
          <w:lang w:val="en-AU"/>
        </w:rPr>
        <w:t xml:space="preserve"> apply VLANs and roles based on mapped posture status.</w:t>
      </w:r>
    </w:p>
    <w:p w14:paraId="490578DC" w14:textId="7F9E81BC" w:rsidR="00E675C8" w:rsidRPr="009F43D8" w:rsidRDefault="00E675C8" w:rsidP="00E675C8">
      <w:pPr>
        <w:pStyle w:val="ListParagraph"/>
        <w:numPr>
          <w:ilvl w:val="0"/>
          <w:numId w:val="30"/>
        </w:numPr>
        <w:spacing w:after="0" w:line="240" w:lineRule="auto"/>
        <w:rPr>
          <w:rFonts w:ascii="Aptos" w:hAnsi="Aptos" w:cs="Segoe UI Emoji"/>
          <w:lang w:val="en-AU"/>
        </w:rPr>
      </w:pPr>
      <w:r w:rsidRPr="009F43D8">
        <w:rPr>
          <w:rFonts w:ascii="Aptos" w:hAnsi="Aptos" w:cs="Segoe UI Emoji"/>
          <w:b/>
          <w:bCs/>
          <w:lang w:val="en-AU"/>
        </w:rPr>
        <w:t>Enforcement Policy</w:t>
      </w:r>
      <w:r w:rsidRPr="009F43D8">
        <w:rPr>
          <w:rFonts w:ascii="Aptos" w:hAnsi="Aptos" w:cs="Segoe UI Emoji"/>
          <w:lang w:val="en-AU"/>
        </w:rPr>
        <w:t xml:space="preserve"> chooses the correct action/profile based on the assigned role from Role Mapping.</w:t>
      </w:r>
    </w:p>
    <w:p w14:paraId="53767266" w14:textId="77777777" w:rsidR="00E675C8" w:rsidRDefault="00E675C8">
      <w:pPr>
        <w:rPr>
          <w:rFonts w:ascii="Segoe UI Emoji" w:hAnsi="Segoe UI Emoji" w:cs="Segoe UI Emoji"/>
        </w:rPr>
      </w:pPr>
    </w:p>
    <w:p w14:paraId="553EFD2A" w14:textId="79AC1147" w:rsidR="00C25D24" w:rsidRDefault="00C25D24">
      <w:r w:rsidRPr="00C25D24">
        <w:rPr>
          <w:rFonts w:ascii="Segoe UI Emoji" w:hAnsi="Segoe UI Emoji" w:cs="Segoe UI Emoji"/>
        </w:rPr>
        <w:t>📄</w:t>
      </w:r>
      <w:r w:rsidRPr="00C25D24">
        <w:t xml:space="preserve"> intune_posture_policy.yaml</w:t>
      </w:r>
    </w:p>
    <w:p w14:paraId="5C52D378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>role_mapping_policies:</w:t>
      </w:r>
    </w:p>
    <w:p w14:paraId="70878ECA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- name: "Intune_Posture_Classification"</w:t>
      </w:r>
    </w:p>
    <w:p w14:paraId="1B7DC050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description: "Assign roles based on Intune compliance posture"</w:t>
      </w:r>
    </w:p>
    <w:p w14:paraId="42478A50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rules:</w:t>
      </w:r>
    </w:p>
    <w:p w14:paraId="4D920351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condition: </w:t>
      </w:r>
    </w:p>
    <w:p w14:paraId="7596159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- type: "Endpoint Posture"</w:t>
      </w:r>
    </w:p>
    <w:p w14:paraId="19C8040D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attribute: "MDM Compliance Status"</w:t>
      </w:r>
    </w:p>
    <w:p w14:paraId="29501C4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operator: "EQUALS"</w:t>
      </w:r>
    </w:p>
    <w:p w14:paraId="015A6495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value: "Compliant"</w:t>
      </w:r>
    </w:p>
    <w:p w14:paraId="03D15AD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role: "Intune_Compliant"</w:t>
      </w:r>
    </w:p>
    <w:p w14:paraId="11975C47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condition:</w:t>
      </w:r>
    </w:p>
    <w:p w14:paraId="76BBD129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- type: "Endpoint Posture"</w:t>
      </w:r>
    </w:p>
    <w:p w14:paraId="1E5409C3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attribute: "MDM Compliance Status"</w:t>
      </w:r>
    </w:p>
    <w:p w14:paraId="1907513D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operator: "EQUALS"</w:t>
      </w:r>
    </w:p>
    <w:p w14:paraId="48C44B01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value: "NonCompliant"</w:t>
      </w:r>
    </w:p>
    <w:p w14:paraId="2D7E47E5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role: "Intune_NonCompliant"</w:t>
      </w:r>
    </w:p>
    <w:p w14:paraId="6098F08F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condition:</w:t>
      </w:r>
    </w:p>
    <w:p w14:paraId="66518C04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- type: "Endpoint Posture"</w:t>
      </w:r>
    </w:p>
    <w:p w14:paraId="61756F23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attribute: "MDM Compliance Status"</w:t>
      </w:r>
    </w:p>
    <w:p w14:paraId="71356AF4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operator: "EQUALS"</w:t>
      </w:r>
    </w:p>
    <w:p w14:paraId="2954F94B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value: "Unknown"</w:t>
      </w:r>
    </w:p>
    <w:p w14:paraId="3BEC8664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role: "Intune_Unknown"</w:t>
      </w:r>
    </w:p>
    <w:p w14:paraId="7BEC837D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7D5875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>enforcement_policies:</w:t>
      </w:r>
    </w:p>
    <w:p w14:paraId="52B758B2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- name: "Enforce_Access_Based_On_Intune_Posture"</w:t>
      </w:r>
    </w:p>
    <w:p w14:paraId="5ED2767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description: "Policy enforcement based on Intune roles"</w:t>
      </w:r>
    </w:p>
    <w:p w14:paraId="4B185A5F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rules:</w:t>
      </w:r>
    </w:p>
    <w:p w14:paraId="004FDADD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condition:</w:t>
      </w:r>
    </w:p>
    <w:p w14:paraId="128BF66D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- type: "Role"</w:t>
      </w:r>
    </w:p>
    <w:p w14:paraId="1E797889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operator: "EQUALS"</w:t>
      </w:r>
    </w:p>
    <w:p w14:paraId="3511E5CF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value: "Intune_Compliant"</w:t>
      </w:r>
    </w:p>
    <w:p w14:paraId="0AAA118A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action:</w:t>
      </w:r>
    </w:p>
    <w:p w14:paraId="396F9EB8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type: "Allow Access"</w:t>
      </w:r>
    </w:p>
    <w:p w14:paraId="0A28CC8B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vlan: 10</w:t>
      </w:r>
    </w:p>
    <w:p w14:paraId="5A3B9FD9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enforcement_profile: "Permit-Full-Access"</w:t>
      </w:r>
    </w:p>
    <w:p w14:paraId="3C70403E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condition:</w:t>
      </w:r>
    </w:p>
    <w:p w14:paraId="395D6064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lastRenderedPageBreak/>
        <w:t xml:space="preserve">          - type: "Role"</w:t>
      </w:r>
    </w:p>
    <w:p w14:paraId="4E47BC50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operator: "EQUALS"</w:t>
      </w:r>
    </w:p>
    <w:p w14:paraId="311016B0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value: "Intune_NonCompliant"</w:t>
      </w:r>
    </w:p>
    <w:p w14:paraId="51433EAB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action:</w:t>
      </w:r>
    </w:p>
    <w:p w14:paraId="1BC81312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type: "Quarantine"</w:t>
      </w:r>
    </w:p>
    <w:p w14:paraId="6590510F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vlan: 50</w:t>
      </w:r>
    </w:p>
    <w:p w14:paraId="6C829D24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enforcement_profile: "Deny-Or-Redirect"</w:t>
      </w:r>
    </w:p>
    <w:p w14:paraId="69D34F1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condition:</w:t>
      </w:r>
    </w:p>
    <w:p w14:paraId="6A8EC7B3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- type: "Role"</w:t>
      </w:r>
    </w:p>
    <w:p w14:paraId="029018C4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operator: "EQUALS"</w:t>
      </w:r>
    </w:p>
    <w:p w14:paraId="6D12B88B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  value: "Intune_Unknown"</w:t>
      </w:r>
    </w:p>
    <w:p w14:paraId="023EA630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action:</w:t>
      </w:r>
    </w:p>
    <w:p w14:paraId="387A2307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type: "Guest-Access"</w:t>
      </w:r>
    </w:p>
    <w:p w14:paraId="409EA819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vlan: 30</w:t>
      </w:r>
    </w:p>
    <w:p w14:paraId="21A3AEC9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  enforcement_profile: "Redirect-To-Onboarding"</w:t>
      </w:r>
    </w:p>
    <w:p w14:paraId="1F75177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A12A7F1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>enforcement_profiles:</w:t>
      </w:r>
    </w:p>
    <w:p w14:paraId="68C1B5B8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- name: "Permit-Full-Access"</w:t>
      </w:r>
    </w:p>
    <w:p w14:paraId="6A6546A2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description: "Grants full network access"</w:t>
      </w:r>
    </w:p>
    <w:p w14:paraId="4A53992E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type: "RADIUS Accept"</w:t>
      </w:r>
    </w:p>
    <w:p w14:paraId="04285BDF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attributes:</w:t>
      </w:r>
    </w:p>
    <w:p w14:paraId="1B592B8B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key: "Tunnel-Private-Group-ID"</w:t>
      </w:r>
    </w:p>
    <w:p w14:paraId="46E82972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value: "10"</w:t>
      </w:r>
    </w:p>
    <w:p w14:paraId="538ACBD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key: "Tunnel-Type"</w:t>
      </w:r>
    </w:p>
    <w:p w14:paraId="0EBBA1C6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value: "VLAN"</w:t>
      </w:r>
    </w:p>
    <w:p w14:paraId="4F39DD27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key: "Tunnel-Medium-Type"</w:t>
      </w:r>
    </w:p>
    <w:p w14:paraId="79E61228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value: "IEEE-802"</w:t>
      </w:r>
    </w:p>
    <w:p w14:paraId="0A538571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132EBBC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- name: "Deny-Or-Redirect"</w:t>
      </w:r>
    </w:p>
    <w:p w14:paraId="598A612A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description: "Redirects to remediation portal"</w:t>
      </w:r>
    </w:p>
    <w:p w14:paraId="2CBE683E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type: "RADIUS Reject with Redirect"</w:t>
      </w:r>
    </w:p>
    <w:p w14:paraId="1FB1E027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attributes:</w:t>
      </w:r>
    </w:p>
    <w:p w14:paraId="05F0F28A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key: "Aruba-User-Role"</w:t>
      </w:r>
    </w:p>
    <w:p w14:paraId="07955EB8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value: "remediation"</w:t>
      </w:r>
    </w:p>
    <w:p w14:paraId="085F705F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066907A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- name: "Redirect-To-Onboarding"</w:t>
      </w:r>
    </w:p>
    <w:p w14:paraId="09C1795B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description: "Redirects unknown clients to onboarding"</w:t>
      </w:r>
    </w:p>
    <w:p w14:paraId="5E595426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type: "RADIUS Accept with URL Redirect"</w:t>
      </w:r>
    </w:p>
    <w:p w14:paraId="23FE2992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attributes:</w:t>
      </w:r>
    </w:p>
    <w:p w14:paraId="688D91DD" w14:textId="77777777" w:rsidR="00C25D24" w:rsidRPr="00C25D24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- key: "Aruba-User-Role"</w:t>
      </w:r>
    </w:p>
    <w:p w14:paraId="34EABC7D" w14:textId="77777777" w:rsidR="00E675C8" w:rsidRDefault="00C25D24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5D24">
        <w:rPr>
          <w:rFonts w:ascii="Courier New" w:hAnsi="Courier New" w:cs="Courier New"/>
          <w:sz w:val="18"/>
          <w:szCs w:val="18"/>
        </w:rPr>
        <w:t xml:space="preserve">        value: "onboard"</w:t>
      </w:r>
    </w:p>
    <w:p w14:paraId="41F26F7E" w14:textId="77777777" w:rsidR="00E675C8" w:rsidRDefault="00E675C8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D1262D" w14:textId="77777777" w:rsidR="00E675C8" w:rsidRDefault="00E675C8" w:rsidP="00C25D2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63C2C4" w14:textId="77777777" w:rsidR="00E675C8" w:rsidRPr="00E675C8" w:rsidRDefault="00E675C8" w:rsidP="00E675C8">
      <w:pPr>
        <w:spacing w:after="0" w:line="240" w:lineRule="auto"/>
        <w:rPr>
          <w:b/>
          <w:bCs/>
          <w:lang w:val="en-AU"/>
        </w:rPr>
      </w:pPr>
      <w:r w:rsidRPr="00E675C8">
        <w:rPr>
          <w:b/>
          <w:bCs/>
          <w:lang w:val="en-AU"/>
        </w:rPr>
        <w:t>Integration Steps Summary:</w:t>
      </w:r>
    </w:p>
    <w:p w14:paraId="3233D390" w14:textId="77777777" w:rsidR="00E675C8" w:rsidRPr="00E675C8" w:rsidRDefault="00E675C8" w:rsidP="00E675C8">
      <w:pPr>
        <w:numPr>
          <w:ilvl w:val="0"/>
          <w:numId w:val="29"/>
        </w:numPr>
        <w:spacing w:after="0" w:line="240" w:lineRule="auto"/>
        <w:rPr>
          <w:lang w:val="en-AU"/>
        </w:rPr>
      </w:pPr>
      <w:r w:rsidRPr="00E675C8">
        <w:rPr>
          <w:b/>
          <w:bCs/>
          <w:lang w:val="en-AU"/>
        </w:rPr>
        <w:t>Intune API Integration</w:t>
      </w:r>
      <w:r w:rsidRPr="00E675C8">
        <w:rPr>
          <w:lang w:val="en-AU"/>
        </w:rPr>
        <w:t>: Set up via ClearPass Extension &gt; Intune Extension.</w:t>
      </w:r>
    </w:p>
    <w:p w14:paraId="0948069E" w14:textId="77777777" w:rsidR="00E675C8" w:rsidRPr="00E675C8" w:rsidRDefault="00E675C8" w:rsidP="00E675C8">
      <w:pPr>
        <w:numPr>
          <w:ilvl w:val="0"/>
          <w:numId w:val="29"/>
        </w:numPr>
        <w:spacing w:after="0" w:line="240" w:lineRule="auto"/>
        <w:rPr>
          <w:lang w:val="en-AU"/>
        </w:rPr>
      </w:pPr>
      <w:r w:rsidRPr="00E675C8">
        <w:rPr>
          <w:b/>
          <w:bCs/>
          <w:lang w:val="en-AU"/>
        </w:rPr>
        <w:t>Posture Source Mapping</w:t>
      </w:r>
      <w:r w:rsidRPr="00E675C8">
        <w:rPr>
          <w:lang w:val="en-AU"/>
        </w:rPr>
        <w:t>: Ensure posture data appears in endpoint context.</w:t>
      </w:r>
    </w:p>
    <w:p w14:paraId="2B32A3EE" w14:textId="77777777" w:rsidR="00E675C8" w:rsidRPr="00E675C8" w:rsidRDefault="00E675C8" w:rsidP="00E675C8">
      <w:pPr>
        <w:numPr>
          <w:ilvl w:val="0"/>
          <w:numId w:val="29"/>
        </w:numPr>
        <w:spacing w:after="0" w:line="240" w:lineRule="auto"/>
        <w:rPr>
          <w:lang w:val="en-AU"/>
        </w:rPr>
      </w:pPr>
      <w:r w:rsidRPr="00E675C8">
        <w:rPr>
          <w:b/>
          <w:bCs/>
          <w:lang w:val="en-AU"/>
        </w:rPr>
        <w:t>Roles</w:t>
      </w:r>
      <w:r w:rsidRPr="00E675C8">
        <w:rPr>
          <w:lang w:val="en-AU"/>
        </w:rPr>
        <w:t>: Configure Intune_Compliant, Intune_NonCompliant, etc.</w:t>
      </w:r>
    </w:p>
    <w:p w14:paraId="50C7B4B5" w14:textId="77777777" w:rsidR="00E675C8" w:rsidRPr="00E675C8" w:rsidRDefault="00E675C8" w:rsidP="00E675C8">
      <w:pPr>
        <w:numPr>
          <w:ilvl w:val="0"/>
          <w:numId w:val="29"/>
        </w:numPr>
        <w:spacing w:after="0" w:line="240" w:lineRule="auto"/>
        <w:rPr>
          <w:lang w:val="en-AU"/>
        </w:rPr>
      </w:pPr>
      <w:r w:rsidRPr="00E675C8">
        <w:rPr>
          <w:b/>
          <w:bCs/>
          <w:lang w:val="en-AU"/>
        </w:rPr>
        <w:t>Enforcement Profiles</w:t>
      </w:r>
      <w:r w:rsidRPr="00E675C8">
        <w:rPr>
          <w:lang w:val="en-AU"/>
        </w:rPr>
        <w:t>: Must be predefined or imported.</w:t>
      </w:r>
    </w:p>
    <w:p w14:paraId="186C5607" w14:textId="77777777" w:rsidR="00E675C8" w:rsidRPr="00E675C8" w:rsidRDefault="00E675C8" w:rsidP="00E675C8">
      <w:pPr>
        <w:numPr>
          <w:ilvl w:val="0"/>
          <w:numId w:val="29"/>
        </w:numPr>
        <w:spacing w:after="0" w:line="240" w:lineRule="auto"/>
        <w:rPr>
          <w:lang w:val="en-AU"/>
        </w:rPr>
      </w:pPr>
      <w:r w:rsidRPr="00E675C8">
        <w:rPr>
          <w:b/>
          <w:bCs/>
          <w:lang w:val="en-AU"/>
        </w:rPr>
        <w:t>Policy Upload</w:t>
      </w:r>
      <w:r w:rsidRPr="00E675C8">
        <w:rPr>
          <w:lang w:val="en-AU"/>
        </w:rPr>
        <w:t>: Use ClearPass API or import manually via GUI (CSV/XML/YAML supported).</w:t>
      </w:r>
    </w:p>
    <w:p w14:paraId="410D1C1B" w14:textId="7F0BB2A3" w:rsidR="00990984" w:rsidRPr="00B405D1" w:rsidRDefault="00990984" w:rsidP="00C25D24">
      <w:pPr>
        <w:spacing w:after="0" w:line="240" w:lineRule="auto"/>
      </w:pPr>
      <w:r w:rsidRPr="00B405D1">
        <w:br w:type="page"/>
      </w:r>
    </w:p>
    <w:p w14:paraId="0AD445D3" w14:textId="0B67E5AB" w:rsidR="00102AE5" w:rsidRDefault="00AD1362">
      <w:pPr>
        <w:pStyle w:val="Title"/>
      </w:pPr>
      <w:r>
        <w:lastRenderedPageBreak/>
        <w:t>Aruba ClearPass NAC Operational Guide</w:t>
      </w:r>
    </w:p>
    <w:p w14:paraId="0C875605" w14:textId="77777777" w:rsidR="00102AE5" w:rsidRDefault="00AD1362">
      <w:pPr>
        <w:pStyle w:val="Heading1"/>
      </w:pPr>
      <w:r>
        <w:t>1. Runbook: Aruba ClearPass NAC Day 0, Day 1, and Day 2 Tasks</w:t>
      </w:r>
    </w:p>
    <w:p w14:paraId="3EFBB14B" w14:textId="77777777" w:rsidR="00102AE5" w:rsidRDefault="00AD1362">
      <w:pPr>
        <w:pStyle w:val="Heading2"/>
      </w:pPr>
      <w:r>
        <w:t>Day 0 – Planning and Initial Configuration</w:t>
      </w:r>
    </w:p>
    <w:p w14:paraId="58CD5BEB" w14:textId="77777777" w:rsidR="00102AE5" w:rsidRDefault="00AD1362">
      <w:r>
        <w:br/>
        <w:t>- Rack and stack ClearPass appliance or deploy VM.</w:t>
      </w:r>
      <w:r>
        <w:br/>
        <w:t>- IP addressing and hostname assignment.</w:t>
      </w:r>
      <w:r>
        <w:br/>
        <w:t>- DNS, NTP, and default gateway configuration.</w:t>
      </w:r>
      <w:r>
        <w:br/>
        <w:t>- Install licenses and verify subscription status.</w:t>
      </w:r>
      <w:r>
        <w:br/>
        <w:t>- Set up RADIUS and TACACS shared secrets.</w:t>
      </w:r>
      <w:r>
        <w:br/>
        <w:t>- Create initial admin users and roles.</w:t>
      </w:r>
      <w:r>
        <w:br/>
        <w:t>- Configure integration with Active Directory.</w:t>
      </w:r>
      <w:r>
        <w:br/>
        <w:t>- Upload server certificates (RADIUS and HTTPS).</w:t>
      </w:r>
      <w:r>
        <w:br/>
        <w:t>- Backup system after base configuration.</w:t>
      </w:r>
      <w:r>
        <w:br/>
      </w:r>
    </w:p>
    <w:p w14:paraId="594C1FC2" w14:textId="77777777" w:rsidR="00102AE5" w:rsidRDefault="00AD1362">
      <w:pPr>
        <w:pStyle w:val="Heading2"/>
      </w:pPr>
      <w:r>
        <w:t>Day 1 – Service and Policy Deployment</w:t>
      </w:r>
    </w:p>
    <w:p w14:paraId="586B4A10" w14:textId="77777777" w:rsidR="00102AE5" w:rsidRDefault="00AD1362">
      <w:r>
        <w:br/>
        <w:t>- Configure RADIUS services (802.1X, MAB, Guest, BYOD).</w:t>
      </w:r>
      <w:r>
        <w:br/>
        <w:t>- Define authentication sources (AD, Local, Endpoint Repository).</w:t>
      </w:r>
      <w:r>
        <w:br/>
        <w:t>- Set up profiling methods (DHCP, HTTP, SNMP, etc.).</w:t>
      </w:r>
      <w:r>
        <w:br/>
        <w:t>- Create enforcement policies (role-based, VLAN assignments).</w:t>
      </w:r>
      <w:r>
        <w:br/>
        <w:t>- Integrate with MDM/UEM (e.g., Intune) for posture and compliance.</w:t>
      </w:r>
      <w:r>
        <w:br/>
        <w:t>- Create and assign roles for different device types.</w:t>
      </w:r>
      <w:r>
        <w:br/>
        <w:t>- Verify authentication and access control using test clients.</w:t>
      </w:r>
      <w:r>
        <w:br/>
        <w:t>- Enable logging, alerts, and syslog forwarding.</w:t>
      </w:r>
      <w:r>
        <w:br/>
      </w:r>
    </w:p>
    <w:p w14:paraId="270539EE" w14:textId="77777777" w:rsidR="00102AE5" w:rsidRDefault="00AD1362">
      <w:pPr>
        <w:pStyle w:val="Heading2"/>
      </w:pPr>
      <w:r>
        <w:t>Day 2 – Operational Maintenance and Monitoring</w:t>
      </w:r>
    </w:p>
    <w:p w14:paraId="0E8C2B71" w14:textId="77777777" w:rsidR="00102AE5" w:rsidRDefault="00AD1362">
      <w:r>
        <w:br/>
        <w:t>- Daily: Monitor live sessions, policy matches, system health.</w:t>
      </w:r>
      <w:r>
        <w:br/>
        <w:t>- Weekly: Review authentication logs and enforcement trends.</w:t>
      </w:r>
      <w:r>
        <w:br/>
        <w:t>- Monthly: Review posture compliance, update firmware if needed.</w:t>
      </w:r>
      <w:r>
        <w:br/>
        <w:t>- Quarterly: Validate backups and export configurations.</w:t>
      </w:r>
      <w:r>
        <w:br/>
        <w:t>- As Needed: Troubleshoot failed authentications, renew expiring certs, refine profiling fingerprints.</w:t>
      </w:r>
      <w:r>
        <w:br/>
      </w:r>
    </w:p>
    <w:p w14:paraId="326B4892" w14:textId="77777777" w:rsidR="00102AE5" w:rsidRDefault="00AD1362">
      <w:pPr>
        <w:pStyle w:val="Heading1"/>
      </w:pPr>
      <w:r>
        <w:lastRenderedPageBreak/>
        <w:t>2. Ansible Playbook: ClearPass Configuration and Operational Backup</w:t>
      </w:r>
    </w:p>
    <w:p w14:paraId="58CBDD8F" w14:textId="77777777" w:rsidR="00102AE5" w:rsidRDefault="00AD1362">
      <w:r>
        <w:br/>
        <w:t>Below is an example Ansible playbook that connects to ClearPass API to export configuration and operational backups.</w:t>
      </w:r>
      <w:r>
        <w:br/>
      </w:r>
    </w:p>
    <w:p w14:paraId="1FFF8C98" w14:textId="77777777" w:rsidR="00102AE5" w:rsidRDefault="00AD1362">
      <w:r>
        <w:br/>
        <w:t>---</w:t>
      </w:r>
      <w:r>
        <w:br/>
        <w:t>- name: Backup ClearPass Configuration and Operational Data</w:t>
      </w:r>
      <w:r>
        <w:br/>
        <w:t xml:space="preserve">  hosts: localhost</w:t>
      </w:r>
      <w:r>
        <w:br/>
        <w:t xml:space="preserve">  gather_facts: no</w:t>
      </w:r>
      <w:r>
        <w:br/>
        <w:t xml:space="preserve">  vars:</w:t>
      </w:r>
      <w:r>
        <w:br/>
        <w:t xml:space="preserve">    cppm_host: "clearpass.example.com"</w:t>
      </w:r>
      <w:r>
        <w:br/>
        <w:t xml:space="preserve">    cppm_username: "api_user"</w:t>
      </w:r>
      <w:r>
        <w:br/>
        <w:t xml:space="preserve">    cppm_password: "secure_password"</w:t>
      </w:r>
      <w:r>
        <w:br/>
        <w:t xml:space="preserve">    backup_path: "/backups/clearpass/"</w:t>
      </w:r>
      <w:r>
        <w:br/>
        <w:t xml:space="preserve">  tasks:</w:t>
      </w:r>
      <w:r>
        <w:br/>
        <w:t xml:space="preserve">    - name: Get Access Token</w:t>
      </w:r>
      <w:r>
        <w:br/>
        <w:t xml:space="preserve">      uri:</w:t>
      </w:r>
      <w:r>
        <w:br/>
        <w:t xml:space="preserve">        url: "https://{{ cppm_host }}/api/oauth"</w:t>
      </w:r>
      <w:r>
        <w:br/>
        <w:t xml:space="preserve">        method: POST</w:t>
      </w:r>
      <w:r>
        <w:br/>
        <w:t xml:space="preserve">        body: "grant_type=password&amp;username={{ cppm_username }}&amp;password={{ cppm_password }}"</w:t>
      </w:r>
      <w:r>
        <w:br/>
        <w:t xml:space="preserve">        headers:</w:t>
      </w:r>
      <w:r>
        <w:br/>
        <w:t xml:space="preserve">          Content-Type: "application/x-www-form-urlencoded"</w:t>
      </w:r>
      <w:r>
        <w:br/>
        <w:t xml:space="preserve">        return_content: yes</w:t>
      </w:r>
      <w:r>
        <w:br/>
        <w:t xml:space="preserve">        validate_certs: no</w:t>
      </w:r>
      <w:r>
        <w:br/>
        <w:t xml:space="preserve">      register: auth_response</w:t>
      </w:r>
      <w:r>
        <w:br/>
      </w:r>
      <w:r>
        <w:br/>
        <w:t xml:space="preserve">    - name: Download Configuration Backup</w:t>
      </w:r>
      <w:r>
        <w:br/>
        <w:t xml:space="preserve">      uri:</w:t>
      </w:r>
      <w:r>
        <w:br/>
        <w:t xml:space="preserve">        url: "https://{{ cppm_host }}/api/backup/config"</w:t>
      </w:r>
      <w:r>
        <w:br/>
        <w:t xml:space="preserve">        method: GET</w:t>
      </w:r>
      <w:r>
        <w:br/>
        <w:t xml:space="preserve">        headers:</w:t>
      </w:r>
      <w:r>
        <w:br/>
        <w:t xml:space="preserve">          Authorization: "Bearer {{ auth_response.json.access_token }}"</w:t>
      </w:r>
      <w:r>
        <w:br/>
        <w:t xml:space="preserve">        dest: "{{ backup_path }}/cppm_config_backup.tar.gz"</w:t>
      </w:r>
      <w:r>
        <w:br/>
        <w:t xml:space="preserve">        validate_certs: no</w:t>
      </w:r>
      <w:r>
        <w:br/>
      </w:r>
      <w:r>
        <w:br/>
        <w:t xml:space="preserve">    - name: Download Operational Backup</w:t>
      </w:r>
      <w:r>
        <w:br/>
        <w:t xml:space="preserve">      uri:</w:t>
      </w:r>
      <w:r>
        <w:br/>
        <w:t xml:space="preserve">        url: "https://{{ cppm_host }}/api/backup/operational"</w:t>
      </w:r>
      <w:r>
        <w:br/>
        <w:t xml:space="preserve">        method: GET</w:t>
      </w:r>
      <w:r>
        <w:br/>
        <w:t xml:space="preserve">        headers:</w:t>
      </w:r>
      <w:r>
        <w:br/>
      </w:r>
      <w:r>
        <w:lastRenderedPageBreak/>
        <w:t xml:space="preserve">          Authorization: "Bearer {{ auth_response.json.access_token }}"</w:t>
      </w:r>
      <w:r>
        <w:br/>
        <w:t xml:space="preserve">        dest: "{{ backup_path }}/cppm_operational_backup.tar.gz"</w:t>
      </w:r>
      <w:r>
        <w:br/>
        <w:t xml:space="preserve">        validate_certs: no</w:t>
      </w:r>
      <w:r>
        <w:br/>
      </w:r>
    </w:p>
    <w:p w14:paraId="29C16E4C" w14:textId="77777777" w:rsidR="00102AE5" w:rsidRDefault="00AD1362">
      <w:pPr>
        <w:pStyle w:val="Heading1"/>
      </w:pPr>
      <w:r>
        <w:t>3. ClearPass CLI Output: Policy Sets</w:t>
      </w:r>
    </w:p>
    <w:p w14:paraId="7CB13398" w14:textId="77777777" w:rsidR="00102AE5" w:rsidRDefault="00AD1362">
      <w:r>
        <w:t>Below is a sample CLI-style output of policy sets based on your customer environment:</w:t>
      </w:r>
    </w:p>
    <w:p w14:paraId="35155431" w14:textId="77777777" w:rsidR="00102AE5" w:rsidRDefault="00AD1362">
      <w:r>
        <w:br/>
        <w:t>Policy Set: CORP-WiFi</w:t>
      </w:r>
      <w:r>
        <w:br/>
        <w:t>---------------------------------</w:t>
      </w:r>
      <w:r>
        <w:br/>
        <w:t>Authentication Method : EAP-TLS</w:t>
      </w:r>
      <w:r>
        <w:br/>
        <w:t>Authentication Source : Active Directory</w:t>
      </w:r>
      <w:r>
        <w:br/>
        <w:t>Role Mapping           : Employee, Trusted Device</w:t>
      </w:r>
      <w:r>
        <w:br/>
        <w:t>Enforcement Profile    : VLAN 10, Access Role: corp_full_access</w:t>
      </w:r>
      <w:r>
        <w:br/>
      </w:r>
      <w:r>
        <w:br/>
        <w:t>Policy Set: BYOD-Secure</w:t>
      </w:r>
      <w:r>
        <w:br/>
        <w:t>---------------------------------</w:t>
      </w:r>
      <w:r>
        <w:br/>
        <w:t>Authentication Method : PEAP-MSCHAPv2</w:t>
      </w:r>
      <w:r>
        <w:br/>
        <w:t>Authentication Source : Active Directory</w:t>
      </w:r>
      <w:r>
        <w:br/>
        <w:t>Role Mapping           : Employee, Non-Compliant</w:t>
      </w:r>
      <w:r>
        <w:br/>
        <w:t>Enforcement Profile    : VLAN 20, Access Role: internet_only</w:t>
      </w:r>
      <w:r>
        <w:br/>
      </w:r>
      <w:r>
        <w:br/>
        <w:t>Policy Set: Guest</w:t>
      </w:r>
      <w:r>
        <w:br/>
        <w:t>---------------------------------</w:t>
      </w:r>
      <w:r>
        <w:br/>
        <w:t>Authentication Method : Captive Portal (ClearPass)</w:t>
      </w:r>
      <w:r>
        <w:br/>
        <w:t>Authentication Source : Local Guest Repository</w:t>
      </w:r>
      <w:r>
        <w:br/>
        <w:t>Role Mapping           : Guest</w:t>
      </w:r>
      <w:r>
        <w:br/>
        <w:t>Enforcement Profile    : VLAN 30, Access Role: guest_internet</w:t>
      </w:r>
      <w:r>
        <w:br/>
      </w:r>
      <w:r>
        <w:br/>
        <w:t>Policy Set: IoT</w:t>
      </w:r>
      <w:r>
        <w:br/>
        <w:t>---------------------------------</w:t>
      </w:r>
      <w:r>
        <w:br/>
        <w:t>Authentication Method : MAC Authentication / Certificate</w:t>
      </w:r>
      <w:r>
        <w:br/>
        <w:t>Authentication Source : Endpoint Repository</w:t>
      </w:r>
      <w:r>
        <w:br/>
        <w:t>Role Mapping           : IoT Device</w:t>
      </w:r>
      <w:r>
        <w:br/>
        <w:t>Enforcement Profile    : VLAN 40, Access Role: restricted</w:t>
      </w:r>
      <w:r>
        <w:br/>
      </w:r>
      <w:r>
        <w:br/>
        <w:t>Profiling Enabled: Yes (DHCP Fingerprinting, SNMP, HTTP User-Agent)</w:t>
      </w:r>
      <w:r>
        <w:br/>
        <w:t>Posture Assessment: Integrated with Intune via API, Real-time device compliance checks.</w:t>
      </w:r>
      <w:r>
        <w:br/>
        <w:t>Segmentation: VLAN assignment + ACLs enforced at edge (wired/wireless)</w:t>
      </w:r>
      <w:r>
        <w:br/>
      </w:r>
    </w:p>
    <w:sectPr w:rsidR="00102A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D0615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71175"/>
    <w:multiLevelType w:val="multilevel"/>
    <w:tmpl w:val="F65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6E491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16E0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BD0B25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F93696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A7DD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014A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2055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7329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763A3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835E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68E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31CB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B68C3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F7106"/>
    <w:multiLevelType w:val="hybridMultilevel"/>
    <w:tmpl w:val="65840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3546A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5A05C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60A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B6E18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85C34"/>
    <w:multiLevelType w:val="multilevel"/>
    <w:tmpl w:val="03F8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42721">
    <w:abstractNumId w:val="8"/>
  </w:num>
  <w:num w:numId="2" w16cid:durableId="1348479319">
    <w:abstractNumId w:val="6"/>
  </w:num>
  <w:num w:numId="3" w16cid:durableId="1738165805">
    <w:abstractNumId w:val="5"/>
  </w:num>
  <w:num w:numId="4" w16cid:durableId="215510713">
    <w:abstractNumId w:val="4"/>
  </w:num>
  <w:num w:numId="5" w16cid:durableId="2077975497">
    <w:abstractNumId w:val="7"/>
  </w:num>
  <w:num w:numId="6" w16cid:durableId="514343376">
    <w:abstractNumId w:val="3"/>
  </w:num>
  <w:num w:numId="7" w16cid:durableId="2142768661">
    <w:abstractNumId w:val="2"/>
  </w:num>
  <w:num w:numId="8" w16cid:durableId="764886235">
    <w:abstractNumId w:val="1"/>
  </w:num>
  <w:num w:numId="9" w16cid:durableId="1275216103">
    <w:abstractNumId w:val="0"/>
  </w:num>
  <w:num w:numId="10" w16cid:durableId="1175798991">
    <w:abstractNumId w:val="23"/>
  </w:num>
  <w:num w:numId="11" w16cid:durableId="1491212128">
    <w:abstractNumId w:val="11"/>
  </w:num>
  <w:num w:numId="12" w16cid:durableId="213273296">
    <w:abstractNumId w:val="29"/>
  </w:num>
  <w:num w:numId="13" w16cid:durableId="832842486">
    <w:abstractNumId w:val="19"/>
  </w:num>
  <w:num w:numId="14" w16cid:durableId="231090755">
    <w:abstractNumId w:val="20"/>
  </w:num>
  <w:num w:numId="15" w16cid:durableId="1886212791">
    <w:abstractNumId w:val="12"/>
  </w:num>
  <w:num w:numId="16" w16cid:durableId="2003314161">
    <w:abstractNumId w:val="9"/>
  </w:num>
  <w:num w:numId="17" w16cid:durableId="473986794">
    <w:abstractNumId w:val="27"/>
  </w:num>
  <w:num w:numId="18" w16cid:durableId="1762683758">
    <w:abstractNumId w:val="16"/>
  </w:num>
  <w:num w:numId="19" w16cid:durableId="1235310953">
    <w:abstractNumId w:val="14"/>
  </w:num>
  <w:num w:numId="20" w16cid:durableId="409736606">
    <w:abstractNumId w:val="18"/>
  </w:num>
  <w:num w:numId="21" w16cid:durableId="1453401743">
    <w:abstractNumId w:val="21"/>
  </w:num>
  <w:num w:numId="22" w16cid:durableId="1812559211">
    <w:abstractNumId w:val="28"/>
  </w:num>
  <w:num w:numId="23" w16cid:durableId="656884491">
    <w:abstractNumId w:val="25"/>
  </w:num>
  <w:num w:numId="24" w16cid:durableId="282464227">
    <w:abstractNumId w:val="17"/>
  </w:num>
  <w:num w:numId="25" w16cid:durableId="1778719120">
    <w:abstractNumId w:val="26"/>
  </w:num>
  <w:num w:numId="26" w16cid:durableId="1675767903">
    <w:abstractNumId w:val="15"/>
  </w:num>
  <w:num w:numId="27" w16cid:durableId="405614014">
    <w:abstractNumId w:val="22"/>
  </w:num>
  <w:num w:numId="28" w16cid:durableId="771432289">
    <w:abstractNumId w:val="13"/>
  </w:num>
  <w:num w:numId="29" w16cid:durableId="1050154747">
    <w:abstractNumId w:val="10"/>
  </w:num>
  <w:num w:numId="30" w16cid:durableId="6646683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2B78"/>
    <w:rsid w:val="00102AE5"/>
    <w:rsid w:val="00116A43"/>
    <w:rsid w:val="0015074B"/>
    <w:rsid w:val="002359FF"/>
    <w:rsid w:val="002959DC"/>
    <w:rsid w:val="0029639D"/>
    <w:rsid w:val="002B76A7"/>
    <w:rsid w:val="00326F90"/>
    <w:rsid w:val="004765E1"/>
    <w:rsid w:val="004C46DB"/>
    <w:rsid w:val="005D6458"/>
    <w:rsid w:val="008668F9"/>
    <w:rsid w:val="00990984"/>
    <w:rsid w:val="009E5D69"/>
    <w:rsid w:val="009F43D8"/>
    <w:rsid w:val="00AA1D8D"/>
    <w:rsid w:val="00AB320D"/>
    <w:rsid w:val="00AD1362"/>
    <w:rsid w:val="00AF0EEA"/>
    <w:rsid w:val="00B405D1"/>
    <w:rsid w:val="00B47730"/>
    <w:rsid w:val="00C25D24"/>
    <w:rsid w:val="00CB0664"/>
    <w:rsid w:val="00CD70C3"/>
    <w:rsid w:val="00D06FA1"/>
    <w:rsid w:val="00D114EE"/>
    <w:rsid w:val="00D25893"/>
    <w:rsid w:val="00D36274"/>
    <w:rsid w:val="00D50CFA"/>
    <w:rsid w:val="00D82FA7"/>
    <w:rsid w:val="00DB4B71"/>
    <w:rsid w:val="00DB4FB9"/>
    <w:rsid w:val="00E675C8"/>
    <w:rsid w:val="00FC693F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79049"/>
  <w14:defaultImageDpi w14:val="330"/>
  <w15:docId w15:val="{425D4D80-8D25-4D13-BEA7-A10D4D08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ph.microsoft.com/.defaul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 landy</cp:lastModifiedBy>
  <cp:revision>4</cp:revision>
  <dcterms:created xsi:type="dcterms:W3CDTF">2025-05-12T11:25:00Z</dcterms:created>
  <dcterms:modified xsi:type="dcterms:W3CDTF">2025-05-21T12:13:00Z</dcterms:modified>
  <cp:category/>
</cp:coreProperties>
</file>