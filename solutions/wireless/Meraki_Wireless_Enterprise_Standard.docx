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E23DA" w14:textId="77777777" w:rsidR="00FF2D4D" w:rsidRDefault="00FD3A38">
      <w:pPr>
        <w:pStyle w:val="Title"/>
      </w:pPr>
      <w:r>
        <w:t xml:space="preserve">Meraki </w:t>
      </w:r>
      <w:bookmarkStart w:id="0" w:name="_Hlk197797737"/>
      <w:bookmarkStart w:id="1" w:name="_Hlk197798490"/>
      <w:r>
        <w:t>Wireless Enterprise Standard</w:t>
      </w:r>
    </w:p>
    <w:p w14:paraId="795215AB" w14:textId="77777777" w:rsidR="00FF2D4D" w:rsidRDefault="00FD3A38" w:rsidP="00820A44">
      <w:pPr>
        <w:pStyle w:val="Heading1"/>
        <w:spacing w:before="0"/>
      </w:pPr>
      <w:r>
        <w:t>1. Wireless Profiles – Corporate vs Guest</w:t>
      </w:r>
    </w:p>
    <w:p w14:paraId="5D163928" w14:textId="77777777" w:rsidR="00FF2D4D" w:rsidRDefault="00FD3A38" w:rsidP="00820A44">
      <w:r>
        <w:br/>
        <w:t>This section defines the wireless profile settings Cisco uses in Meraki deployments for Corporate and Guest SSIDs.</w:t>
      </w:r>
      <w:r>
        <w:br/>
        <w:t>Corporate: WPA3-Enterprise (802.1X), full LAN access, fast roaming enabled.</w:t>
      </w:r>
      <w:r>
        <w:br/>
        <w:t>Guest: WPA2-PSK or Captive Portal, internet-only access, client isolation enabled.</w:t>
      </w:r>
      <w:r>
        <w:br/>
      </w:r>
    </w:p>
    <w:bookmarkEnd w:id="0"/>
    <w:p w14:paraId="389B8D12" w14:textId="77777777" w:rsidR="00FF2D4D" w:rsidRDefault="00FD3A38" w:rsidP="00820A44">
      <w:pPr>
        <w:pStyle w:val="Heading1"/>
        <w:spacing w:before="0"/>
      </w:pPr>
      <w:r>
        <w:t>2. RF Profile Settings (Enterprise Wireless with Meraki)</w:t>
      </w:r>
    </w:p>
    <w:p w14:paraId="427FC7B3" w14:textId="77777777" w:rsidR="00FF2D4D" w:rsidRDefault="00FD3A38" w:rsidP="00820A44">
      <w:r>
        <w:br/>
        <w:t>RF Profiles are used to manage radio settings across APs. Cisco’s best practices include using dual-band operation,</w:t>
      </w:r>
      <w:r>
        <w:br/>
        <w:t>AI-RRM, 12 Mbps minimum bitrates for corporate SSID, and Zero-Wait DFS on supported APs.</w:t>
      </w:r>
      <w:r>
        <w:br/>
      </w:r>
    </w:p>
    <w:p w14:paraId="3B1D07E7" w14:textId="77777777" w:rsidR="00FF2D4D" w:rsidRDefault="00FD3A38" w:rsidP="00820A44">
      <w:pPr>
        <w:pStyle w:val="Heading1"/>
        <w:spacing w:before="0"/>
      </w:pPr>
      <w:r>
        <w:t>3. Roaming Enhancements &amp; Radio Optimization</w:t>
      </w:r>
    </w:p>
    <w:p w14:paraId="63C4F5A5" w14:textId="77777777" w:rsidR="00FF2D4D" w:rsidRDefault="00FD3A38" w:rsidP="00820A44">
      <w:r>
        <w:br/>
      </w:r>
      <w:bookmarkEnd w:id="1"/>
      <w:r>
        <w:t>Meraki supports 802.11r/k/v for fast, secure roaming. AI-RRM optimizes channels and transmit power using telemetry data.</w:t>
      </w:r>
      <w:r>
        <w:br/>
        <w:t>Zero-Wait DFS allows radar detection without client disruption.</w:t>
      </w:r>
      <w:r>
        <w:br/>
      </w:r>
    </w:p>
    <w:p w14:paraId="161094C9" w14:textId="77777777" w:rsidR="00FF2D4D" w:rsidRDefault="00FD3A38" w:rsidP="00820A44">
      <w:pPr>
        <w:pStyle w:val="Heading1"/>
        <w:spacing w:before="0"/>
      </w:pPr>
      <w:r>
        <w:t>4. Best Practices from RF Profiles</w:t>
      </w:r>
    </w:p>
    <w:p w14:paraId="15288E55" w14:textId="77777777" w:rsidR="00FF2D4D" w:rsidRDefault="00FD3A38" w:rsidP="00820A44">
      <w:r>
        <w:br/>
        <w:t>Use per-band RF tuning. Enable multicast-to-unicast conversion. Suppress broadcast/multicast. Use AI-RRM for large deployments.</w:t>
      </w:r>
      <w:r>
        <w:br/>
      </w:r>
    </w:p>
    <w:p w14:paraId="4FE905E8" w14:textId="77777777" w:rsidR="00FF2D4D" w:rsidRDefault="00FD3A38" w:rsidP="00820A44">
      <w:pPr>
        <w:pStyle w:val="Heading1"/>
        <w:spacing w:before="0"/>
      </w:pPr>
      <w:r>
        <w:t>5. SSID Configuration Templates</w:t>
      </w:r>
    </w:p>
    <w:p w14:paraId="39946382" w14:textId="77777777" w:rsidR="00FF2D4D" w:rsidRDefault="00FD3A38" w:rsidP="00820A44">
      <w:r>
        <w:t>Corporate SSID:</w:t>
      </w:r>
    </w:p>
    <w:p w14:paraId="0CBA3DFC" w14:textId="77777777" w:rsidR="00FF2D4D" w:rsidRDefault="00FD3A38" w:rsidP="00820A44">
      <w:r>
        <w:br/>
        <w:t>SSID Name: Corporate-WiFi</w:t>
      </w:r>
      <w:r>
        <w:br/>
        <w:t>Security: WPA3-Enterprise (802.1X)</w:t>
      </w:r>
      <w:r>
        <w:br/>
        <w:t>Roaming: 802.11r/k/v enabled</w:t>
      </w:r>
      <w:r>
        <w:br/>
        <w:t>VLAN: Dynamic via RADIUS</w:t>
      </w:r>
      <w:r>
        <w:br/>
        <w:t>RF: AI-RRM, Zero-Wait DFS, RX-SOP -80 dBm</w:t>
      </w:r>
      <w:r>
        <w:br/>
      </w:r>
    </w:p>
    <w:p w14:paraId="5FE89229" w14:textId="77777777" w:rsidR="00FF2D4D" w:rsidRDefault="00FD3A38" w:rsidP="00820A44">
      <w:r>
        <w:t>Guest SSID:</w:t>
      </w:r>
    </w:p>
    <w:p w14:paraId="783C0FC6" w14:textId="77777777" w:rsidR="00FF2D4D" w:rsidRDefault="00FD3A38" w:rsidP="00820A44">
      <w:r>
        <w:br/>
        <w:t>SSID Name: Guest-WiFi</w:t>
      </w:r>
      <w:r>
        <w:br/>
        <w:t>Security: Captive portal (open or click-through)</w:t>
      </w:r>
      <w:r>
        <w:br/>
        <w:t>Roaming: Disabled</w:t>
      </w:r>
      <w:r>
        <w:br/>
        <w:t>VLAN: Dedicated guest VLAN</w:t>
      </w:r>
      <w:r>
        <w:br/>
        <w:t>RF: RX-SOP -85 dBm, client isolation enabled, multicast-to-unicast enabled</w:t>
      </w:r>
      <w:r>
        <w:br/>
      </w:r>
    </w:p>
    <w:p w14:paraId="333619D0" w14:textId="77777777" w:rsidR="00FF2D4D" w:rsidRDefault="00FD3A38" w:rsidP="00820A44">
      <w:pPr>
        <w:pStyle w:val="Heading1"/>
        <w:spacing w:before="0"/>
      </w:pPr>
      <w:r>
        <w:t>6. Meraki Tagging Strategy for Large Campus Wireless Design</w:t>
      </w:r>
    </w:p>
    <w:p w14:paraId="1D2585F9" w14:textId="77777777" w:rsidR="00C8320F" w:rsidRDefault="00FD3A38" w:rsidP="00820A44">
      <w:r>
        <w:br/>
        <w:t xml:space="preserve">Use </w:t>
      </w:r>
      <w:r w:rsidRPr="004B7F67">
        <w:rPr>
          <w:i/>
          <w:iCs/>
        </w:rPr>
        <w:t>Network Tags</w:t>
      </w:r>
      <w:r>
        <w:t xml:space="preserve"> for site segmentation, access control, and reporting. </w:t>
      </w:r>
    </w:p>
    <w:p w14:paraId="3D891635" w14:textId="366A0A9A" w:rsidR="00FF2D4D" w:rsidRDefault="00FD3A38" w:rsidP="00820A44">
      <w:r>
        <w:lastRenderedPageBreak/>
        <w:t xml:space="preserve">Use </w:t>
      </w:r>
      <w:r w:rsidRPr="004B7F67">
        <w:rPr>
          <w:i/>
          <w:iCs/>
        </w:rPr>
        <w:t>Device Tags</w:t>
      </w:r>
      <w:r>
        <w:t xml:space="preserve"> for AP-specific roles,</w:t>
      </w:r>
      <w:r>
        <w:br/>
        <w:t>SSID availability, and RF tuning. Tags enable flexible management and visibility.</w:t>
      </w:r>
      <w:r>
        <w:br/>
      </w:r>
    </w:p>
    <w:p w14:paraId="4F25BA55" w14:textId="77777777" w:rsidR="00FF2D4D" w:rsidRDefault="00FD3A38" w:rsidP="00820A44">
      <w:pPr>
        <w:pStyle w:val="Heading1"/>
        <w:spacing w:before="0"/>
      </w:pPr>
      <w:r>
        <w:t>7. Design-Level Recommendations for Campus Environments</w:t>
      </w:r>
    </w:p>
    <w:p w14:paraId="3968A704" w14:textId="77777777" w:rsidR="00C8320F" w:rsidRDefault="00FD3A38" w:rsidP="00820A44">
      <w:r>
        <w:br/>
        <w:t xml:space="preserve">Use geographic and functional tags (e.g., CampusA-Floor1, Lobby). </w:t>
      </w:r>
    </w:p>
    <w:p w14:paraId="756A28DD" w14:textId="439154A2" w:rsidR="00FF2D4D" w:rsidRDefault="00FD3A38" w:rsidP="00820A44">
      <w:r>
        <w:t>Align tags with VLANs, SSIDs, and roaming domains.</w:t>
      </w:r>
      <w:r>
        <w:br/>
        <w:t>Enable tag-based configuration filtering and dashboard role segmentation.</w:t>
      </w:r>
      <w:r>
        <w:br/>
      </w:r>
    </w:p>
    <w:p w14:paraId="04AEAC43" w14:textId="77777777" w:rsidR="00FF2D4D" w:rsidRDefault="00FD3A38" w:rsidP="00820A44">
      <w:pPr>
        <w:pStyle w:val="Heading1"/>
        <w:spacing w:before="0"/>
      </w:pPr>
      <w:r>
        <w:t>8. Tagging Methods</w:t>
      </w:r>
    </w:p>
    <w:p w14:paraId="3C133120" w14:textId="77777777" w:rsidR="00FF2D4D" w:rsidRDefault="00FD3A38" w:rsidP="00820A44">
      <w:r>
        <w:t>Web UI (Manual): Use for small deployments and initial setup.</w:t>
      </w:r>
    </w:p>
    <w:p w14:paraId="47506799" w14:textId="77777777" w:rsidR="00FF2D4D" w:rsidRDefault="00FD3A38" w:rsidP="00820A44">
      <w:r>
        <w:t>Dashboard API (Scalable): Use for large networks, automation, and role-based tagging.</w:t>
      </w:r>
    </w:p>
    <w:p w14:paraId="5A2A5B75" w14:textId="77777777" w:rsidR="00C8320F" w:rsidRDefault="00C8320F" w:rsidP="00820A44">
      <w:pPr>
        <w:pStyle w:val="Heading1"/>
        <w:spacing w:before="0"/>
      </w:pPr>
    </w:p>
    <w:p w14:paraId="72A343A7" w14:textId="7EDC07F6" w:rsidR="00FF2D4D" w:rsidRDefault="00FD3A38" w:rsidP="00820A44">
      <w:pPr>
        <w:pStyle w:val="Heading1"/>
        <w:spacing w:before="0"/>
      </w:pPr>
      <w:r>
        <w:t>9. Recommendation for Most Teams</w:t>
      </w:r>
    </w:p>
    <w:p w14:paraId="7C674D28" w14:textId="77777777" w:rsidR="00FF2D4D" w:rsidRDefault="00FD3A38" w:rsidP="00820A44">
      <w:r>
        <w:br/>
        <w:t>Use the Dashboard UI for early-stage or small-scale tagging. For scale, adopt API-based tagging workflows using Meraki Python SDK or Postman.</w:t>
      </w:r>
      <w:r>
        <w:br/>
      </w:r>
    </w:p>
    <w:p w14:paraId="22080286" w14:textId="77777777" w:rsidR="00FF2D4D" w:rsidRDefault="00FD3A38" w:rsidP="00820A44">
      <w:pPr>
        <w:pStyle w:val="Heading1"/>
        <w:spacing w:before="0"/>
      </w:pPr>
      <w:r>
        <w:t>10. Meraki Enterprise Wireless Standard (Baseline for Large Corporate Deployment)</w:t>
      </w:r>
    </w:p>
    <w:p w14:paraId="2855A66C" w14:textId="77777777" w:rsidR="00FF2D4D" w:rsidRDefault="00FD3A38" w:rsidP="00820A44">
      <w:r>
        <w:br/>
        <w:t>Establish standard SSIDs (Corporate, Guest, IoT), RF profiles, VLANs, roaming, and monitoring policies.</w:t>
      </w:r>
      <w:r>
        <w:br/>
        <w:t>Design for Layer 2 roaming domains, centralized RADIUS, adaptive policies, and secure onboarding.</w:t>
      </w:r>
      <w:r>
        <w:br/>
      </w:r>
    </w:p>
    <w:p w14:paraId="78DE4B9B" w14:textId="77777777" w:rsidR="00FF2D4D" w:rsidRDefault="00FD3A38" w:rsidP="00820A44">
      <w:pPr>
        <w:pStyle w:val="Heading1"/>
        <w:spacing w:before="0"/>
      </w:pPr>
      <w:r>
        <w:t>11. Meraki API-Driven Wireless Operations Model</w:t>
      </w:r>
    </w:p>
    <w:p w14:paraId="0307795D" w14:textId="77777777" w:rsidR="00FF2D4D" w:rsidRDefault="00FD3A38" w:rsidP="00820A44">
      <w:r>
        <w:br/>
        <w:t>Day 0: Use APIs for network creation, RF profile config, tagging.</w:t>
      </w:r>
      <w:r>
        <w:br/>
        <w:t>Day 1: Automate device onboarding, SSID setup, alerting.</w:t>
      </w:r>
      <w:r>
        <w:br/>
        <w:t>Day 2: Operationalize telemetry, events, and optimization with MQTT, Webhooks, and MV Sense.</w:t>
      </w:r>
      <w:r>
        <w:br/>
      </w:r>
    </w:p>
    <w:p w14:paraId="50C7A898" w14:textId="77777777" w:rsidR="00FF2D4D" w:rsidRDefault="00FD3A38" w:rsidP="00820A44">
      <w:pPr>
        <w:pStyle w:val="Heading1"/>
        <w:spacing w:before="0"/>
      </w:pPr>
      <w:r>
        <w:t>12. Meraki Wireless API Use-Case Reference Architecture</w:t>
      </w:r>
    </w:p>
    <w:p w14:paraId="169BB7D3" w14:textId="2ED4E5B5" w:rsidR="00865B0C" w:rsidRDefault="00FD3A38" w:rsidP="00820A44">
      <w:r>
        <w:br/>
        <w:t>API use cases span from design to optimization: create networks, push config templates, manage firmware, receive event alerts, analyze client movement, and remediate issues.</w:t>
      </w:r>
      <w:r>
        <w:br/>
        <w:t>Use Postman or Python SDK to get started.</w:t>
      </w:r>
      <w:r>
        <w:br/>
      </w:r>
    </w:p>
    <w:p w14:paraId="387D0B46" w14:textId="77777777" w:rsidR="00865B0C" w:rsidRDefault="00865B0C">
      <w:r>
        <w:br w:type="page"/>
      </w:r>
    </w:p>
    <w:p w14:paraId="42EE373C" w14:textId="2A564443" w:rsidR="009B7597" w:rsidRDefault="009B7597" w:rsidP="009B7597">
      <w:pPr>
        <w:pStyle w:val="Heading2"/>
      </w:pPr>
      <w:r>
        <w:lastRenderedPageBreak/>
        <w:t xml:space="preserve">Appendix </w:t>
      </w:r>
    </w:p>
    <w:p w14:paraId="5C782FB0" w14:textId="77777777" w:rsidR="009B7597" w:rsidRDefault="009B7597"/>
    <w:p w14:paraId="74064012" w14:textId="30E72B43" w:rsidR="00FF2D4D" w:rsidRDefault="009B7597" w:rsidP="00C5305A">
      <w:pPr>
        <w:pStyle w:val="Heading3"/>
      </w:pPr>
      <w:r>
        <w:t>SSID Profile / Configuration settings</w:t>
      </w:r>
    </w:p>
    <w:p w14:paraId="2568AC36" w14:textId="77777777" w:rsidR="009B7597" w:rsidRDefault="009B7597"/>
    <w:p w14:paraId="41898956" w14:textId="77777777" w:rsidR="00865B0C" w:rsidRPr="00865B0C" w:rsidRDefault="00865B0C" w:rsidP="00DB2891">
      <w:pPr>
        <w:outlineLvl w:val="3"/>
        <w:rPr>
          <w:b/>
          <w:bCs/>
        </w:rPr>
      </w:pPr>
      <w:r w:rsidRPr="00865B0C">
        <w:rPr>
          <w:b/>
          <w:bCs/>
        </w:rPr>
        <w:t>Corporate SSID (Trusted Employee Network):</w:t>
      </w:r>
    </w:p>
    <w:p w14:paraId="5466871A" w14:textId="77777777" w:rsidR="00865B0C" w:rsidRPr="00865B0C" w:rsidRDefault="00865B0C" w:rsidP="001109A9">
      <w:pPr>
        <w:numPr>
          <w:ilvl w:val="0"/>
          <w:numId w:val="7"/>
        </w:numPr>
      </w:pPr>
      <w:r w:rsidRPr="00865B0C">
        <w:rPr>
          <w:b/>
          <w:bCs/>
        </w:rPr>
        <w:t>SSID Name:</w:t>
      </w:r>
      <w:r w:rsidRPr="00865B0C">
        <w:t xml:space="preserve"> Corporate</w:t>
      </w:r>
    </w:p>
    <w:p w14:paraId="7C59C8A2" w14:textId="77777777" w:rsidR="00865B0C" w:rsidRPr="00865B0C" w:rsidRDefault="00865B0C" w:rsidP="001109A9">
      <w:pPr>
        <w:numPr>
          <w:ilvl w:val="0"/>
          <w:numId w:val="7"/>
        </w:numPr>
      </w:pPr>
      <w:r w:rsidRPr="00865B0C">
        <w:rPr>
          <w:b/>
          <w:bCs/>
        </w:rPr>
        <w:t>Wi-Fi Standard:</w:t>
      </w:r>
      <w:r w:rsidRPr="00865B0C">
        <w:t xml:space="preserve"> </w:t>
      </w:r>
      <w:r w:rsidRPr="00865B0C">
        <w:rPr>
          <w:b/>
          <w:bCs/>
        </w:rPr>
        <w:t>WPA3-Enterprise (802.1X)</w:t>
      </w:r>
    </w:p>
    <w:p w14:paraId="1B72E70A" w14:textId="77777777" w:rsidR="00865B0C" w:rsidRPr="00865B0C" w:rsidRDefault="00865B0C" w:rsidP="001109A9">
      <w:pPr>
        <w:numPr>
          <w:ilvl w:val="0"/>
          <w:numId w:val="7"/>
        </w:numPr>
      </w:pPr>
      <w:r w:rsidRPr="00865B0C">
        <w:rPr>
          <w:b/>
          <w:bCs/>
        </w:rPr>
        <w:t>Authentication:</w:t>
      </w:r>
      <w:r w:rsidRPr="00865B0C">
        <w:t xml:space="preserve"> Identity-based (802.1X with RADIUS)</w:t>
      </w:r>
    </w:p>
    <w:p w14:paraId="22162B99" w14:textId="77777777" w:rsidR="00865B0C" w:rsidRPr="00865B0C" w:rsidRDefault="00865B0C" w:rsidP="001109A9">
      <w:pPr>
        <w:numPr>
          <w:ilvl w:val="0"/>
          <w:numId w:val="7"/>
        </w:numPr>
      </w:pPr>
      <w:r w:rsidRPr="00865B0C">
        <w:rPr>
          <w:b/>
          <w:bCs/>
        </w:rPr>
        <w:t>Traffic Control:</w:t>
      </w:r>
      <w:r w:rsidRPr="00865B0C">
        <w:t xml:space="preserve"> Full LAN access</w:t>
      </w:r>
    </w:p>
    <w:p w14:paraId="47935291" w14:textId="77777777" w:rsidR="00865B0C" w:rsidRPr="00865B0C" w:rsidRDefault="00865B0C" w:rsidP="001109A9">
      <w:pPr>
        <w:numPr>
          <w:ilvl w:val="0"/>
          <w:numId w:val="7"/>
        </w:numPr>
      </w:pPr>
      <w:r w:rsidRPr="00865B0C">
        <w:rPr>
          <w:b/>
          <w:bCs/>
        </w:rPr>
        <w:t>VLAN Assignment:</w:t>
      </w:r>
      <w:r w:rsidRPr="00865B0C">
        <w:t xml:space="preserve"> Dynamic or Static based on group policy</w:t>
      </w:r>
    </w:p>
    <w:p w14:paraId="79D3512D" w14:textId="77777777" w:rsidR="00865B0C" w:rsidRPr="00865B0C" w:rsidRDefault="00865B0C" w:rsidP="001109A9">
      <w:pPr>
        <w:numPr>
          <w:ilvl w:val="0"/>
          <w:numId w:val="7"/>
        </w:numPr>
      </w:pPr>
      <w:r w:rsidRPr="00865B0C">
        <w:rPr>
          <w:b/>
          <w:bCs/>
        </w:rPr>
        <w:t>Firewall Rules:</w:t>
      </w:r>
      <w:r w:rsidRPr="00865B0C">
        <w:t xml:space="preserve"> Internal resource access allowed</w:t>
      </w:r>
    </w:p>
    <w:p w14:paraId="3ADE16A5" w14:textId="77777777" w:rsidR="00865B0C" w:rsidRPr="00865B0C" w:rsidRDefault="00865B0C" w:rsidP="001109A9">
      <w:pPr>
        <w:numPr>
          <w:ilvl w:val="0"/>
          <w:numId w:val="7"/>
        </w:numPr>
      </w:pPr>
      <w:r w:rsidRPr="00865B0C">
        <w:rPr>
          <w:b/>
          <w:bCs/>
        </w:rPr>
        <w:t>Bandwidth Limits:</w:t>
      </w:r>
      <w:r w:rsidRPr="00865B0C">
        <w:t xml:space="preserve"> Optional / none</w:t>
      </w:r>
    </w:p>
    <w:p w14:paraId="751795F9" w14:textId="77777777" w:rsidR="00865B0C" w:rsidRPr="00865B0C" w:rsidRDefault="00865B0C" w:rsidP="001109A9">
      <w:pPr>
        <w:numPr>
          <w:ilvl w:val="0"/>
          <w:numId w:val="7"/>
        </w:numPr>
      </w:pPr>
      <w:r w:rsidRPr="00865B0C">
        <w:rPr>
          <w:b/>
          <w:bCs/>
        </w:rPr>
        <w:t>Client Isolation:</w:t>
      </w:r>
      <w:r w:rsidRPr="00865B0C">
        <w:t xml:space="preserve"> Disabled</w:t>
      </w:r>
    </w:p>
    <w:p w14:paraId="24E17016" w14:textId="77777777" w:rsidR="00865B0C" w:rsidRPr="00865B0C" w:rsidRDefault="00865B0C" w:rsidP="001109A9">
      <w:pPr>
        <w:numPr>
          <w:ilvl w:val="0"/>
          <w:numId w:val="7"/>
        </w:numPr>
      </w:pPr>
      <w:r w:rsidRPr="00865B0C">
        <w:rPr>
          <w:b/>
          <w:bCs/>
        </w:rPr>
        <w:t>Roaming Enhancements:</w:t>
      </w:r>
      <w:r w:rsidRPr="00865B0C">
        <w:t xml:space="preserve"> Enabled (Fast roaming, 802.11r)</w:t>
      </w:r>
    </w:p>
    <w:p w14:paraId="7795D4EE" w14:textId="77777777" w:rsidR="00865B0C" w:rsidRPr="00865B0C" w:rsidRDefault="00865B0C" w:rsidP="001109A9">
      <w:pPr>
        <w:numPr>
          <w:ilvl w:val="0"/>
          <w:numId w:val="7"/>
        </w:numPr>
      </w:pPr>
      <w:r w:rsidRPr="00865B0C">
        <w:rPr>
          <w:b/>
          <w:bCs/>
        </w:rPr>
        <w:t>Air Marshal / WIPS:</w:t>
      </w:r>
      <w:r w:rsidRPr="00865B0C">
        <w:t xml:space="preserve"> Enabled for rogue detection</w:t>
      </w:r>
    </w:p>
    <w:p w14:paraId="749B9005" w14:textId="77777777" w:rsidR="00DB2891" w:rsidRDefault="00DB2891" w:rsidP="00DB2891">
      <w:pPr>
        <w:outlineLvl w:val="3"/>
        <w:rPr>
          <w:b/>
          <w:bCs/>
        </w:rPr>
      </w:pPr>
    </w:p>
    <w:p w14:paraId="4A169F9A" w14:textId="032D1C19" w:rsidR="00865B0C" w:rsidRPr="00865B0C" w:rsidRDefault="00865B0C" w:rsidP="00DB2891">
      <w:pPr>
        <w:outlineLvl w:val="3"/>
        <w:rPr>
          <w:b/>
          <w:bCs/>
        </w:rPr>
      </w:pPr>
      <w:r w:rsidRPr="00865B0C">
        <w:rPr>
          <w:b/>
          <w:bCs/>
        </w:rPr>
        <w:t>Guest SSID (Untrusted Visitor Network):</w:t>
      </w:r>
    </w:p>
    <w:p w14:paraId="60F5BB93" w14:textId="77777777" w:rsidR="00865B0C" w:rsidRPr="00865B0C" w:rsidRDefault="00865B0C" w:rsidP="001109A9">
      <w:pPr>
        <w:numPr>
          <w:ilvl w:val="0"/>
          <w:numId w:val="8"/>
        </w:numPr>
      </w:pPr>
      <w:r w:rsidRPr="00865B0C">
        <w:rPr>
          <w:b/>
          <w:bCs/>
        </w:rPr>
        <w:t>SSID Name:</w:t>
      </w:r>
      <w:r w:rsidRPr="00865B0C">
        <w:t xml:space="preserve"> Guest</w:t>
      </w:r>
    </w:p>
    <w:p w14:paraId="4E29CE11" w14:textId="77777777" w:rsidR="00865B0C" w:rsidRPr="00865B0C" w:rsidRDefault="00865B0C" w:rsidP="001109A9">
      <w:pPr>
        <w:numPr>
          <w:ilvl w:val="0"/>
          <w:numId w:val="8"/>
        </w:numPr>
      </w:pPr>
      <w:r w:rsidRPr="00865B0C">
        <w:rPr>
          <w:b/>
          <w:bCs/>
        </w:rPr>
        <w:t>Wi-Fi Standard:</w:t>
      </w:r>
      <w:r w:rsidRPr="00865B0C">
        <w:t xml:space="preserve"> </w:t>
      </w:r>
      <w:r w:rsidRPr="00865B0C">
        <w:rPr>
          <w:b/>
          <w:bCs/>
        </w:rPr>
        <w:t>WPA2-PSK or Click-through Splash Page</w:t>
      </w:r>
    </w:p>
    <w:p w14:paraId="34D34FF2" w14:textId="77777777" w:rsidR="00865B0C" w:rsidRPr="00865B0C" w:rsidRDefault="00865B0C" w:rsidP="001109A9">
      <w:pPr>
        <w:numPr>
          <w:ilvl w:val="0"/>
          <w:numId w:val="8"/>
        </w:numPr>
      </w:pPr>
      <w:r w:rsidRPr="00865B0C">
        <w:rPr>
          <w:b/>
          <w:bCs/>
        </w:rPr>
        <w:t>Authentication:</w:t>
      </w:r>
      <w:r w:rsidRPr="00865B0C">
        <w:t xml:space="preserve"> Open or captive portal (with splash page)</w:t>
      </w:r>
    </w:p>
    <w:p w14:paraId="29AED4BA" w14:textId="77777777" w:rsidR="00865B0C" w:rsidRPr="00865B0C" w:rsidRDefault="00865B0C" w:rsidP="001109A9">
      <w:pPr>
        <w:numPr>
          <w:ilvl w:val="0"/>
          <w:numId w:val="8"/>
        </w:numPr>
      </w:pPr>
      <w:r w:rsidRPr="00865B0C">
        <w:rPr>
          <w:b/>
          <w:bCs/>
        </w:rPr>
        <w:t>Traffic Control:</w:t>
      </w:r>
      <w:r w:rsidRPr="00865B0C">
        <w:t xml:space="preserve"> Internet only (blocked from LAN)</w:t>
      </w:r>
    </w:p>
    <w:p w14:paraId="3323A6EF" w14:textId="77777777" w:rsidR="00865B0C" w:rsidRPr="00865B0C" w:rsidRDefault="00865B0C" w:rsidP="001109A9">
      <w:pPr>
        <w:numPr>
          <w:ilvl w:val="0"/>
          <w:numId w:val="8"/>
        </w:numPr>
      </w:pPr>
      <w:r w:rsidRPr="00865B0C">
        <w:rPr>
          <w:b/>
          <w:bCs/>
        </w:rPr>
        <w:t>VLAN Assignment:</w:t>
      </w:r>
      <w:r w:rsidRPr="00865B0C">
        <w:t xml:space="preserve"> Dedicated guest VLAN</w:t>
      </w:r>
    </w:p>
    <w:p w14:paraId="79C7DD9C" w14:textId="77777777" w:rsidR="00865B0C" w:rsidRPr="00865B0C" w:rsidRDefault="00865B0C" w:rsidP="001109A9">
      <w:pPr>
        <w:numPr>
          <w:ilvl w:val="0"/>
          <w:numId w:val="8"/>
        </w:numPr>
      </w:pPr>
      <w:r w:rsidRPr="00865B0C">
        <w:rPr>
          <w:b/>
          <w:bCs/>
        </w:rPr>
        <w:t>Firewall Rules:</w:t>
      </w:r>
      <w:r w:rsidRPr="00865B0C">
        <w:t xml:space="preserve"> Strict – deny LAN, allow web</w:t>
      </w:r>
    </w:p>
    <w:p w14:paraId="038DB21F" w14:textId="77777777" w:rsidR="00865B0C" w:rsidRPr="00865B0C" w:rsidRDefault="00865B0C" w:rsidP="001109A9">
      <w:pPr>
        <w:numPr>
          <w:ilvl w:val="0"/>
          <w:numId w:val="8"/>
        </w:numPr>
      </w:pPr>
      <w:r w:rsidRPr="00865B0C">
        <w:rPr>
          <w:b/>
          <w:bCs/>
        </w:rPr>
        <w:t>Bandwidth Limits:</w:t>
      </w:r>
      <w:r w:rsidRPr="00865B0C">
        <w:t xml:space="preserve"> Enforced per-client (e.g., 1 Mbps)</w:t>
      </w:r>
    </w:p>
    <w:p w14:paraId="6DF6F9E5" w14:textId="77777777" w:rsidR="00865B0C" w:rsidRPr="00865B0C" w:rsidRDefault="00865B0C" w:rsidP="001109A9">
      <w:pPr>
        <w:numPr>
          <w:ilvl w:val="0"/>
          <w:numId w:val="8"/>
        </w:numPr>
      </w:pPr>
      <w:r w:rsidRPr="00865B0C">
        <w:rPr>
          <w:b/>
          <w:bCs/>
        </w:rPr>
        <w:t>Client Isolation:</w:t>
      </w:r>
      <w:r w:rsidRPr="00865B0C">
        <w:t xml:space="preserve"> Enabled (to prevent inter-guest communication)</w:t>
      </w:r>
    </w:p>
    <w:p w14:paraId="36DDAD98" w14:textId="77777777" w:rsidR="00865B0C" w:rsidRPr="00865B0C" w:rsidRDefault="00865B0C" w:rsidP="001109A9">
      <w:pPr>
        <w:numPr>
          <w:ilvl w:val="0"/>
          <w:numId w:val="8"/>
        </w:numPr>
      </w:pPr>
      <w:r w:rsidRPr="00865B0C">
        <w:rPr>
          <w:b/>
          <w:bCs/>
        </w:rPr>
        <w:t>Roaming Enhancements:</w:t>
      </w:r>
      <w:r w:rsidRPr="00865B0C">
        <w:t xml:space="preserve"> Disabled or limited</w:t>
      </w:r>
    </w:p>
    <w:p w14:paraId="71596D2B" w14:textId="77777777" w:rsidR="00865B0C" w:rsidRPr="00865B0C" w:rsidRDefault="00865B0C" w:rsidP="001109A9">
      <w:pPr>
        <w:numPr>
          <w:ilvl w:val="0"/>
          <w:numId w:val="8"/>
        </w:numPr>
      </w:pPr>
      <w:r w:rsidRPr="00865B0C">
        <w:rPr>
          <w:b/>
          <w:bCs/>
        </w:rPr>
        <w:t>Air Marshal / WIPS:</w:t>
      </w:r>
      <w:r w:rsidRPr="00865B0C">
        <w:t xml:space="preserve"> Enabled to prevent bridging attacks</w:t>
      </w:r>
    </w:p>
    <w:p w14:paraId="4E687671" w14:textId="77777777" w:rsidR="00DB2891" w:rsidRDefault="00DB2891" w:rsidP="00DB2891"/>
    <w:p w14:paraId="18607B30" w14:textId="77777777" w:rsidR="00DB2891" w:rsidRDefault="00DB2891">
      <w:r>
        <w:br w:type="page"/>
      </w:r>
    </w:p>
    <w:p w14:paraId="21538BEC" w14:textId="18949D3A" w:rsidR="00865B0C" w:rsidRDefault="00865B0C" w:rsidP="00C5305A">
      <w:pPr>
        <w:pStyle w:val="Heading3"/>
      </w:pPr>
      <w:r>
        <w:lastRenderedPageBreak/>
        <w:t>RF Profile Settings (Enterprise Wireless with Meraki)</w:t>
      </w:r>
    </w:p>
    <w:p w14:paraId="1403FD91" w14:textId="3EB474A1" w:rsidR="00865B0C" w:rsidRDefault="00865B0C" w:rsidP="00DB2891">
      <w:r w:rsidRPr="00865B0C">
        <w:t>RF Profiles are used in Meraki to apply consistent radio settings across groups of APs.</w:t>
      </w:r>
    </w:p>
    <w:p w14:paraId="474256B5" w14:textId="77777777" w:rsidR="00DB2891" w:rsidRDefault="00DB2891" w:rsidP="00DB2891"/>
    <w:p w14:paraId="1F9F1DAC" w14:textId="14A634C0" w:rsidR="00865B0C" w:rsidRDefault="00865B0C" w:rsidP="00DB2891">
      <w:r w:rsidRPr="00865B0C">
        <w:t>Radio Settings</w:t>
      </w:r>
    </w:p>
    <w:p w14:paraId="7E1B94EC" w14:textId="77777777" w:rsidR="00DB2891" w:rsidRDefault="00DB2891" w:rsidP="00DB2891">
      <w:pPr>
        <w:rPr>
          <w:b/>
          <w:bCs/>
        </w:rPr>
      </w:pPr>
    </w:p>
    <w:p w14:paraId="71CD9A02" w14:textId="570536FE" w:rsidR="00865B0C" w:rsidRPr="00865B0C" w:rsidRDefault="00865B0C" w:rsidP="00DB2891">
      <w:r w:rsidRPr="00865B0C">
        <w:rPr>
          <w:b/>
          <w:bCs/>
        </w:rPr>
        <w:t>Applied per SSID or per band in RF Profiles: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1"/>
        <w:gridCol w:w="4855"/>
        <w:gridCol w:w="3234"/>
      </w:tblGrid>
      <w:tr w:rsidR="00865B0C" w:rsidRPr="00865B0C" w14:paraId="6253E0F0" w14:textId="77777777" w:rsidTr="009B7597">
        <w:tc>
          <w:tcPr>
            <w:tcW w:w="0" w:type="auto"/>
            <w:shd w:val="clear" w:color="auto" w:fill="C2D69B" w:themeFill="accent3" w:themeFillTint="99"/>
            <w:hideMark/>
          </w:tcPr>
          <w:p w14:paraId="779A42E6" w14:textId="77777777" w:rsidR="00865B0C" w:rsidRPr="00865B0C" w:rsidRDefault="00865B0C" w:rsidP="00DB2891">
            <w:pPr>
              <w:jc w:val="center"/>
              <w:rPr>
                <w:b/>
                <w:bCs/>
              </w:rPr>
            </w:pPr>
            <w:r w:rsidRPr="00865B0C">
              <w:rPr>
                <w:b/>
                <w:bCs/>
              </w:rPr>
              <w:t>Setting</w:t>
            </w:r>
          </w:p>
        </w:tc>
        <w:tc>
          <w:tcPr>
            <w:tcW w:w="0" w:type="auto"/>
            <w:shd w:val="clear" w:color="auto" w:fill="C2D69B" w:themeFill="accent3" w:themeFillTint="99"/>
            <w:hideMark/>
          </w:tcPr>
          <w:p w14:paraId="74055B47" w14:textId="77777777" w:rsidR="00865B0C" w:rsidRPr="00865B0C" w:rsidRDefault="00865B0C" w:rsidP="00DB2891">
            <w:pPr>
              <w:jc w:val="center"/>
              <w:rPr>
                <w:b/>
                <w:bCs/>
              </w:rPr>
            </w:pPr>
            <w:r w:rsidRPr="00865B0C">
              <w:rPr>
                <w:b/>
                <w:bCs/>
              </w:rPr>
              <w:t>Corporate SSID</w:t>
            </w:r>
          </w:p>
        </w:tc>
        <w:tc>
          <w:tcPr>
            <w:tcW w:w="0" w:type="auto"/>
            <w:shd w:val="clear" w:color="auto" w:fill="C2D69B" w:themeFill="accent3" w:themeFillTint="99"/>
            <w:hideMark/>
          </w:tcPr>
          <w:p w14:paraId="0C8B9806" w14:textId="77777777" w:rsidR="00865B0C" w:rsidRPr="00865B0C" w:rsidRDefault="00865B0C" w:rsidP="00DB2891">
            <w:pPr>
              <w:jc w:val="center"/>
              <w:rPr>
                <w:b/>
                <w:bCs/>
              </w:rPr>
            </w:pPr>
            <w:r w:rsidRPr="00865B0C">
              <w:rPr>
                <w:b/>
                <w:bCs/>
              </w:rPr>
              <w:t>Guest SSID</w:t>
            </w:r>
          </w:p>
        </w:tc>
      </w:tr>
      <w:tr w:rsidR="00865B0C" w:rsidRPr="00865B0C" w14:paraId="3148B021" w14:textId="77777777" w:rsidTr="00DB2891">
        <w:tc>
          <w:tcPr>
            <w:tcW w:w="0" w:type="auto"/>
            <w:hideMark/>
          </w:tcPr>
          <w:p w14:paraId="46E95152" w14:textId="77777777" w:rsidR="00865B0C" w:rsidRPr="00865B0C" w:rsidRDefault="00865B0C" w:rsidP="00DB2891">
            <w:r w:rsidRPr="00865B0C">
              <w:rPr>
                <w:b/>
                <w:bCs/>
              </w:rPr>
              <w:t>Band Selection</w:t>
            </w:r>
          </w:p>
        </w:tc>
        <w:tc>
          <w:tcPr>
            <w:tcW w:w="0" w:type="auto"/>
            <w:hideMark/>
          </w:tcPr>
          <w:p w14:paraId="7FE19379" w14:textId="77777777" w:rsidR="00865B0C" w:rsidRPr="00865B0C" w:rsidRDefault="00865B0C" w:rsidP="00DB2891">
            <w:r w:rsidRPr="00865B0C">
              <w:t>Dual band (2.4 GHz + 5 GHz + 6 GHz if supported)</w:t>
            </w:r>
          </w:p>
        </w:tc>
        <w:tc>
          <w:tcPr>
            <w:tcW w:w="0" w:type="auto"/>
            <w:hideMark/>
          </w:tcPr>
          <w:p w14:paraId="0BE37D40" w14:textId="77777777" w:rsidR="00865B0C" w:rsidRPr="00865B0C" w:rsidRDefault="00865B0C" w:rsidP="00DB2891">
            <w:r w:rsidRPr="00865B0C">
              <w:t>Typically 2.4 GHz + 5 GHz</w:t>
            </w:r>
          </w:p>
        </w:tc>
      </w:tr>
      <w:tr w:rsidR="00865B0C" w:rsidRPr="00865B0C" w14:paraId="23167DD7" w14:textId="77777777" w:rsidTr="00DB2891">
        <w:tc>
          <w:tcPr>
            <w:tcW w:w="0" w:type="auto"/>
            <w:hideMark/>
          </w:tcPr>
          <w:p w14:paraId="4C99BE73" w14:textId="77777777" w:rsidR="00865B0C" w:rsidRPr="00865B0C" w:rsidRDefault="00865B0C" w:rsidP="00DB2891">
            <w:r w:rsidRPr="00865B0C">
              <w:rPr>
                <w:b/>
                <w:bCs/>
              </w:rPr>
              <w:t>Min Bitrate (Mbps)</w:t>
            </w:r>
          </w:p>
        </w:tc>
        <w:tc>
          <w:tcPr>
            <w:tcW w:w="0" w:type="auto"/>
            <w:hideMark/>
          </w:tcPr>
          <w:p w14:paraId="412C2129" w14:textId="77777777" w:rsidR="00865B0C" w:rsidRPr="00865B0C" w:rsidRDefault="00865B0C" w:rsidP="00DB2891">
            <w:r w:rsidRPr="00865B0C">
              <w:t>12 Mbps or higher (for client experience and roaming efficiency)</w:t>
            </w:r>
          </w:p>
        </w:tc>
        <w:tc>
          <w:tcPr>
            <w:tcW w:w="0" w:type="auto"/>
            <w:hideMark/>
          </w:tcPr>
          <w:p w14:paraId="55010480" w14:textId="77777777" w:rsidR="00865B0C" w:rsidRPr="00865B0C" w:rsidRDefault="00865B0C" w:rsidP="00DB2891">
            <w:r w:rsidRPr="00865B0C">
              <w:t>6–12 Mbps (to support wider range of devices)</w:t>
            </w:r>
          </w:p>
        </w:tc>
      </w:tr>
      <w:tr w:rsidR="00865B0C" w:rsidRPr="00865B0C" w14:paraId="34A7A61B" w14:textId="77777777" w:rsidTr="00DB2891">
        <w:tc>
          <w:tcPr>
            <w:tcW w:w="0" w:type="auto"/>
            <w:hideMark/>
          </w:tcPr>
          <w:p w14:paraId="30E664B1" w14:textId="77777777" w:rsidR="00865B0C" w:rsidRPr="00865B0C" w:rsidRDefault="00865B0C" w:rsidP="00DB2891">
            <w:r w:rsidRPr="00865B0C">
              <w:rPr>
                <w:b/>
                <w:bCs/>
              </w:rPr>
              <w:t>Transmit Power</w:t>
            </w:r>
          </w:p>
        </w:tc>
        <w:tc>
          <w:tcPr>
            <w:tcW w:w="0" w:type="auto"/>
            <w:hideMark/>
          </w:tcPr>
          <w:p w14:paraId="11B1AE00" w14:textId="77777777" w:rsidR="00865B0C" w:rsidRPr="00865B0C" w:rsidRDefault="00865B0C" w:rsidP="00DB2891">
            <w:r w:rsidRPr="00865B0C">
              <w:t>Adaptive / Controlled</w:t>
            </w:r>
          </w:p>
        </w:tc>
        <w:tc>
          <w:tcPr>
            <w:tcW w:w="0" w:type="auto"/>
            <w:hideMark/>
          </w:tcPr>
          <w:p w14:paraId="686CE55A" w14:textId="77777777" w:rsidR="00865B0C" w:rsidRPr="00865B0C" w:rsidRDefault="00865B0C" w:rsidP="00DB2891">
            <w:r w:rsidRPr="00865B0C">
              <w:t>Lower to minimize interference</w:t>
            </w:r>
          </w:p>
        </w:tc>
      </w:tr>
      <w:tr w:rsidR="00865B0C" w:rsidRPr="00865B0C" w14:paraId="22995319" w14:textId="77777777" w:rsidTr="00DB2891">
        <w:tc>
          <w:tcPr>
            <w:tcW w:w="0" w:type="auto"/>
            <w:hideMark/>
          </w:tcPr>
          <w:p w14:paraId="1E9C2FAE" w14:textId="77777777" w:rsidR="00865B0C" w:rsidRPr="00865B0C" w:rsidRDefault="00865B0C" w:rsidP="00DB2891">
            <w:r w:rsidRPr="00865B0C">
              <w:rPr>
                <w:b/>
                <w:bCs/>
              </w:rPr>
              <w:t>Client Balancing</w:t>
            </w:r>
          </w:p>
        </w:tc>
        <w:tc>
          <w:tcPr>
            <w:tcW w:w="0" w:type="auto"/>
            <w:hideMark/>
          </w:tcPr>
          <w:p w14:paraId="68DDDFD4" w14:textId="77777777" w:rsidR="00865B0C" w:rsidRPr="00865B0C" w:rsidRDefault="00865B0C" w:rsidP="00DB2891">
            <w:r w:rsidRPr="00865B0C">
              <w:t>Enabled selectively (802.11v with MR29+)</w:t>
            </w:r>
          </w:p>
        </w:tc>
        <w:tc>
          <w:tcPr>
            <w:tcW w:w="0" w:type="auto"/>
            <w:hideMark/>
          </w:tcPr>
          <w:p w14:paraId="22E0BC02" w14:textId="77777777" w:rsidR="00865B0C" w:rsidRPr="00865B0C" w:rsidRDefault="00865B0C" w:rsidP="00DB2891">
            <w:r w:rsidRPr="00865B0C">
              <w:t>Disabled by default</w:t>
            </w:r>
          </w:p>
        </w:tc>
      </w:tr>
      <w:tr w:rsidR="00865B0C" w:rsidRPr="00865B0C" w14:paraId="6F74B6F7" w14:textId="77777777" w:rsidTr="00DB2891">
        <w:tc>
          <w:tcPr>
            <w:tcW w:w="0" w:type="auto"/>
            <w:hideMark/>
          </w:tcPr>
          <w:p w14:paraId="6F15ACA9" w14:textId="77777777" w:rsidR="00865B0C" w:rsidRPr="00865B0C" w:rsidRDefault="00865B0C" w:rsidP="00DB2891">
            <w:r w:rsidRPr="00865B0C">
              <w:rPr>
                <w:b/>
                <w:bCs/>
              </w:rPr>
              <w:t>Band Steering</w:t>
            </w:r>
          </w:p>
        </w:tc>
        <w:tc>
          <w:tcPr>
            <w:tcW w:w="0" w:type="auto"/>
            <w:hideMark/>
          </w:tcPr>
          <w:p w14:paraId="2D8DD3A5" w14:textId="77777777" w:rsidR="00865B0C" w:rsidRPr="00865B0C" w:rsidRDefault="00865B0C" w:rsidP="00DB2891">
            <w:r w:rsidRPr="00865B0C">
              <w:t>Enabled</w:t>
            </w:r>
          </w:p>
        </w:tc>
        <w:tc>
          <w:tcPr>
            <w:tcW w:w="0" w:type="auto"/>
            <w:hideMark/>
          </w:tcPr>
          <w:p w14:paraId="34FD2B59" w14:textId="77777777" w:rsidR="00865B0C" w:rsidRPr="00865B0C" w:rsidRDefault="00865B0C" w:rsidP="00DB2891">
            <w:r w:rsidRPr="00865B0C">
              <w:t>Enabled (but may vary per location)</w:t>
            </w:r>
          </w:p>
        </w:tc>
      </w:tr>
      <w:tr w:rsidR="00865B0C" w:rsidRPr="00865B0C" w14:paraId="4AE5B332" w14:textId="77777777" w:rsidTr="00DB2891">
        <w:tc>
          <w:tcPr>
            <w:tcW w:w="0" w:type="auto"/>
            <w:hideMark/>
          </w:tcPr>
          <w:p w14:paraId="6B9C266D" w14:textId="77777777" w:rsidR="00865B0C" w:rsidRPr="00865B0C" w:rsidRDefault="00865B0C" w:rsidP="00DB2891">
            <w:r w:rsidRPr="00865B0C">
              <w:rPr>
                <w:b/>
                <w:bCs/>
              </w:rPr>
              <w:t>Min RSSI Threshold (RX-SOP)</w:t>
            </w:r>
          </w:p>
        </w:tc>
        <w:tc>
          <w:tcPr>
            <w:tcW w:w="0" w:type="auto"/>
            <w:hideMark/>
          </w:tcPr>
          <w:p w14:paraId="607B17CF" w14:textId="77777777" w:rsidR="00865B0C" w:rsidRPr="00865B0C" w:rsidRDefault="00865B0C" w:rsidP="00DB2891">
            <w:r w:rsidRPr="00865B0C">
              <w:t>Configured to mitigate co-channel interference (more aggressive)</w:t>
            </w:r>
          </w:p>
        </w:tc>
        <w:tc>
          <w:tcPr>
            <w:tcW w:w="0" w:type="auto"/>
            <w:hideMark/>
          </w:tcPr>
          <w:p w14:paraId="6D4D55E9" w14:textId="77777777" w:rsidR="00865B0C" w:rsidRPr="00865B0C" w:rsidRDefault="00865B0C" w:rsidP="00DB2891">
            <w:r w:rsidRPr="00865B0C">
              <w:t>Less aggressive, to allow legacy clients</w:t>
            </w:r>
          </w:p>
        </w:tc>
      </w:tr>
      <w:tr w:rsidR="00865B0C" w:rsidRPr="00865B0C" w14:paraId="7C77E1DC" w14:textId="77777777" w:rsidTr="00DB2891">
        <w:tc>
          <w:tcPr>
            <w:tcW w:w="0" w:type="auto"/>
            <w:hideMark/>
          </w:tcPr>
          <w:p w14:paraId="69186033" w14:textId="77777777" w:rsidR="00865B0C" w:rsidRPr="00865B0C" w:rsidRDefault="00865B0C" w:rsidP="00DB2891">
            <w:r w:rsidRPr="00865B0C">
              <w:rPr>
                <w:b/>
                <w:bCs/>
              </w:rPr>
              <w:t>DFS Channels</w:t>
            </w:r>
          </w:p>
        </w:tc>
        <w:tc>
          <w:tcPr>
            <w:tcW w:w="0" w:type="auto"/>
            <w:hideMark/>
          </w:tcPr>
          <w:p w14:paraId="672F78F7" w14:textId="77777777" w:rsidR="00865B0C" w:rsidRPr="00865B0C" w:rsidRDefault="00865B0C" w:rsidP="00DB2891">
            <w:r w:rsidRPr="00865B0C">
              <w:t>Enabled with Zero-Wait DFS where supported (e.g., MR56, MR57, CW9166)</w:t>
            </w:r>
          </w:p>
        </w:tc>
        <w:tc>
          <w:tcPr>
            <w:tcW w:w="0" w:type="auto"/>
            <w:hideMark/>
          </w:tcPr>
          <w:p w14:paraId="23407FE9" w14:textId="77777777" w:rsidR="00865B0C" w:rsidRPr="00865B0C" w:rsidRDefault="00865B0C" w:rsidP="00DB2891">
            <w:r w:rsidRPr="00865B0C">
              <w:t>May be disabled for compatibility</w:t>
            </w:r>
          </w:p>
        </w:tc>
      </w:tr>
      <w:tr w:rsidR="00865B0C" w:rsidRPr="00865B0C" w14:paraId="47028026" w14:textId="77777777" w:rsidTr="00DB2891">
        <w:tc>
          <w:tcPr>
            <w:tcW w:w="0" w:type="auto"/>
            <w:hideMark/>
          </w:tcPr>
          <w:p w14:paraId="1E20BB6C" w14:textId="77777777" w:rsidR="00865B0C" w:rsidRPr="00865B0C" w:rsidRDefault="00865B0C" w:rsidP="00DB2891">
            <w:r w:rsidRPr="00865B0C">
              <w:rPr>
                <w:b/>
                <w:bCs/>
              </w:rPr>
              <w:t>Multicast to Unicast Conversion</w:t>
            </w:r>
          </w:p>
        </w:tc>
        <w:tc>
          <w:tcPr>
            <w:tcW w:w="0" w:type="auto"/>
            <w:hideMark/>
          </w:tcPr>
          <w:p w14:paraId="68C2D382" w14:textId="77777777" w:rsidR="00865B0C" w:rsidRPr="00865B0C" w:rsidRDefault="00865B0C" w:rsidP="00DB2891">
            <w:r w:rsidRPr="00865B0C">
              <w:t>Enabled (especially for AAA VLAN override scenarios)</w:t>
            </w:r>
          </w:p>
        </w:tc>
        <w:tc>
          <w:tcPr>
            <w:tcW w:w="0" w:type="auto"/>
            <w:hideMark/>
          </w:tcPr>
          <w:p w14:paraId="153901B0" w14:textId="77777777" w:rsidR="00865B0C" w:rsidRPr="00865B0C" w:rsidRDefault="00865B0C" w:rsidP="00DB2891">
            <w:r w:rsidRPr="00865B0C">
              <w:t>Enabled to maintain VLAN segmentation</w:t>
            </w:r>
          </w:p>
        </w:tc>
      </w:tr>
      <w:tr w:rsidR="00865B0C" w:rsidRPr="00865B0C" w14:paraId="36BD66BA" w14:textId="77777777" w:rsidTr="00DB2891">
        <w:tc>
          <w:tcPr>
            <w:tcW w:w="0" w:type="auto"/>
            <w:hideMark/>
          </w:tcPr>
          <w:p w14:paraId="45FB0905" w14:textId="77777777" w:rsidR="00865B0C" w:rsidRPr="00865B0C" w:rsidRDefault="00865B0C" w:rsidP="00DB2891">
            <w:r w:rsidRPr="00865B0C">
              <w:rPr>
                <w:b/>
                <w:bCs/>
              </w:rPr>
              <w:t>Client Load Balancing</w:t>
            </w:r>
          </w:p>
        </w:tc>
        <w:tc>
          <w:tcPr>
            <w:tcW w:w="0" w:type="auto"/>
            <w:hideMark/>
          </w:tcPr>
          <w:p w14:paraId="4A95EF24" w14:textId="77777777" w:rsidR="00865B0C" w:rsidRPr="00865B0C" w:rsidRDefault="00865B0C" w:rsidP="00DB2891">
            <w:r w:rsidRPr="00865B0C">
              <w:t>Disabled in high-density environments</w:t>
            </w:r>
          </w:p>
        </w:tc>
        <w:tc>
          <w:tcPr>
            <w:tcW w:w="0" w:type="auto"/>
            <w:hideMark/>
          </w:tcPr>
          <w:p w14:paraId="75040840" w14:textId="77777777" w:rsidR="00865B0C" w:rsidRPr="00865B0C" w:rsidRDefault="00865B0C" w:rsidP="00DB2891">
            <w:r w:rsidRPr="00865B0C">
              <w:t>Disabled by default</w:t>
            </w:r>
          </w:p>
        </w:tc>
      </w:tr>
      <w:tr w:rsidR="00865B0C" w:rsidRPr="00865B0C" w14:paraId="0FC7B8EA" w14:textId="77777777" w:rsidTr="00DB2891">
        <w:tc>
          <w:tcPr>
            <w:tcW w:w="0" w:type="auto"/>
            <w:hideMark/>
          </w:tcPr>
          <w:p w14:paraId="1B1AC191" w14:textId="77777777" w:rsidR="00865B0C" w:rsidRPr="00865B0C" w:rsidRDefault="00865B0C" w:rsidP="00DB2891">
            <w:r w:rsidRPr="00865B0C">
              <w:rPr>
                <w:b/>
                <w:bCs/>
              </w:rPr>
              <w:t>Fast Roaming (802.11r/OKC)</w:t>
            </w:r>
          </w:p>
        </w:tc>
        <w:tc>
          <w:tcPr>
            <w:tcW w:w="0" w:type="auto"/>
            <w:hideMark/>
          </w:tcPr>
          <w:p w14:paraId="6C80A2E7" w14:textId="77777777" w:rsidR="00865B0C" w:rsidRPr="00865B0C" w:rsidRDefault="00865B0C" w:rsidP="00DB2891">
            <w:r w:rsidRPr="00865B0C">
              <w:t>Enabled</w:t>
            </w:r>
          </w:p>
        </w:tc>
        <w:tc>
          <w:tcPr>
            <w:tcW w:w="0" w:type="auto"/>
            <w:hideMark/>
          </w:tcPr>
          <w:p w14:paraId="1DF65FD9" w14:textId="77777777" w:rsidR="00865B0C" w:rsidRPr="00865B0C" w:rsidRDefault="00865B0C" w:rsidP="00DB2891">
            <w:r w:rsidRPr="00865B0C">
              <w:t>Disabled or not required</w:t>
            </w:r>
          </w:p>
        </w:tc>
      </w:tr>
    </w:tbl>
    <w:p w14:paraId="7C0D9B82" w14:textId="15BCC551" w:rsidR="00865B0C" w:rsidRPr="00865B0C" w:rsidRDefault="00865B0C" w:rsidP="00DB2891"/>
    <w:p w14:paraId="3113B467" w14:textId="7B6B02BE" w:rsidR="00865B0C" w:rsidRPr="00865B0C" w:rsidRDefault="00865B0C" w:rsidP="00DB2891">
      <w:pPr>
        <w:outlineLvl w:val="3"/>
        <w:rPr>
          <w:b/>
          <w:bCs/>
        </w:rPr>
      </w:pPr>
      <w:r w:rsidRPr="00865B0C">
        <w:rPr>
          <w:b/>
          <w:bCs/>
        </w:rPr>
        <w:t>Roaming Enhancements &amp; Radio Optimization</w:t>
      </w:r>
    </w:p>
    <w:p w14:paraId="5BFC95BA" w14:textId="2BF0C45F" w:rsidR="00865B0C" w:rsidRPr="00865B0C" w:rsidRDefault="00865B0C" w:rsidP="001109A9">
      <w:pPr>
        <w:numPr>
          <w:ilvl w:val="0"/>
          <w:numId w:val="9"/>
        </w:numPr>
      </w:pPr>
      <w:r w:rsidRPr="00865B0C">
        <w:rPr>
          <w:b/>
          <w:bCs/>
        </w:rPr>
        <w:t>AI RRM (AI Radio Resource Management):</w:t>
      </w:r>
      <w:r w:rsidRPr="00865B0C">
        <w:t xml:space="preserve"> Actively used for channel and power optimization across Meraki cloud.</w:t>
      </w:r>
    </w:p>
    <w:p w14:paraId="0408F743" w14:textId="77777777" w:rsidR="00865B0C" w:rsidRPr="00865B0C" w:rsidRDefault="00865B0C" w:rsidP="001109A9">
      <w:pPr>
        <w:numPr>
          <w:ilvl w:val="0"/>
          <w:numId w:val="9"/>
        </w:numPr>
      </w:pPr>
      <w:r w:rsidRPr="00865B0C">
        <w:rPr>
          <w:b/>
          <w:bCs/>
        </w:rPr>
        <w:t>Flexible Radio Assignment (FRA):</w:t>
      </w:r>
      <w:r w:rsidRPr="00865B0C">
        <w:t xml:space="preserve"> Enabled to convert radios between 2.4GHz/5GHz/6GHz as needed.</w:t>
      </w:r>
    </w:p>
    <w:p w14:paraId="67026E06" w14:textId="77777777" w:rsidR="00865B0C" w:rsidRPr="00865B0C" w:rsidRDefault="00865B0C" w:rsidP="001109A9">
      <w:pPr>
        <w:numPr>
          <w:ilvl w:val="0"/>
          <w:numId w:val="9"/>
        </w:numPr>
      </w:pPr>
      <w:r w:rsidRPr="00865B0C">
        <w:rPr>
          <w:b/>
          <w:bCs/>
        </w:rPr>
        <w:t>Enhanced Busy Hour:</w:t>
      </w:r>
      <w:r w:rsidRPr="00865B0C">
        <w:t xml:space="preserve"> Defers optimizations to non-peak times.</w:t>
      </w:r>
    </w:p>
    <w:p w14:paraId="6343CE38" w14:textId="05EA7AB6" w:rsidR="00865B0C" w:rsidRPr="00865B0C" w:rsidRDefault="00865B0C" w:rsidP="00DB2891"/>
    <w:p w14:paraId="3B4B25B7" w14:textId="3E9F5937" w:rsidR="00865B0C" w:rsidRPr="00865B0C" w:rsidRDefault="00865B0C" w:rsidP="00DB2891">
      <w:pPr>
        <w:outlineLvl w:val="3"/>
        <w:rPr>
          <w:b/>
          <w:bCs/>
        </w:rPr>
      </w:pPr>
      <w:r w:rsidRPr="00865B0C">
        <w:rPr>
          <w:b/>
          <w:bCs/>
        </w:rPr>
        <w:t xml:space="preserve">Best Practices from RF Profiles </w:t>
      </w:r>
    </w:p>
    <w:p w14:paraId="4CF2C27C" w14:textId="77777777" w:rsidR="00865B0C" w:rsidRPr="00865B0C" w:rsidRDefault="00865B0C" w:rsidP="001109A9">
      <w:pPr>
        <w:numPr>
          <w:ilvl w:val="0"/>
          <w:numId w:val="10"/>
        </w:numPr>
      </w:pPr>
      <w:r w:rsidRPr="00865B0C">
        <w:t xml:space="preserve">Use </w:t>
      </w:r>
      <w:r w:rsidRPr="00865B0C">
        <w:rPr>
          <w:b/>
          <w:bCs/>
        </w:rPr>
        <w:t>Per-band RF tuning</w:t>
      </w:r>
      <w:r w:rsidRPr="00865B0C">
        <w:t xml:space="preserve"> (vs blanket settings).</w:t>
      </w:r>
    </w:p>
    <w:p w14:paraId="181BE332" w14:textId="08A37C7D" w:rsidR="00865B0C" w:rsidRPr="00865B0C" w:rsidRDefault="00865B0C" w:rsidP="001109A9">
      <w:pPr>
        <w:numPr>
          <w:ilvl w:val="0"/>
          <w:numId w:val="10"/>
        </w:numPr>
      </w:pPr>
      <w:r w:rsidRPr="00865B0C">
        <w:t xml:space="preserve">Enable </w:t>
      </w:r>
      <w:r w:rsidRPr="00865B0C">
        <w:rPr>
          <w:b/>
          <w:bCs/>
        </w:rPr>
        <w:t>Zero-Wait DFS</w:t>
      </w:r>
      <w:r w:rsidRPr="00865B0C">
        <w:t xml:space="preserve"> for better channel agility</w:t>
      </w:r>
      <w:r w:rsidR="007B7C69">
        <w:t>.</w:t>
      </w:r>
      <w:r w:rsidRPr="00865B0C">
        <w:t xml:space="preserve"> </w:t>
      </w:r>
    </w:p>
    <w:p w14:paraId="00E7A7F8" w14:textId="77777777" w:rsidR="00865B0C" w:rsidRPr="00865B0C" w:rsidRDefault="00865B0C" w:rsidP="001109A9">
      <w:pPr>
        <w:numPr>
          <w:ilvl w:val="0"/>
          <w:numId w:val="10"/>
        </w:numPr>
      </w:pPr>
      <w:r w:rsidRPr="00865B0C">
        <w:t xml:space="preserve">Use </w:t>
      </w:r>
      <w:r w:rsidRPr="00865B0C">
        <w:rPr>
          <w:b/>
          <w:bCs/>
        </w:rPr>
        <w:t>AI-RRM</w:t>
      </w:r>
      <w:r w:rsidRPr="00865B0C">
        <w:t xml:space="preserve"> for larger campuses (&gt;200 APs per domain).</w:t>
      </w:r>
    </w:p>
    <w:p w14:paraId="52238E6A" w14:textId="77777777" w:rsidR="00865B0C" w:rsidRPr="00865B0C" w:rsidRDefault="00865B0C" w:rsidP="001109A9">
      <w:pPr>
        <w:numPr>
          <w:ilvl w:val="0"/>
          <w:numId w:val="10"/>
        </w:numPr>
      </w:pPr>
      <w:r w:rsidRPr="00865B0C">
        <w:t xml:space="preserve">Configure </w:t>
      </w:r>
      <w:r w:rsidRPr="00865B0C">
        <w:rPr>
          <w:b/>
          <w:bCs/>
        </w:rPr>
        <w:t>minimum bitrate &gt;12 Mbps</w:t>
      </w:r>
      <w:r w:rsidRPr="00865B0C">
        <w:t xml:space="preserve"> for corporate SSID to encourage clients to connect to stronger signals and reduce airtime waste.</w:t>
      </w:r>
    </w:p>
    <w:p w14:paraId="391B50A0" w14:textId="0F725A22" w:rsidR="00865B0C" w:rsidRPr="00865B0C" w:rsidRDefault="00865B0C" w:rsidP="00DB2891"/>
    <w:p w14:paraId="48255E02" w14:textId="77777777" w:rsidR="00DB2891" w:rsidRDefault="00DB289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A3D5109" w14:textId="096E5360" w:rsidR="00865B0C" w:rsidRPr="00865B0C" w:rsidRDefault="00865B0C" w:rsidP="00C140BE">
      <w:pPr>
        <w:pStyle w:val="Heading3"/>
      </w:pPr>
      <w:r w:rsidRPr="00865B0C">
        <w:lastRenderedPageBreak/>
        <w:t>Corporate SSID Configuration Template</w:t>
      </w:r>
    </w:p>
    <w:p w14:paraId="6C7AD21B" w14:textId="77777777" w:rsidR="009351B2" w:rsidRDefault="009351B2" w:rsidP="00DB2891">
      <w:pPr>
        <w:rPr>
          <w:b/>
          <w:bCs/>
        </w:rPr>
      </w:pPr>
    </w:p>
    <w:p w14:paraId="4D5AC413" w14:textId="54055AD7" w:rsidR="00865B0C" w:rsidRPr="00865B0C" w:rsidRDefault="00865B0C" w:rsidP="00DB2891">
      <w:r w:rsidRPr="00865B0C">
        <w:rPr>
          <w:b/>
          <w:bCs/>
        </w:rPr>
        <w:t>SSID Name:</w:t>
      </w:r>
      <w:r w:rsidRPr="00865B0C">
        <w:t xml:space="preserve"> </w:t>
      </w:r>
      <w:r w:rsidRPr="00865B0C">
        <w:rPr>
          <w:rFonts w:ascii="Courier New" w:hAnsi="Courier New" w:cs="Courier New"/>
          <w:sz w:val="20"/>
          <w:szCs w:val="20"/>
        </w:rPr>
        <w:t>Corporate-WiFi</w:t>
      </w:r>
      <w:r w:rsidRPr="00865B0C">
        <w:br/>
      </w:r>
      <w:r w:rsidRPr="00865B0C">
        <w:rPr>
          <w:b/>
          <w:bCs/>
        </w:rPr>
        <w:t>Purpose:</w:t>
      </w:r>
      <w:r w:rsidRPr="00865B0C">
        <w:t xml:space="preserve"> Trusted internal users (employees, contractors)</w:t>
      </w:r>
      <w:r w:rsidRPr="00865B0C">
        <w:br/>
      </w:r>
      <w:r w:rsidRPr="00865B0C">
        <w:rPr>
          <w:b/>
          <w:bCs/>
        </w:rPr>
        <w:t>Security:</w:t>
      </w:r>
      <w:r w:rsidRPr="00865B0C">
        <w:t xml:space="preserve"> WPA3-Enterprise (802.1X)</w:t>
      </w:r>
    </w:p>
    <w:p w14:paraId="5D02EB2F" w14:textId="77777777" w:rsidR="009351B2" w:rsidRDefault="009351B2" w:rsidP="00DB2891">
      <w:pPr>
        <w:outlineLvl w:val="2"/>
        <w:rPr>
          <w:b/>
          <w:bCs/>
          <w:sz w:val="27"/>
          <w:szCs w:val="27"/>
        </w:rPr>
      </w:pPr>
    </w:p>
    <w:p w14:paraId="2E20F13C" w14:textId="54CD24A0" w:rsidR="00865B0C" w:rsidRPr="00865B0C" w:rsidRDefault="00865B0C" w:rsidP="00DB2891">
      <w:pPr>
        <w:outlineLvl w:val="2"/>
        <w:rPr>
          <w:b/>
          <w:bCs/>
          <w:sz w:val="27"/>
          <w:szCs w:val="27"/>
        </w:rPr>
      </w:pPr>
      <w:r w:rsidRPr="00865B0C">
        <w:rPr>
          <w:b/>
          <w:bCs/>
          <w:sz w:val="27"/>
          <w:szCs w:val="27"/>
        </w:rPr>
        <w:t>RF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4"/>
        <w:gridCol w:w="6621"/>
      </w:tblGrid>
      <w:tr w:rsidR="00865B0C" w:rsidRPr="00865B0C" w14:paraId="556C09B3" w14:textId="77777777" w:rsidTr="009351B2">
        <w:tc>
          <w:tcPr>
            <w:tcW w:w="0" w:type="auto"/>
            <w:shd w:val="clear" w:color="auto" w:fill="C2D69B" w:themeFill="accent3" w:themeFillTint="99"/>
            <w:hideMark/>
          </w:tcPr>
          <w:p w14:paraId="40D34697" w14:textId="77777777" w:rsidR="00865B0C" w:rsidRPr="00865B0C" w:rsidRDefault="00865B0C" w:rsidP="00DB2891">
            <w:pPr>
              <w:jc w:val="center"/>
              <w:rPr>
                <w:b/>
                <w:bCs/>
              </w:rPr>
            </w:pPr>
            <w:r w:rsidRPr="00865B0C">
              <w:rPr>
                <w:b/>
                <w:bCs/>
              </w:rPr>
              <w:t>Setting</w:t>
            </w:r>
          </w:p>
        </w:tc>
        <w:tc>
          <w:tcPr>
            <w:tcW w:w="0" w:type="auto"/>
            <w:shd w:val="clear" w:color="auto" w:fill="C2D69B" w:themeFill="accent3" w:themeFillTint="99"/>
            <w:hideMark/>
          </w:tcPr>
          <w:p w14:paraId="0447E6C0" w14:textId="77777777" w:rsidR="00865B0C" w:rsidRPr="00865B0C" w:rsidRDefault="00865B0C" w:rsidP="00DB2891">
            <w:pPr>
              <w:jc w:val="center"/>
              <w:rPr>
                <w:b/>
                <w:bCs/>
              </w:rPr>
            </w:pPr>
            <w:r w:rsidRPr="00865B0C">
              <w:rPr>
                <w:b/>
                <w:bCs/>
              </w:rPr>
              <w:t>Value</w:t>
            </w:r>
          </w:p>
        </w:tc>
      </w:tr>
      <w:tr w:rsidR="00865B0C" w:rsidRPr="00865B0C" w14:paraId="0093066E" w14:textId="77777777" w:rsidTr="009351B2">
        <w:tc>
          <w:tcPr>
            <w:tcW w:w="0" w:type="auto"/>
            <w:hideMark/>
          </w:tcPr>
          <w:p w14:paraId="2CBCE97A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b/>
                <w:bCs/>
                <w:sz w:val="20"/>
                <w:szCs w:val="20"/>
              </w:rPr>
              <w:t>Band Selection</w:t>
            </w:r>
          </w:p>
        </w:tc>
        <w:tc>
          <w:tcPr>
            <w:tcW w:w="0" w:type="auto"/>
            <w:hideMark/>
          </w:tcPr>
          <w:p w14:paraId="6655B1CE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proofErr w:type="gramStart"/>
            <w:r w:rsidRPr="009351B2">
              <w:rPr>
                <w:sz w:val="20"/>
                <w:szCs w:val="20"/>
              </w:rPr>
              <w:t>Dual-band</w:t>
            </w:r>
            <w:proofErr w:type="gramEnd"/>
            <w:r w:rsidRPr="009351B2">
              <w:rPr>
                <w:sz w:val="20"/>
                <w:szCs w:val="20"/>
              </w:rPr>
              <w:t xml:space="preserve"> with Band Steering</w:t>
            </w:r>
          </w:p>
        </w:tc>
      </w:tr>
      <w:tr w:rsidR="00865B0C" w:rsidRPr="00865B0C" w14:paraId="200DAD83" w14:textId="77777777" w:rsidTr="009351B2">
        <w:tc>
          <w:tcPr>
            <w:tcW w:w="0" w:type="auto"/>
            <w:hideMark/>
          </w:tcPr>
          <w:p w14:paraId="236A4E3A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b/>
                <w:bCs/>
                <w:sz w:val="20"/>
                <w:szCs w:val="20"/>
              </w:rPr>
              <w:t>Radio Mode</w:t>
            </w:r>
          </w:p>
        </w:tc>
        <w:tc>
          <w:tcPr>
            <w:tcW w:w="0" w:type="auto"/>
            <w:hideMark/>
          </w:tcPr>
          <w:p w14:paraId="4047DD9D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sz w:val="20"/>
                <w:szCs w:val="20"/>
              </w:rPr>
              <w:t>Flexible Radio Assignment (FRA)</w:t>
            </w:r>
          </w:p>
        </w:tc>
      </w:tr>
      <w:tr w:rsidR="00865B0C" w:rsidRPr="00865B0C" w14:paraId="4F9A89DD" w14:textId="77777777" w:rsidTr="009351B2">
        <w:tc>
          <w:tcPr>
            <w:tcW w:w="0" w:type="auto"/>
            <w:hideMark/>
          </w:tcPr>
          <w:p w14:paraId="47C631BD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b/>
                <w:bCs/>
                <w:sz w:val="20"/>
                <w:szCs w:val="20"/>
              </w:rPr>
              <w:t>Channel Width</w:t>
            </w:r>
          </w:p>
        </w:tc>
        <w:tc>
          <w:tcPr>
            <w:tcW w:w="0" w:type="auto"/>
            <w:hideMark/>
          </w:tcPr>
          <w:p w14:paraId="196EED83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sz w:val="20"/>
                <w:szCs w:val="20"/>
              </w:rPr>
              <w:t>20 MHz (2.4 GHz), 40 MHz or 80 MHz (5 GHz), 80 MHz (6 GHz if supported)</w:t>
            </w:r>
          </w:p>
        </w:tc>
      </w:tr>
      <w:tr w:rsidR="00865B0C" w:rsidRPr="00865B0C" w14:paraId="55C9E528" w14:textId="77777777" w:rsidTr="009351B2">
        <w:tc>
          <w:tcPr>
            <w:tcW w:w="0" w:type="auto"/>
            <w:hideMark/>
          </w:tcPr>
          <w:p w14:paraId="76A7C3DD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b/>
                <w:bCs/>
                <w:sz w:val="20"/>
                <w:szCs w:val="20"/>
              </w:rPr>
              <w:t>Min Bitrate</w:t>
            </w:r>
          </w:p>
        </w:tc>
        <w:tc>
          <w:tcPr>
            <w:tcW w:w="0" w:type="auto"/>
            <w:hideMark/>
          </w:tcPr>
          <w:p w14:paraId="1D11FAA9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sz w:val="20"/>
                <w:szCs w:val="20"/>
              </w:rPr>
              <w:t>12 Mbps</w:t>
            </w:r>
          </w:p>
        </w:tc>
      </w:tr>
      <w:tr w:rsidR="00865B0C" w:rsidRPr="00865B0C" w14:paraId="053D1137" w14:textId="77777777" w:rsidTr="009351B2">
        <w:tc>
          <w:tcPr>
            <w:tcW w:w="0" w:type="auto"/>
            <w:hideMark/>
          </w:tcPr>
          <w:p w14:paraId="3D691F79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b/>
                <w:bCs/>
                <w:sz w:val="20"/>
                <w:szCs w:val="20"/>
              </w:rPr>
              <w:t>Client Balancing</w:t>
            </w:r>
          </w:p>
        </w:tc>
        <w:tc>
          <w:tcPr>
            <w:tcW w:w="0" w:type="auto"/>
            <w:hideMark/>
          </w:tcPr>
          <w:p w14:paraId="04E94D09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sz w:val="20"/>
                <w:szCs w:val="20"/>
              </w:rPr>
              <w:t>Disabled (enable only if 802.11v clients are dominant)</w:t>
            </w:r>
          </w:p>
        </w:tc>
      </w:tr>
      <w:tr w:rsidR="00865B0C" w:rsidRPr="00865B0C" w14:paraId="45E47F5B" w14:textId="77777777" w:rsidTr="009351B2">
        <w:tc>
          <w:tcPr>
            <w:tcW w:w="0" w:type="auto"/>
            <w:hideMark/>
          </w:tcPr>
          <w:p w14:paraId="12CA0E46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b/>
                <w:bCs/>
                <w:sz w:val="20"/>
                <w:szCs w:val="20"/>
              </w:rPr>
              <w:t>Min RSSI (RX-SOP)</w:t>
            </w:r>
          </w:p>
        </w:tc>
        <w:tc>
          <w:tcPr>
            <w:tcW w:w="0" w:type="auto"/>
            <w:hideMark/>
          </w:tcPr>
          <w:p w14:paraId="6C925C1C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sz w:val="20"/>
                <w:szCs w:val="20"/>
              </w:rPr>
              <w:t>-80 dBm</w:t>
            </w:r>
          </w:p>
        </w:tc>
      </w:tr>
      <w:tr w:rsidR="00865B0C" w:rsidRPr="00865B0C" w14:paraId="715C096B" w14:textId="77777777" w:rsidTr="009351B2">
        <w:tc>
          <w:tcPr>
            <w:tcW w:w="0" w:type="auto"/>
            <w:hideMark/>
          </w:tcPr>
          <w:p w14:paraId="69F69029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b/>
                <w:bCs/>
                <w:sz w:val="20"/>
                <w:szCs w:val="20"/>
              </w:rPr>
              <w:t>DFS Channels</w:t>
            </w:r>
          </w:p>
        </w:tc>
        <w:tc>
          <w:tcPr>
            <w:tcW w:w="0" w:type="auto"/>
            <w:hideMark/>
          </w:tcPr>
          <w:p w14:paraId="33056763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sz w:val="20"/>
                <w:szCs w:val="20"/>
              </w:rPr>
              <w:t>Enabled with Zero-Wait DFS (supported APs only)</w:t>
            </w:r>
          </w:p>
        </w:tc>
      </w:tr>
      <w:tr w:rsidR="00865B0C" w:rsidRPr="00865B0C" w14:paraId="4491C266" w14:textId="77777777" w:rsidTr="009351B2">
        <w:tc>
          <w:tcPr>
            <w:tcW w:w="0" w:type="auto"/>
            <w:hideMark/>
          </w:tcPr>
          <w:p w14:paraId="72E24082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b/>
                <w:bCs/>
                <w:sz w:val="20"/>
                <w:szCs w:val="20"/>
              </w:rPr>
              <w:t>Multicast-to-Unicast</w:t>
            </w:r>
          </w:p>
        </w:tc>
        <w:tc>
          <w:tcPr>
            <w:tcW w:w="0" w:type="auto"/>
            <w:hideMark/>
          </w:tcPr>
          <w:p w14:paraId="6CD1B821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sz w:val="20"/>
                <w:szCs w:val="20"/>
              </w:rPr>
              <w:t>Enabled</w:t>
            </w:r>
          </w:p>
        </w:tc>
      </w:tr>
      <w:tr w:rsidR="00865B0C" w:rsidRPr="00865B0C" w14:paraId="1CA54B5D" w14:textId="77777777" w:rsidTr="009351B2">
        <w:tc>
          <w:tcPr>
            <w:tcW w:w="0" w:type="auto"/>
            <w:hideMark/>
          </w:tcPr>
          <w:p w14:paraId="26DB9900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b/>
                <w:bCs/>
                <w:sz w:val="20"/>
                <w:szCs w:val="20"/>
              </w:rPr>
              <w:t>Fast Roaming</w:t>
            </w:r>
          </w:p>
        </w:tc>
        <w:tc>
          <w:tcPr>
            <w:tcW w:w="0" w:type="auto"/>
            <w:hideMark/>
          </w:tcPr>
          <w:p w14:paraId="51895596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sz w:val="20"/>
                <w:szCs w:val="20"/>
              </w:rPr>
              <w:t>Enabled (802.11r and OKC)</w:t>
            </w:r>
          </w:p>
        </w:tc>
      </w:tr>
      <w:tr w:rsidR="00865B0C" w:rsidRPr="00865B0C" w14:paraId="31C4C9E0" w14:textId="77777777" w:rsidTr="009351B2">
        <w:tc>
          <w:tcPr>
            <w:tcW w:w="0" w:type="auto"/>
            <w:hideMark/>
          </w:tcPr>
          <w:p w14:paraId="0C48E988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b/>
                <w:bCs/>
                <w:sz w:val="20"/>
                <w:szCs w:val="20"/>
              </w:rPr>
              <w:t>Load Balancing</w:t>
            </w:r>
          </w:p>
        </w:tc>
        <w:tc>
          <w:tcPr>
            <w:tcW w:w="0" w:type="auto"/>
            <w:hideMark/>
          </w:tcPr>
          <w:p w14:paraId="6433C977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sz w:val="20"/>
                <w:szCs w:val="20"/>
              </w:rPr>
              <w:t>Off in high-density deployments</w:t>
            </w:r>
          </w:p>
        </w:tc>
      </w:tr>
      <w:tr w:rsidR="00865B0C" w:rsidRPr="00865B0C" w14:paraId="7E47FAF4" w14:textId="77777777" w:rsidTr="009351B2">
        <w:tc>
          <w:tcPr>
            <w:tcW w:w="0" w:type="auto"/>
            <w:hideMark/>
          </w:tcPr>
          <w:p w14:paraId="65816293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b/>
                <w:bCs/>
                <w:sz w:val="20"/>
                <w:szCs w:val="20"/>
              </w:rPr>
              <w:t>Airtime Fairness</w:t>
            </w:r>
          </w:p>
        </w:tc>
        <w:tc>
          <w:tcPr>
            <w:tcW w:w="0" w:type="auto"/>
            <w:hideMark/>
          </w:tcPr>
          <w:p w14:paraId="2FAF9731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sz w:val="20"/>
                <w:szCs w:val="20"/>
              </w:rPr>
              <w:t>Enabled</w:t>
            </w:r>
          </w:p>
        </w:tc>
      </w:tr>
      <w:tr w:rsidR="00865B0C" w:rsidRPr="00865B0C" w14:paraId="284D6AB2" w14:textId="77777777" w:rsidTr="009351B2">
        <w:tc>
          <w:tcPr>
            <w:tcW w:w="0" w:type="auto"/>
            <w:hideMark/>
          </w:tcPr>
          <w:p w14:paraId="2A735FC6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b/>
                <w:bCs/>
                <w:sz w:val="20"/>
                <w:szCs w:val="20"/>
              </w:rPr>
              <w:t>Targeted Devices</w:t>
            </w:r>
          </w:p>
        </w:tc>
        <w:tc>
          <w:tcPr>
            <w:tcW w:w="0" w:type="auto"/>
            <w:hideMark/>
          </w:tcPr>
          <w:p w14:paraId="272DEF98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sz w:val="20"/>
                <w:szCs w:val="20"/>
              </w:rPr>
              <w:t>Windows/macOS laptops, iPhones, Androids, iPads</w:t>
            </w:r>
          </w:p>
        </w:tc>
      </w:tr>
    </w:tbl>
    <w:p w14:paraId="7FE2AF0A" w14:textId="77777777" w:rsidR="006A050B" w:rsidRDefault="006A050B" w:rsidP="00DB2891">
      <w:pPr>
        <w:outlineLvl w:val="2"/>
        <w:rPr>
          <w:b/>
          <w:bCs/>
          <w:sz w:val="27"/>
          <w:szCs w:val="27"/>
        </w:rPr>
      </w:pPr>
    </w:p>
    <w:p w14:paraId="3D02E54A" w14:textId="2722DF71" w:rsidR="00865B0C" w:rsidRPr="00865B0C" w:rsidRDefault="00865B0C" w:rsidP="00DB2891">
      <w:pPr>
        <w:outlineLvl w:val="2"/>
        <w:rPr>
          <w:b/>
          <w:bCs/>
          <w:sz w:val="27"/>
          <w:szCs w:val="27"/>
        </w:rPr>
      </w:pPr>
      <w:r w:rsidRPr="00865B0C">
        <w:rPr>
          <w:b/>
          <w:bCs/>
          <w:sz w:val="27"/>
          <w:szCs w:val="27"/>
        </w:rPr>
        <w:t>SSID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1"/>
        <w:gridCol w:w="4343"/>
      </w:tblGrid>
      <w:tr w:rsidR="00865B0C" w:rsidRPr="00865B0C" w14:paraId="6618EED1" w14:textId="77777777" w:rsidTr="009351B2">
        <w:tc>
          <w:tcPr>
            <w:tcW w:w="0" w:type="auto"/>
            <w:shd w:val="clear" w:color="auto" w:fill="C2D69B" w:themeFill="accent3" w:themeFillTint="99"/>
            <w:hideMark/>
          </w:tcPr>
          <w:p w14:paraId="33230B52" w14:textId="77777777" w:rsidR="00865B0C" w:rsidRPr="009B7597" w:rsidRDefault="00865B0C" w:rsidP="00DB2891">
            <w:pPr>
              <w:jc w:val="center"/>
              <w:rPr>
                <w:b/>
                <w:bCs/>
                <w:sz w:val="20"/>
                <w:szCs w:val="20"/>
              </w:rPr>
            </w:pPr>
            <w:r w:rsidRPr="009B7597">
              <w:rPr>
                <w:b/>
                <w:bCs/>
                <w:sz w:val="20"/>
                <w:szCs w:val="20"/>
              </w:rPr>
              <w:t>Setting</w:t>
            </w:r>
          </w:p>
        </w:tc>
        <w:tc>
          <w:tcPr>
            <w:tcW w:w="0" w:type="auto"/>
            <w:shd w:val="clear" w:color="auto" w:fill="C2D69B" w:themeFill="accent3" w:themeFillTint="99"/>
            <w:hideMark/>
          </w:tcPr>
          <w:p w14:paraId="62760E8C" w14:textId="77777777" w:rsidR="00865B0C" w:rsidRPr="009B7597" w:rsidRDefault="00865B0C" w:rsidP="00DB2891">
            <w:pPr>
              <w:jc w:val="center"/>
              <w:rPr>
                <w:b/>
                <w:bCs/>
                <w:sz w:val="20"/>
                <w:szCs w:val="20"/>
              </w:rPr>
            </w:pPr>
            <w:r w:rsidRPr="009B7597">
              <w:rPr>
                <w:b/>
                <w:bCs/>
                <w:sz w:val="20"/>
                <w:szCs w:val="20"/>
              </w:rPr>
              <w:t>Value</w:t>
            </w:r>
          </w:p>
        </w:tc>
      </w:tr>
      <w:tr w:rsidR="00865B0C" w:rsidRPr="00865B0C" w14:paraId="56F3E43F" w14:textId="77777777" w:rsidTr="009351B2">
        <w:tc>
          <w:tcPr>
            <w:tcW w:w="0" w:type="auto"/>
            <w:hideMark/>
          </w:tcPr>
          <w:p w14:paraId="658EBF96" w14:textId="77777777" w:rsidR="00865B0C" w:rsidRPr="009B7597" w:rsidRDefault="00865B0C" w:rsidP="00DB2891">
            <w:pPr>
              <w:rPr>
                <w:sz w:val="20"/>
                <w:szCs w:val="20"/>
              </w:rPr>
            </w:pPr>
            <w:r w:rsidRPr="009B7597">
              <w:rPr>
                <w:b/>
                <w:bCs/>
                <w:sz w:val="20"/>
                <w:szCs w:val="20"/>
              </w:rPr>
              <w:t>Authentication Method</w:t>
            </w:r>
          </w:p>
        </w:tc>
        <w:tc>
          <w:tcPr>
            <w:tcW w:w="0" w:type="auto"/>
            <w:hideMark/>
          </w:tcPr>
          <w:p w14:paraId="3058BA68" w14:textId="77777777" w:rsidR="00865B0C" w:rsidRPr="009B7597" w:rsidRDefault="00865B0C" w:rsidP="00DB2891">
            <w:pPr>
              <w:rPr>
                <w:sz w:val="20"/>
                <w:szCs w:val="20"/>
              </w:rPr>
            </w:pPr>
            <w:r w:rsidRPr="009B7597">
              <w:rPr>
                <w:sz w:val="20"/>
                <w:szCs w:val="20"/>
              </w:rPr>
              <w:t>WPA3-Enterprise (802.1X)</w:t>
            </w:r>
          </w:p>
        </w:tc>
      </w:tr>
      <w:tr w:rsidR="00865B0C" w:rsidRPr="00865B0C" w14:paraId="6767AC38" w14:textId="77777777" w:rsidTr="009351B2">
        <w:tc>
          <w:tcPr>
            <w:tcW w:w="0" w:type="auto"/>
            <w:hideMark/>
          </w:tcPr>
          <w:p w14:paraId="65883521" w14:textId="77777777" w:rsidR="00865B0C" w:rsidRPr="009B7597" w:rsidRDefault="00865B0C" w:rsidP="00DB2891">
            <w:pPr>
              <w:rPr>
                <w:sz w:val="20"/>
                <w:szCs w:val="20"/>
              </w:rPr>
            </w:pPr>
            <w:r w:rsidRPr="009B7597">
              <w:rPr>
                <w:b/>
                <w:bCs/>
                <w:sz w:val="20"/>
                <w:szCs w:val="20"/>
              </w:rPr>
              <w:t>RADIUS Servers</w:t>
            </w:r>
          </w:p>
        </w:tc>
        <w:tc>
          <w:tcPr>
            <w:tcW w:w="0" w:type="auto"/>
            <w:hideMark/>
          </w:tcPr>
          <w:p w14:paraId="356B1093" w14:textId="77777777" w:rsidR="00865B0C" w:rsidRPr="009B7597" w:rsidRDefault="00865B0C" w:rsidP="00DB2891">
            <w:pPr>
              <w:rPr>
                <w:sz w:val="20"/>
                <w:szCs w:val="20"/>
              </w:rPr>
            </w:pPr>
            <w:r w:rsidRPr="009B7597">
              <w:rPr>
                <w:sz w:val="20"/>
                <w:szCs w:val="20"/>
              </w:rPr>
              <w:t>2–3 with source-based sticky load balancing</w:t>
            </w:r>
          </w:p>
        </w:tc>
      </w:tr>
      <w:tr w:rsidR="00865B0C" w:rsidRPr="00865B0C" w14:paraId="7ECD2439" w14:textId="77777777" w:rsidTr="009351B2">
        <w:tc>
          <w:tcPr>
            <w:tcW w:w="0" w:type="auto"/>
            <w:hideMark/>
          </w:tcPr>
          <w:p w14:paraId="0F46D1DD" w14:textId="77777777" w:rsidR="00865B0C" w:rsidRPr="009B7597" w:rsidRDefault="00865B0C" w:rsidP="00DB2891">
            <w:pPr>
              <w:rPr>
                <w:sz w:val="20"/>
                <w:szCs w:val="20"/>
              </w:rPr>
            </w:pPr>
            <w:r w:rsidRPr="009B7597">
              <w:rPr>
                <w:b/>
                <w:bCs/>
                <w:sz w:val="20"/>
                <w:szCs w:val="20"/>
              </w:rPr>
              <w:t>VLAN Assignment</w:t>
            </w:r>
          </w:p>
        </w:tc>
        <w:tc>
          <w:tcPr>
            <w:tcW w:w="0" w:type="auto"/>
            <w:hideMark/>
          </w:tcPr>
          <w:p w14:paraId="2AEDC5E1" w14:textId="77777777" w:rsidR="00865B0C" w:rsidRPr="009B7597" w:rsidRDefault="00865B0C" w:rsidP="00DB2891">
            <w:pPr>
              <w:rPr>
                <w:sz w:val="20"/>
                <w:szCs w:val="20"/>
              </w:rPr>
            </w:pPr>
            <w:r w:rsidRPr="009B7597">
              <w:rPr>
                <w:sz w:val="20"/>
                <w:szCs w:val="20"/>
              </w:rPr>
              <w:t>Dynamic VLAN via RADIUS return attribute</w:t>
            </w:r>
          </w:p>
        </w:tc>
      </w:tr>
      <w:tr w:rsidR="00865B0C" w:rsidRPr="00865B0C" w14:paraId="4BBD6CF4" w14:textId="77777777" w:rsidTr="009351B2">
        <w:tc>
          <w:tcPr>
            <w:tcW w:w="0" w:type="auto"/>
            <w:hideMark/>
          </w:tcPr>
          <w:p w14:paraId="1EF39698" w14:textId="77777777" w:rsidR="00865B0C" w:rsidRPr="009B7597" w:rsidRDefault="00865B0C" w:rsidP="00DB2891">
            <w:pPr>
              <w:rPr>
                <w:sz w:val="20"/>
                <w:szCs w:val="20"/>
              </w:rPr>
            </w:pPr>
            <w:r w:rsidRPr="009B7597">
              <w:rPr>
                <w:b/>
                <w:bCs/>
                <w:sz w:val="20"/>
                <w:szCs w:val="20"/>
              </w:rPr>
              <w:t>Firewall Rules</w:t>
            </w:r>
          </w:p>
        </w:tc>
        <w:tc>
          <w:tcPr>
            <w:tcW w:w="0" w:type="auto"/>
            <w:hideMark/>
          </w:tcPr>
          <w:p w14:paraId="01E510AD" w14:textId="77777777" w:rsidR="00865B0C" w:rsidRPr="009B7597" w:rsidRDefault="00865B0C" w:rsidP="00DB2891">
            <w:pPr>
              <w:rPr>
                <w:sz w:val="20"/>
                <w:szCs w:val="20"/>
              </w:rPr>
            </w:pPr>
            <w:r w:rsidRPr="009B7597">
              <w:rPr>
                <w:sz w:val="20"/>
                <w:szCs w:val="20"/>
              </w:rPr>
              <w:t>Allow all internal resources</w:t>
            </w:r>
          </w:p>
        </w:tc>
      </w:tr>
      <w:tr w:rsidR="00865B0C" w:rsidRPr="00865B0C" w14:paraId="3812A465" w14:textId="77777777" w:rsidTr="009351B2">
        <w:tc>
          <w:tcPr>
            <w:tcW w:w="0" w:type="auto"/>
            <w:hideMark/>
          </w:tcPr>
          <w:p w14:paraId="3D0997A6" w14:textId="77777777" w:rsidR="00865B0C" w:rsidRPr="009B7597" w:rsidRDefault="00865B0C" w:rsidP="00DB2891">
            <w:pPr>
              <w:rPr>
                <w:sz w:val="20"/>
                <w:szCs w:val="20"/>
              </w:rPr>
            </w:pPr>
            <w:r w:rsidRPr="009B7597">
              <w:rPr>
                <w:b/>
                <w:bCs/>
                <w:sz w:val="20"/>
                <w:szCs w:val="20"/>
              </w:rPr>
              <w:t>Traffic Shaping</w:t>
            </w:r>
          </w:p>
        </w:tc>
        <w:tc>
          <w:tcPr>
            <w:tcW w:w="0" w:type="auto"/>
            <w:hideMark/>
          </w:tcPr>
          <w:p w14:paraId="340B7EF7" w14:textId="77777777" w:rsidR="00865B0C" w:rsidRPr="009B7597" w:rsidRDefault="00865B0C" w:rsidP="00DB2891">
            <w:pPr>
              <w:rPr>
                <w:sz w:val="20"/>
                <w:szCs w:val="20"/>
              </w:rPr>
            </w:pPr>
            <w:r w:rsidRPr="009B7597">
              <w:rPr>
                <w:sz w:val="20"/>
                <w:szCs w:val="20"/>
              </w:rPr>
              <w:t>Optional, based on Group Policy</w:t>
            </w:r>
          </w:p>
        </w:tc>
      </w:tr>
      <w:tr w:rsidR="00865B0C" w:rsidRPr="00865B0C" w14:paraId="4BF1EFAF" w14:textId="77777777" w:rsidTr="009351B2">
        <w:tc>
          <w:tcPr>
            <w:tcW w:w="0" w:type="auto"/>
            <w:hideMark/>
          </w:tcPr>
          <w:p w14:paraId="3E39884A" w14:textId="77777777" w:rsidR="00865B0C" w:rsidRPr="009B7597" w:rsidRDefault="00865B0C" w:rsidP="00DB2891">
            <w:pPr>
              <w:rPr>
                <w:sz w:val="20"/>
                <w:szCs w:val="20"/>
              </w:rPr>
            </w:pPr>
            <w:r w:rsidRPr="009B7597">
              <w:rPr>
                <w:b/>
                <w:bCs/>
                <w:sz w:val="20"/>
                <w:szCs w:val="20"/>
              </w:rPr>
              <w:t>Content Filtering</w:t>
            </w:r>
          </w:p>
        </w:tc>
        <w:tc>
          <w:tcPr>
            <w:tcW w:w="0" w:type="auto"/>
            <w:hideMark/>
          </w:tcPr>
          <w:p w14:paraId="402E514E" w14:textId="77777777" w:rsidR="00865B0C" w:rsidRPr="009B7597" w:rsidRDefault="00865B0C" w:rsidP="00DB2891">
            <w:pPr>
              <w:rPr>
                <w:sz w:val="20"/>
                <w:szCs w:val="20"/>
              </w:rPr>
            </w:pPr>
            <w:r w:rsidRPr="009B7597">
              <w:rPr>
                <w:sz w:val="20"/>
                <w:szCs w:val="20"/>
              </w:rPr>
              <w:t>Optional (none by default)</w:t>
            </w:r>
          </w:p>
        </w:tc>
      </w:tr>
      <w:tr w:rsidR="00865B0C" w:rsidRPr="00865B0C" w14:paraId="6749E333" w14:textId="77777777" w:rsidTr="009351B2">
        <w:tc>
          <w:tcPr>
            <w:tcW w:w="0" w:type="auto"/>
            <w:hideMark/>
          </w:tcPr>
          <w:p w14:paraId="1B84D7F4" w14:textId="77777777" w:rsidR="00865B0C" w:rsidRPr="009B7597" w:rsidRDefault="00865B0C" w:rsidP="00DB2891">
            <w:pPr>
              <w:rPr>
                <w:sz w:val="20"/>
                <w:szCs w:val="20"/>
              </w:rPr>
            </w:pPr>
            <w:r w:rsidRPr="009B7597">
              <w:rPr>
                <w:b/>
                <w:bCs/>
                <w:sz w:val="20"/>
                <w:szCs w:val="20"/>
              </w:rPr>
              <w:t>Client Isolation</w:t>
            </w:r>
          </w:p>
        </w:tc>
        <w:tc>
          <w:tcPr>
            <w:tcW w:w="0" w:type="auto"/>
            <w:hideMark/>
          </w:tcPr>
          <w:p w14:paraId="525D7B24" w14:textId="77777777" w:rsidR="00865B0C" w:rsidRPr="009B7597" w:rsidRDefault="00865B0C" w:rsidP="00DB2891">
            <w:pPr>
              <w:rPr>
                <w:sz w:val="20"/>
                <w:szCs w:val="20"/>
              </w:rPr>
            </w:pPr>
            <w:r w:rsidRPr="009B7597">
              <w:rPr>
                <w:sz w:val="20"/>
                <w:szCs w:val="20"/>
              </w:rPr>
              <w:t>Disabled</w:t>
            </w:r>
          </w:p>
        </w:tc>
      </w:tr>
      <w:tr w:rsidR="00865B0C" w:rsidRPr="00865B0C" w14:paraId="618EAC31" w14:textId="77777777" w:rsidTr="009351B2">
        <w:tc>
          <w:tcPr>
            <w:tcW w:w="0" w:type="auto"/>
            <w:hideMark/>
          </w:tcPr>
          <w:p w14:paraId="189E148A" w14:textId="77777777" w:rsidR="00865B0C" w:rsidRPr="009B7597" w:rsidRDefault="00865B0C" w:rsidP="00DB2891">
            <w:pPr>
              <w:rPr>
                <w:sz w:val="20"/>
                <w:szCs w:val="20"/>
              </w:rPr>
            </w:pPr>
            <w:r w:rsidRPr="009B7597">
              <w:rPr>
                <w:b/>
                <w:bCs/>
                <w:sz w:val="20"/>
                <w:szCs w:val="20"/>
              </w:rPr>
              <w:t>Splash Page</w:t>
            </w:r>
          </w:p>
        </w:tc>
        <w:tc>
          <w:tcPr>
            <w:tcW w:w="0" w:type="auto"/>
            <w:hideMark/>
          </w:tcPr>
          <w:p w14:paraId="0386B306" w14:textId="77777777" w:rsidR="00865B0C" w:rsidRPr="009B7597" w:rsidRDefault="00865B0C" w:rsidP="00DB2891">
            <w:pPr>
              <w:rPr>
                <w:sz w:val="20"/>
                <w:szCs w:val="20"/>
              </w:rPr>
            </w:pPr>
            <w:r w:rsidRPr="009B7597">
              <w:rPr>
                <w:sz w:val="20"/>
                <w:szCs w:val="20"/>
              </w:rPr>
              <w:t>Disabled</w:t>
            </w:r>
          </w:p>
        </w:tc>
      </w:tr>
      <w:tr w:rsidR="00865B0C" w:rsidRPr="00865B0C" w14:paraId="71D9DE1B" w14:textId="77777777" w:rsidTr="009351B2">
        <w:tc>
          <w:tcPr>
            <w:tcW w:w="0" w:type="auto"/>
            <w:hideMark/>
          </w:tcPr>
          <w:p w14:paraId="3970CACA" w14:textId="77777777" w:rsidR="00865B0C" w:rsidRPr="009B7597" w:rsidRDefault="00865B0C" w:rsidP="00DB2891">
            <w:pPr>
              <w:rPr>
                <w:sz w:val="20"/>
                <w:szCs w:val="20"/>
              </w:rPr>
            </w:pPr>
            <w:r w:rsidRPr="009B7597">
              <w:rPr>
                <w:b/>
                <w:bCs/>
                <w:sz w:val="20"/>
                <w:szCs w:val="20"/>
              </w:rPr>
              <w:t>Group Policies</w:t>
            </w:r>
          </w:p>
        </w:tc>
        <w:tc>
          <w:tcPr>
            <w:tcW w:w="0" w:type="auto"/>
            <w:hideMark/>
          </w:tcPr>
          <w:p w14:paraId="37206BF1" w14:textId="77777777" w:rsidR="00865B0C" w:rsidRPr="009B7597" w:rsidRDefault="00865B0C" w:rsidP="00DB2891">
            <w:pPr>
              <w:rPr>
                <w:sz w:val="20"/>
                <w:szCs w:val="20"/>
              </w:rPr>
            </w:pPr>
            <w:r w:rsidRPr="009B7597">
              <w:rPr>
                <w:sz w:val="20"/>
                <w:szCs w:val="20"/>
              </w:rPr>
              <w:t>Enforced via RADIUS attributes</w:t>
            </w:r>
          </w:p>
        </w:tc>
      </w:tr>
      <w:tr w:rsidR="00865B0C" w:rsidRPr="00865B0C" w14:paraId="770FB04E" w14:textId="77777777" w:rsidTr="009351B2">
        <w:tc>
          <w:tcPr>
            <w:tcW w:w="0" w:type="auto"/>
            <w:hideMark/>
          </w:tcPr>
          <w:p w14:paraId="4E2A9EAE" w14:textId="77777777" w:rsidR="00865B0C" w:rsidRPr="009B7597" w:rsidRDefault="00865B0C" w:rsidP="00DB2891">
            <w:pPr>
              <w:rPr>
                <w:sz w:val="20"/>
                <w:szCs w:val="20"/>
              </w:rPr>
            </w:pPr>
            <w:r w:rsidRPr="009B7597">
              <w:rPr>
                <w:b/>
                <w:bCs/>
                <w:sz w:val="20"/>
                <w:szCs w:val="20"/>
              </w:rPr>
              <w:t>SSID Availability</w:t>
            </w:r>
          </w:p>
        </w:tc>
        <w:tc>
          <w:tcPr>
            <w:tcW w:w="0" w:type="auto"/>
            <w:hideMark/>
          </w:tcPr>
          <w:p w14:paraId="54165034" w14:textId="77777777" w:rsidR="00865B0C" w:rsidRPr="009B7597" w:rsidRDefault="00865B0C" w:rsidP="00DB2891">
            <w:pPr>
              <w:rPr>
                <w:sz w:val="20"/>
                <w:szCs w:val="20"/>
              </w:rPr>
            </w:pPr>
            <w:r w:rsidRPr="009B7597">
              <w:rPr>
                <w:sz w:val="20"/>
                <w:szCs w:val="20"/>
              </w:rPr>
              <w:t>Enabled always or scheduled based on office hours</w:t>
            </w:r>
          </w:p>
        </w:tc>
      </w:tr>
      <w:tr w:rsidR="00865B0C" w:rsidRPr="00865B0C" w14:paraId="663B3F28" w14:textId="77777777" w:rsidTr="009351B2">
        <w:tc>
          <w:tcPr>
            <w:tcW w:w="0" w:type="auto"/>
            <w:hideMark/>
          </w:tcPr>
          <w:p w14:paraId="2FEBA33D" w14:textId="77777777" w:rsidR="00865B0C" w:rsidRPr="009B7597" w:rsidRDefault="00865B0C" w:rsidP="00DB2891">
            <w:pPr>
              <w:rPr>
                <w:sz w:val="20"/>
                <w:szCs w:val="20"/>
              </w:rPr>
            </w:pPr>
            <w:r w:rsidRPr="009B7597">
              <w:rPr>
                <w:b/>
                <w:bCs/>
                <w:sz w:val="20"/>
                <w:szCs w:val="20"/>
              </w:rPr>
              <w:t>IPv6 Support</w:t>
            </w:r>
          </w:p>
        </w:tc>
        <w:tc>
          <w:tcPr>
            <w:tcW w:w="0" w:type="auto"/>
            <w:hideMark/>
          </w:tcPr>
          <w:p w14:paraId="7DE21B38" w14:textId="77777777" w:rsidR="00865B0C" w:rsidRPr="009B7597" w:rsidRDefault="00865B0C" w:rsidP="00DB2891">
            <w:pPr>
              <w:rPr>
                <w:sz w:val="20"/>
                <w:szCs w:val="20"/>
              </w:rPr>
            </w:pPr>
            <w:proofErr w:type="gramStart"/>
            <w:r w:rsidRPr="009B7597">
              <w:rPr>
                <w:sz w:val="20"/>
                <w:szCs w:val="20"/>
              </w:rPr>
              <w:t>Dual-stack</w:t>
            </w:r>
            <w:proofErr w:type="gramEnd"/>
            <w:r w:rsidRPr="009B7597">
              <w:rPr>
                <w:sz w:val="20"/>
                <w:szCs w:val="20"/>
              </w:rPr>
              <w:t xml:space="preserve"> (enable IPv6 infrastructure on MR/APs)</w:t>
            </w:r>
          </w:p>
        </w:tc>
      </w:tr>
    </w:tbl>
    <w:p w14:paraId="34075A9C" w14:textId="77777777" w:rsidR="009B7597" w:rsidRDefault="009B7597" w:rsidP="00DB2891">
      <w:pPr>
        <w:outlineLvl w:val="1"/>
        <w:rPr>
          <w:b/>
          <w:bCs/>
          <w:sz w:val="36"/>
          <w:szCs w:val="36"/>
        </w:rPr>
      </w:pPr>
    </w:p>
    <w:p w14:paraId="457A3E97" w14:textId="1D17C5AE" w:rsidR="00865B0C" w:rsidRPr="00865B0C" w:rsidRDefault="00865B0C" w:rsidP="00C140BE">
      <w:pPr>
        <w:pStyle w:val="Heading3"/>
      </w:pPr>
      <w:r w:rsidRPr="00865B0C">
        <w:t>Guest SSID Configuration Template</w:t>
      </w:r>
    </w:p>
    <w:p w14:paraId="7A6C3D4A" w14:textId="77777777" w:rsidR="009351B2" w:rsidRDefault="009351B2" w:rsidP="00DB2891">
      <w:pPr>
        <w:rPr>
          <w:b/>
          <w:bCs/>
        </w:rPr>
      </w:pPr>
    </w:p>
    <w:p w14:paraId="7DC0008B" w14:textId="3EDB3425" w:rsidR="00865B0C" w:rsidRDefault="00865B0C" w:rsidP="00DB2891">
      <w:r w:rsidRPr="00865B0C">
        <w:rPr>
          <w:b/>
          <w:bCs/>
        </w:rPr>
        <w:t>SSID Name:</w:t>
      </w:r>
      <w:r w:rsidRPr="00865B0C">
        <w:t xml:space="preserve"> </w:t>
      </w:r>
      <w:r w:rsidRPr="00865B0C">
        <w:rPr>
          <w:rFonts w:ascii="Courier New" w:hAnsi="Courier New" w:cs="Courier New"/>
          <w:sz w:val="20"/>
          <w:szCs w:val="20"/>
        </w:rPr>
        <w:t>Guest-WiFi</w:t>
      </w:r>
      <w:r w:rsidRPr="00865B0C">
        <w:br/>
      </w:r>
      <w:r w:rsidRPr="00865B0C">
        <w:rPr>
          <w:b/>
          <w:bCs/>
        </w:rPr>
        <w:t>Purpose:</w:t>
      </w:r>
      <w:r w:rsidRPr="00865B0C">
        <w:t xml:space="preserve"> Internet-only access for visitors</w:t>
      </w:r>
      <w:r w:rsidRPr="00865B0C">
        <w:br/>
      </w:r>
      <w:r w:rsidRPr="00865B0C">
        <w:rPr>
          <w:b/>
          <w:bCs/>
        </w:rPr>
        <w:t>Security:</w:t>
      </w:r>
      <w:r w:rsidRPr="00865B0C">
        <w:t xml:space="preserve"> Captive portal with splash page</w:t>
      </w:r>
    </w:p>
    <w:p w14:paraId="50E35335" w14:textId="77777777" w:rsidR="00F81117" w:rsidRPr="00865B0C" w:rsidRDefault="00F81117" w:rsidP="00DB2891"/>
    <w:p w14:paraId="49E1BE98" w14:textId="72BB5792" w:rsidR="00865B0C" w:rsidRPr="00865B0C" w:rsidRDefault="00865B0C" w:rsidP="00DB2891">
      <w:pPr>
        <w:outlineLvl w:val="2"/>
        <w:rPr>
          <w:b/>
          <w:bCs/>
          <w:sz w:val="27"/>
          <w:szCs w:val="27"/>
        </w:rPr>
      </w:pPr>
      <w:r w:rsidRPr="00865B0C">
        <w:rPr>
          <w:b/>
          <w:bCs/>
          <w:sz w:val="27"/>
          <w:szCs w:val="27"/>
        </w:rPr>
        <w:t>RF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4"/>
        <w:gridCol w:w="4071"/>
      </w:tblGrid>
      <w:tr w:rsidR="00865B0C" w:rsidRPr="00865B0C" w14:paraId="1C5ACF6F" w14:textId="77777777" w:rsidTr="009351B2">
        <w:tc>
          <w:tcPr>
            <w:tcW w:w="0" w:type="auto"/>
            <w:shd w:val="clear" w:color="auto" w:fill="C2D69B" w:themeFill="accent3" w:themeFillTint="99"/>
            <w:hideMark/>
          </w:tcPr>
          <w:p w14:paraId="7459AED9" w14:textId="77777777" w:rsidR="00865B0C" w:rsidRPr="009351B2" w:rsidRDefault="00865B0C" w:rsidP="00DB2891">
            <w:pPr>
              <w:jc w:val="center"/>
              <w:rPr>
                <w:b/>
                <w:bCs/>
                <w:sz w:val="20"/>
                <w:szCs w:val="20"/>
              </w:rPr>
            </w:pPr>
            <w:r w:rsidRPr="009351B2">
              <w:rPr>
                <w:b/>
                <w:bCs/>
                <w:sz w:val="20"/>
                <w:szCs w:val="20"/>
              </w:rPr>
              <w:t>Setting</w:t>
            </w:r>
          </w:p>
        </w:tc>
        <w:tc>
          <w:tcPr>
            <w:tcW w:w="0" w:type="auto"/>
            <w:shd w:val="clear" w:color="auto" w:fill="C2D69B" w:themeFill="accent3" w:themeFillTint="99"/>
            <w:hideMark/>
          </w:tcPr>
          <w:p w14:paraId="2F95AEAC" w14:textId="77777777" w:rsidR="00865B0C" w:rsidRPr="009351B2" w:rsidRDefault="00865B0C" w:rsidP="00DB2891">
            <w:pPr>
              <w:jc w:val="center"/>
              <w:rPr>
                <w:b/>
                <w:bCs/>
                <w:sz w:val="20"/>
                <w:szCs w:val="20"/>
              </w:rPr>
            </w:pPr>
            <w:r w:rsidRPr="009351B2">
              <w:rPr>
                <w:b/>
                <w:bCs/>
                <w:sz w:val="20"/>
                <w:szCs w:val="20"/>
              </w:rPr>
              <w:t>Value</w:t>
            </w:r>
          </w:p>
        </w:tc>
      </w:tr>
      <w:tr w:rsidR="00865B0C" w:rsidRPr="00865B0C" w14:paraId="36607091" w14:textId="77777777" w:rsidTr="009351B2">
        <w:tc>
          <w:tcPr>
            <w:tcW w:w="0" w:type="auto"/>
            <w:hideMark/>
          </w:tcPr>
          <w:p w14:paraId="62D48BB8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b/>
                <w:bCs/>
                <w:sz w:val="20"/>
                <w:szCs w:val="20"/>
              </w:rPr>
              <w:t>Band Selection</w:t>
            </w:r>
          </w:p>
        </w:tc>
        <w:tc>
          <w:tcPr>
            <w:tcW w:w="0" w:type="auto"/>
            <w:hideMark/>
          </w:tcPr>
          <w:p w14:paraId="0F010D1B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proofErr w:type="gramStart"/>
            <w:r w:rsidRPr="009351B2">
              <w:rPr>
                <w:sz w:val="20"/>
                <w:szCs w:val="20"/>
              </w:rPr>
              <w:t>Dual-band</w:t>
            </w:r>
            <w:proofErr w:type="gramEnd"/>
          </w:p>
        </w:tc>
      </w:tr>
      <w:tr w:rsidR="00865B0C" w:rsidRPr="00865B0C" w14:paraId="007F5825" w14:textId="77777777" w:rsidTr="009351B2">
        <w:tc>
          <w:tcPr>
            <w:tcW w:w="0" w:type="auto"/>
            <w:hideMark/>
          </w:tcPr>
          <w:p w14:paraId="2CCB4783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b/>
                <w:bCs/>
                <w:sz w:val="20"/>
                <w:szCs w:val="20"/>
              </w:rPr>
              <w:t>Channel Width</w:t>
            </w:r>
          </w:p>
        </w:tc>
        <w:tc>
          <w:tcPr>
            <w:tcW w:w="0" w:type="auto"/>
            <w:hideMark/>
          </w:tcPr>
          <w:p w14:paraId="0D834875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sz w:val="20"/>
                <w:szCs w:val="20"/>
              </w:rPr>
              <w:t>20 MHz (2.4 GHz), 40 MHz (5 GHz)</w:t>
            </w:r>
          </w:p>
        </w:tc>
      </w:tr>
      <w:tr w:rsidR="00865B0C" w:rsidRPr="00865B0C" w14:paraId="018DD2F9" w14:textId="77777777" w:rsidTr="009351B2">
        <w:tc>
          <w:tcPr>
            <w:tcW w:w="0" w:type="auto"/>
            <w:hideMark/>
          </w:tcPr>
          <w:p w14:paraId="30653A4A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b/>
                <w:bCs/>
                <w:sz w:val="20"/>
                <w:szCs w:val="20"/>
              </w:rPr>
              <w:t>Min Bitrate</w:t>
            </w:r>
          </w:p>
        </w:tc>
        <w:tc>
          <w:tcPr>
            <w:tcW w:w="0" w:type="auto"/>
            <w:hideMark/>
          </w:tcPr>
          <w:p w14:paraId="367A013A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sz w:val="20"/>
                <w:szCs w:val="20"/>
              </w:rPr>
              <w:t>6 Mbps (for compatibility)</w:t>
            </w:r>
          </w:p>
        </w:tc>
      </w:tr>
      <w:tr w:rsidR="00865B0C" w:rsidRPr="00865B0C" w14:paraId="3B3710FF" w14:textId="77777777" w:rsidTr="009351B2">
        <w:tc>
          <w:tcPr>
            <w:tcW w:w="0" w:type="auto"/>
            <w:hideMark/>
          </w:tcPr>
          <w:p w14:paraId="38E33B6D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b/>
                <w:bCs/>
                <w:sz w:val="20"/>
                <w:szCs w:val="20"/>
              </w:rPr>
              <w:t>Client Balancing</w:t>
            </w:r>
          </w:p>
        </w:tc>
        <w:tc>
          <w:tcPr>
            <w:tcW w:w="0" w:type="auto"/>
            <w:hideMark/>
          </w:tcPr>
          <w:p w14:paraId="006B9B72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sz w:val="20"/>
                <w:szCs w:val="20"/>
              </w:rPr>
              <w:t>Off</w:t>
            </w:r>
          </w:p>
        </w:tc>
      </w:tr>
      <w:tr w:rsidR="00865B0C" w:rsidRPr="00865B0C" w14:paraId="3C21CC9D" w14:textId="77777777" w:rsidTr="009351B2">
        <w:tc>
          <w:tcPr>
            <w:tcW w:w="0" w:type="auto"/>
            <w:hideMark/>
          </w:tcPr>
          <w:p w14:paraId="4A93E366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b/>
                <w:bCs/>
                <w:sz w:val="20"/>
                <w:szCs w:val="20"/>
              </w:rPr>
              <w:t>Min RSSI (RX-SOP)</w:t>
            </w:r>
          </w:p>
        </w:tc>
        <w:tc>
          <w:tcPr>
            <w:tcW w:w="0" w:type="auto"/>
            <w:hideMark/>
          </w:tcPr>
          <w:p w14:paraId="2687A06A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sz w:val="20"/>
                <w:szCs w:val="20"/>
              </w:rPr>
              <w:t>-85 dBm</w:t>
            </w:r>
          </w:p>
        </w:tc>
      </w:tr>
      <w:tr w:rsidR="00865B0C" w:rsidRPr="00865B0C" w14:paraId="0BBD46D6" w14:textId="77777777" w:rsidTr="009351B2">
        <w:tc>
          <w:tcPr>
            <w:tcW w:w="0" w:type="auto"/>
            <w:hideMark/>
          </w:tcPr>
          <w:p w14:paraId="77B36F29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b/>
                <w:bCs/>
                <w:sz w:val="20"/>
                <w:szCs w:val="20"/>
              </w:rPr>
              <w:t>DFS Channels</w:t>
            </w:r>
          </w:p>
        </w:tc>
        <w:tc>
          <w:tcPr>
            <w:tcW w:w="0" w:type="auto"/>
            <w:hideMark/>
          </w:tcPr>
          <w:p w14:paraId="39BC66B7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sz w:val="20"/>
                <w:szCs w:val="20"/>
              </w:rPr>
              <w:t>Optional (disable if legacy clients have issues)</w:t>
            </w:r>
          </w:p>
        </w:tc>
      </w:tr>
      <w:tr w:rsidR="00865B0C" w:rsidRPr="00865B0C" w14:paraId="00AD8CC8" w14:textId="77777777" w:rsidTr="009351B2">
        <w:tc>
          <w:tcPr>
            <w:tcW w:w="0" w:type="auto"/>
            <w:hideMark/>
          </w:tcPr>
          <w:p w14:paraId="775336BD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b/>
                <w:bCs/>
                <w:sz w:val="20"/>
                <w:szCs w:val="20"/>
              </w:rPr>
              <w:t>Multicast-to-Unicast</w:t>
            </w:r>
          </w:p>
        </w:tc>
        <w:tc>
          <w:tcPr>
            <w:tcW w:w="0" w:type="auto"/>
            <w:hideMark/>
          </w:tcPr>
          <w:p w14:paraId="4E67D6F0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sz w:val="20"/>
                <w:szCs w:val="20"/>
              </w:rPr>
              <w:t>Enabled</w:t>
            </w:r>
          </w:p>
        </w:tc>
      </w:tr>
      <w:tr w:rsidR="00865B0C" w:rsidRPr="00865B0C" w14:paraId="45222428" w14:textId="77777777" w:rsidTr="009351B2">
        <w:tc>
          <w:tcPr>
            <w:tcW w:w="0" w:type="auto"/>
            <w:hideMark/>
          </w:tcPr>
          <w:p w14:paraId="1CFE9519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b/>
                <w:bCs/>
                <w:sz w:val="20"/>
                <w:szCs w:val="20"/>
              </w:rPr>
              <w:t>Fast Roaming</w:t>
            </w:r>
          </w:p>
        </w:tc>
        <w:tc>
          <w:tcPr>
            <w:tcW w:w="0" w:type="auto"/>
            <w:hideMark/>
          </w:tcPr>
          <w:p w14:paraId="6DAA9BA6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sz w:val="20"/>
                <w:szCs w:val="20"/>
              </w:rPr>
              <w:t>Disabled</w:t>
            </w:r>
          </w:p>
        </w:tc>
      </w:tr>
      <w:tr w:rsidR="00865B0C" w:rsidRPr="00865B0C" w14:paraId="2895775E" w14:textId="77777777" w:rsidTr="009351B2">
        <w:tc>
          <w:tcPr>
            <w:tcW w:w="0" w:type="auto"/>
            <w:hideMark/>
          </w:tcPr>
          <w:p w14:paraId="49D1E387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b/>
                <w:bCs/>
                <w:sz w:val="20"/>
                <w:szCs w:val="20"/>
              </w:rPr>
              <w:t>Airtime Fairness</w:t>
            </w:r>
          </w:p>
        </w:tc>
        <w:tc>
          <w:tcPr>
            <w:tcW w:w="0" w:type="auto"/>
            <w:hideMark/>
          </w:tcPr>
          <w:p w14:paraId="14129972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sz w:val="20"/>
                <w:szCs w:val="20"/>
              </w:rPr>
              <w:t>Enabled</w:t>
            </w:r>
          </w:p>
        </w:tc>
      </w:tr>
      <w:tr w:rsidR="00865B0C" w:rsidRPr="00865B0C" w14:paraId="46B8B5FE" w14:textId="77777777" w:rsidTr="009351B2">
        <w:tc>
          <w:tcPr>
            <w:tcW w:w="0" w:type="auto"/>
            <w:hideMark/>
          </w:tcPr>
          <w:p w14:paraId="09111988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b/>
                <w:bCs/>
                <w:sz w:val="20"/>
                <w:szCs w:val="20"/>
              </w:rPr>
              <w:t>Targeted Devices</w:t>
            </w:r>
          </w:p>
        </w:tc>
        <w:tc>
          <w:tcPr>
            <w:tcW w:w="0" w:type="auto"/>
            <w:hideMark/>
          </w:tcPr>
          <w:p w14:paraId="700D3BB6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sz w:val="20"/>
                <w:szCs w:val="20"/>
              </w:rPr>
              <w:t>Smartphones, tablets, laptops (including legacy)</w:t>
            </w:r>
          </w:p>
        </w:tc>
      </w:tr>
    </w:tbl>
    <w:p w14:paraId="4BBFB1AD" w14:textId="77777777" w:rsidR="00F81117" w:rsidRDefault="00F81117" w:rsidP="00DB2891">
      <w:pPr>
        <w:outlineLvl w:val="2"/>
        <w:rPr>
          <w:b/>
          <w:bCs/>
          <w:sz w:val="27"/>
          <w:szCs w:val="27"/>
        </w:rPr>
      </w:pPr>
    </w:p>
    <w:p w14:paraId="372ABB4C" w14:textId="3BFBF3AB" w:rsidR="00865B0C" w:rsidRPr="00865B0C" w:rsidRDefault="00865B0C" w:rsidP="00DB2891">
      <w:pPr>
        <w:outlineLvl w:val="2"/>
        <w:rPr>
          <w:b/>
          <w:bCs/>
          <w:sz w:val="27"/>
          <w:szCs w:val="27"/>
        </w:rPr>
      </w:pPr>
      <w:r w:rsidRPr="00865B0C">
        <w:rPr>
          <w:b/>
          <w:bCs/>
          <w:sz w:val="27"/>
          <w:szCs w:val="27"/>
        </w:rPr>
        <w:lastRenderedPageBreak/>
        <w:t>SSID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1"/>
        <w:gridCol w:w="4249"/>
      </w:tblGrid>
      <w:tr w:rsidR="00865B0C" w:rsidRPr="00865B0C" w14:paraId="6CFBE709" w14:textId="77777777" w:rsidTr="009351B2">
        <w:tc>
          <w:tcPr>
            <w:tcW w:w="0" w:type="auto"/>
            <w:shd w:val="clear" w:color="auto" w:fill="C2D69B" w:themeFill="accent3" w:themeFillTint="99"/>
            <w:hideMark/>
          </w:tcPr>
          <w:p w14:paraId="7D602D45" w14:textId="77777777" w:rsidR="00865B0C" w:rsidRPr="009351B2" w:rsidRDefault="00865B0C" w:rsidP="00DB2891">
            <w:pPr>
              <w:jc w:val="center"/>
              <w:rPr>
                <w:b/>
                <w:bCs/>
                <w:sz w:val="20"/>
                <w:szCs w:val="20"/>
              </w:rPr>
            </w:pPr>
            <w:r w:rsidRPr="009351B2">
              <w:rPr>
                <w:b/>
                <w:bCs/>
                <w:sz w:val="20"/>
                <w:szCs w:val="20"/>
              </w:rPr>
              <w:t>Setting</w:t>
            </w:r>
          </w:p>
        </w:tc>
        <w:tc>
          <w:tcPr>
            <w:tcW w:w="0" w:type="auto"/>
            <w:shd w:val="clear" w:color="auto" w:fill="C2D69B" w:themeFill="accent3" w:themeFillTint="99"/>
            <w:hideMark/>
          </w:tcPr>
          <w:p w14:paraId="6DB5A806" w14:textId="77777777" w:rsidR="00865B0C" w:rsidRPr="009351B2" w:rsidRDefault="00865B0C" w:rsidP="00DB2891">
            <w:pPr>
              <w:jc w:val="center"/>
              <w:rPr>
                <w:b/>
                <w:bCs/>
                <w:sz w:val="20"/>
                <w:szCs w:val="20"/>
              </w:rPr>
            </w:pPr>
            <w:r w:rsidRPr="009351B2">
              <w:rPr>
                <w:b/>
                <w:bCs/>
                <w:sz w:val="20"/>
                <w:szCs w:val="20"/>
              </w:rPr>
              <w:t>Value</w:t>
            </w:r>
          </w:p>
        </w:tc>
      </w:tr>
      <w:tr w:rsidR="00865B0C" w:rsidRPr="00865B0C" w14:paraId="072E0969" w14:textId="77777777" w:rsidTr="009351B2">
        <w:tc>
          <w:tcPr>
            <w:tcW w:w="0" w:type="auto"/>
            <w:hideMark/>
          </w:tcPr>
          <w:p w14:paraId="16DB4406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b/>
                <w:bCs/>
                <w:sz w:val="20"/>
                <w:szCs w:val="20"/>
              </w:rPr>
              <w:t>Authentication Method</w:t>
            </w:r>
          </w:p>
        </w:tc>
        <w:tc>
          <w:tcPr>
            <w:tcW w:w="0" w:type="auto"/>
            <w:hideMark/>
          </w:tcPr>
          <w:p w14:paraId="74CD687A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sz w:val="20"/>
                <w:szCs w:val="20"/>
              </w:rPr>
              <w:t>Open SSID with Click-through Splash Page</w:t>
            </w:r>
          </w:p>
        </w:tc>
      </w:tr>
      <w:tr w:rsidR="00865B0C" w:rsidRPr="00865B0C" w14:paraId="241C7AF5" w14:textId="77777777" w:rsidTr="009351B2">
        <w:tc>
          <w:tcPr>
            <w:tcW w:w="0" w:type="auto"/>
            <w:hideMark/>
          </w:tcPr>
          <w:p w14:paraId="0C2BA2A4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b/>
                <w:bCs/>
                <w:sz w:val="20"/>
                <w:szCs w:val="20"/>
              </w:rPr>
              <w:t>VLAN Assignment</w:t>
            </w:r>
          </w:p>
        </w:tc>
        <w:tc>
          <w:tcPr>
            <w:tcW w:w="0" w:type="auto"/>
            <w:hideMark/>
          </w:tcPr>
          <w:p w14:paraId="010B287A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sz w:val="20"/>
                <w:szCs w:val="20"/>
              </w:rPr>
              <w:t>Static Guest VLAN (e.g., VLAN 200)</w:t>
            </w:r>
          </w:p>
        </w:tc>
      </w:tr>
      <w:tr w:rsidR="00865B0C" w:rsidRPr="00865B0C" w14:paraId="7F6372EA" w14:textId="77777777" w:rsidTr="009351B2">
        <w:tc>
          <w:tcPr>
            <w:tcW w:w="0" w:type="auto"/>
            <w:hideMark/>
          </w:tcPr>
          <w:p w14:paraId="73A5CA0A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b/>
                <w:bCs/>
                <w:sz w:val="20"/>
                <w:szCs w:val="20"/>
              </w:rPr>
              <w:t>Firewall Rules</w:t>
            </w:r>
          </w:p>
        </w:tc>
        <w:tc>
          <w:tcPr>
            <w:tcW w:w="0" w:type="auto"/>
            <w:hideMark/>
          </w:tcPr>
          <w:p w14:paraId="3A44E073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sz w:val="20"/>
                <w:szCs w:val="20"/>
              </w:rPr>
              <w:t>Deny LAN, Allow Internet only</w:t>
            </w:r>
          </w:p>
        </w:tc>
      </w:tr>
      <w:tr w:rsidR="00865B0C" w:rsidRPr="00865B0C" w14:paraId="69867020" w14:textId="77777777" w:rsidTr="009351B2">
        <w:tc>
          <w:tcPr>
            <w:tcW w:w="0" w:type="auto"/>
            <w:hideMark/>
          </w:tcPr>
          <w:p w14:paraId="253C84BA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b/>
                <w:bCs/>
                <w:sz w:val="20"/>
                <w:szCs w:val="20"/>
              </w:rPr>
              <w:t>Traffic Shaping</w:t>
            </w:r>
          </w:p>
        </w:tc>
        <w:tc>
          <w:tcPr>
            <w:tcW w:w="0" w:type="auto"/>
            <w:hideMark/>
          </w:tcPr>
          <w:p w14:paraId="1DBCA804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sz w:val="20"/>
                <w:szCs w:val="20"/>
              </w:rPr>
              <w:t>Bandwidth limit per client (e.g., 1 Mbps up/down)</w:t>
            </w:r>
          </w:p>
        </w:tc>
      </w:tr>
      <w:tr w:rsidR="00865B0C" w:rsidRPr="00865B0C" w14:paraId="2D868DDB" w14:textId="77777777" w:rsidTr="009351B2">
        <w:tc>
          <w:tcPr>
            <w:tcW w:w="0" w:type="auto"/>
            <w:hideMark/>
          </w:tcPr>
          <w:p w14:paraId="6588712F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b/>
                <w:bCs/>
                <w:sz w:val="20"/>
                <w:szCs w:val="20"/>
              </w:rPr>
              <w:t>Content Filtering</w:t>
            </w:r>
          </w:p>
        </w:tc>
        <w:tc>
          <w:tcPr>
            <w:tcW w:w="0" w:type="auto"/>
            <w:hideMark/>
          </w:tcPr>
          <w:p w14:paraId="3E6B180D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sz w:val="20"/>
                <w:szCs w:val="20"/>
              </w:rPr>
              <w:t>Optional (block adult/illegal content)</w:t>
            </w:r>
          </w:p>
        </w:tc>
      </w:tr>
      <w:tr w:rsidR="00865B0C" w:rsidRPr="00865B0C" w14:paraId="6D052B8E" w14:textId="77777777" w:rsidTr="009351B2">
        <w:tc>
          <w:tcPr>
            <w:tcW w:w="0" w:type="auto"/>
            <w:hideMark/>
          </w:tcPr>
          <w:p w14:paraId="1DFCC9F3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b/>
                <w:bCs/>
                <w:sz w:val="20"/>
                <w:szCs w:val="20"/>
              </w:rPr>
              <w:t>Client Isolation</w:t>
            </w:r>
          </w:p>
        </w:tc>
        <w:tc>
          <w:tcPr>
            <w:tcW w:w="0" w:type="auto"/>
            <w:hideMark/>
          </w:tcPr>
          <w:p w14:paraId="05DC3C62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sz w:val="20"/>
                <w:szCs w:val="20"/>
              </w:rPr>
              <w:t>Enabled</w:t>
            </w:r>
          </w:p>
        </w:tc>
      </w:tr>
      <w:tr w:rsidR="00865B0C" w:rsidRPr="00865B0C" w14:paraId="268AED69" w14:textId="77777777" w:rsidTr="009351B2">
        <w:tc>
          <w:tcPr>
            <w:tcW w:w="0" w:type="auto"/>
            <w:hideMark/>
          </w:tcPr>
          <w:p w14:paraId="7A64CA03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b/>
                <w:bCs/>
                <w:sz w:val="20"/>
                <w:szCs w:val="20"/>
              </w:rPr>
              <w:t>Splash Page</w:t>
            </w:r>
          </w:p>
        </w:tc>
        <w:tc>
          <w:tcPr>
            <w:tcW w:w="0" w:type="auto"/>
            <w:hideMark/>
          </w:tcPr>
          <w:p w14:paraId="07A6D6CB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sz w:val="20"/>
                <w:szCs w:val="20"/>
              </w:rPr>
              <w:t>Meraki-hosted or custom branded splash</w:t>
            </w:r>
          </w:p>
        </w:tc>
      </w:tr>
      <w:tr w:rsidR="00865B0C" w:rsidRPr="00865B0C" w14:paraId="5E16C182" w14:textId="77777777" w:rsidTr="009351B2">
        <w:tc>
          <w:tcPr>
            <w:tcW w:w="0" w:type="auto"/>
            <w:hideMark/>
          </w:tcPr>
          <w:p w14:paraId="3AC28972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b/>
                <w:bCs/>
                <w:sz w:val="20"/>
                <w:szCs w:val="20"/>
              </w:rPr>
              <w:t>Group Policies</w:t>
            </w:r>
          </w:p>
        </w:tc>
        <w:tc>
          <w:tcPr>
            <w:tcW w:w="0" w:type="auto"/>
            <w:hideMark/>
          </w:tcPr>
          <w:p w14:paraId="541FAC03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sz w:val="20"/>
                <w:szCs w:val="20"/>
              </w:rPr>
              <w:t>Default "Guest" policy</w:t>
            </w:r>
          </w:p>
        </w:tc>
      </w:tr>
      <w:tr w:rsidR="00865B0C" w:rsidRPr="00865B0C" w14:paraId="7740142C" w14:textId="77777777" w:rsidTr="009351B2">
        <w:tc>
          <w:tcPr>
            <w:tcW w:w="0" w:type="auto"/>
            <w:hideMark/>
          </w:tcPr>
          <w:p w14:paraId="2A0A90F0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b/>
                <w:bCs/>
                <w:sz w:val="20"/>
                <w:szCs w:val="20"/>
              </w:rPr>
              <w:t>SSID Availability</w:t>
            </w:r>
          </w:p>
        </w:tc>
        <w:tc>
          <w:tcPr>
            <w:tcW w:w="0" w:type="auto"/>
            <w:hideMark/>
          </w:tcPr>
          <w:p w14:paraId="72671290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sz w:val="20"/>
                <w:szCs w:val="20"/>
              </w:rPr>
              <w:t>Always enabled or restricted to business hours</w:t>
            </w:r>
          </w:p>
        </w:tc>
      </w:tr>
      <w:tr w:rsidR="00865B0C" w:rsidRPr="00865B0C" w14:paraId="40370208" w14:textId="77777777" w:rsidTr="009351B2">
        <w:tc>
          <w:tcPr>
            <w:tcW w:w="0" w:type="auto"/>
            <w:hideMark/>
          </w:tcPr>
          <w:p w14:paraId="7052D18B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b/>
                <w:bCs/>
                <w:sz w:val="20"/>
                <w:szCs w:val="20"/>
              </w:rPr>
              <w:t>IPv6 Support</w:t>
            </w:r>
          </w:p>
        </w:tc>
        <w:tc>
          <w:tcPr>
            <w:tcW w:w="0" w:type="auto"/>
            <w:hideMark/>
          </w:tcPr>
          <w:p w14:paraId="343DC18D" w14:textId="77777777" w:rsidR="00865B0C" w:rsidRPr="009351B2" w:rsidRDefault="00865B0C" w:rsidP="00DB2891">
            <w:pPr>
              <w:rPr>
                <w:sz w:val="20"/>
                <w:szCs w:val="20"/>
              </w:rPr>
            </w:pPr>
            <w:r w:rsidRPr="009351B2">
              <w:rPr>
                <w:sz w:val="20"/>
                <w:szCs w:val="20"/>
              </w:rPr>
              <w:t>Enable only if supported and tested</w:t>
            </w:r>
          </w:p>
        </w:tc>
      </w:tr>
    </w:tbl>
    <w:p w14:paraId="1955D582" w14:textId="31684B0D" w:rsidR="00865B0C" w:rsidRPr="00865B0C" w:rsidRDefault="00865B0C" w:rsidP="00DB2891"/>
    <w:p w14:paraId="60F56604" w14:textId="77777777" w:rsidR="00DB2891" w:rsidRDefault="00DB289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21E47ED" w14:textId="5451E754" w:rsidR="00865B0C" w:rsidRPr="00865B0C" w:rsidRDefault="00865B0C" w:rsidP="002A5D6E">
      <w:pPr>
        <w:pStyle w:val="Heading3"/>
      </w:pPr>
      <w:r w:rsidRPr="00865B0C">
        <w:lastRenderedPageBreak/>
        <w:t>Meraki Tagging Strategy</w:t>
      </w:r>
      <w:r w:rsidR="007D2270">
        <w:t xml:space="preserve">, </w:t>
      </w:r>
      <w:r w:rsidRPr="00865B0C">
        <w:t>Large Campus Wireless Design</w:t>
      </w:r>
    </w:p>
    <w:p w14:paraId="3EBA427D" w14:textId="4157A1D0" w:rsidR="00865B0C" w:rsidRPr="00865B0C" w:rsidRDefault="00865B0C" w:rsidP="00DB2891"/>
    <w:p w14:paraId="0A9584C3" w14:textId="1F51F450" w:rsidR="00865B0C" w:rsidRPr="00865B0C" w:rsidRDefault="00865B0C" w:rsidP="00DB2891">
      <w:pPr>
        <w:outlineLvl w:val="2"/>
        <w:rPr>
          <w:b/>
          <w:bCs/>
          <w:sz w:val="27"/>
          <w:szCs w:val="27"/>
        </w:rPr>
      </w:pPr>
      <w:r w:rsidRPr="00865B0C">
        <w:rPr>
          <w:b/>
          <w:bCs/>
          <w:sz w:val="27"/>
          <w:szCs w:val="27"/>
        </w:rPr>
        <w:t>1. Network Tags</w:t>
      </w:r>
    </w:p>
    <w:p w14:paraId="2512EE08" w14:textId="77777777" w:rsidR="00865B0C" w:rsidRPr="00865B0C" w:rsidRDefault="00865B0C" w:rsidP="00DB2891">
      <w:r w:rsidRPr="00865B0C">
        <w:rPr>
          <w:b/>
          <w:bCs/>
        </w:rPr>
        <w:t>Scope:</w:t>
      </w:r>
      <w:r w:rsidRPr="00865B0C">
        <w:t xml:space="preserve"> Applied to a </w:t>
      </w:r>
      <w:r w:rsidRPr="00865B0C">
        <w:rPr>
          <w:i/>
          <w:iCs/>
        </w:rPr>
        <w:t>Meraki Network</w:t>
      </w:r>
      <w:r w:rsidRPr="00865B0C">
        <w:t xml:space="preserve"> (a logical grouping of APs, switches, MXs at a site)</w:t>
      </w:r>
    </w:p>
    <w:p w14:paraId="62425D6E" w14:textId="1C3F59A3" w:rsidR="00865B0C" w:rsidRPr="00865B0C" w:rsidRDefault="00865B0C" w:rsidP="00DB2891">
      <w:pPr>
        <w:outlineLvl w:val="3"/>
        <w:rPr>
          <w:b/>
          <w:bCs/>
        </w:rPr>
      </w:pPr>
      <w:r w:rsidRPr="00865B0C">
        <w:rPr>
          <w:b/>
          <w:bCs/>
        </w:rPr>
        <w:t>Recommended Use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2"/>
        <w:gridCol w:w="3317"/>
        <w:gridCol w:w="4904"/>
      </w:tblGrid>
      <w:tr w:rsidR="00865B0C" w:rsidRPr="00865B0C" w14:paraId="55B8EFDF" w14:textId="77777777" w:rsidTr="007D2270">
        <w:tc>
          <w:tcPr>
            <w:tcW w:w="0" w:type="auto"/>
            <w:shd w:val="clear" w:color="auto" w:fill="C2D69B" w:themeFill="accent3" w:themeFillTint="99"/>
            <w:hideMark/>
          </w:tcPr>
          <w:p w14:paraId="27072B77" w14:textId="77777777" w:rsidR="00865B0C" w:rsidRPr="007D2270" w:rsidRDefault="00865B0C" w:rsidP="00DB2891">
            <w:pPr>
              <w:jc w:val="center"/>
              <w:rPr>
                <w:b/>
                <w:bCs/>
                <w:sz w:val="20"/>
                <w:szCs w:val="20"/>
              </w:rPr>
            </w:pPr>
            <w:r w:rsidRPr="007D2270">
              <w:rPr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0" w:type="auto"/>
            <w:shd w:val="clear" w:color="auto" w:fill="C2D69B" w:themeFill="accent3" w:themeFillTint="99"/>
            <w:hideMark/>
          </w:tcPr>
          <w:p w14:paraId="591B3A4A" w14:textId="77777777" w:rsidR="00865B0C" w:rsidRPr="007D2270" w:rsidRDefault="00865B0C" w:rsidP="00DB2891">
            <w:pPr>
              <w:jc w:val="center"/>
              <w:rPr>
                <w:b/>
                <w:bCs/>
                <w:sz w:val="20"/>
                <w:szCs w:val="20"/>
              </w:rPr>
            </w:pPr>
            <w:r w:rsidRPr="007D2270">
              <w:rPr>
                <w:b/>
                <w:bCs/>
                <w:sz w:val="20"/>
                <w:szCs w:val="20"/>
              </w:rPr>
              <w:t>Tag Example</w:t>
            </w:r>
          </w:p>
        </w:tc>
        <w:tc>
          <w:tcPr>
            <w:tcW w:w="0" w:type="auto"/>
            <w:shd w:val="clear" w:color="auto" w:fill="C2D69B" w:themeFill="accent3" w:themeFillTint="99"/>
            <w:hideMark/>
          </w:tcPr>
          <w:p w14:paraId="0497FC5B" w14:textId="77777777" w:rsidR="00865B0C" w:rsidRPr="007D2270" w:rsidRDefault="00865B0C" w:rsidP="00DB2891">
            <w:pPr>
              <w:jc w:val="center"/>
              <w:rPr>
                <w:b/>
                <w:bCs/>
                <w:sz w:val="20"/>
                <w:szCs w:val="20"/>
              </w:rPr>
            </w:pPr>
            <w:r w:rsidRPr="007D2270">
              <w:rPr>
                <w:b/>
                <w:bCs/>
                <w:sz w:val="20"/>
                <w:szCs w:val="20"/>
              </w:rPr>
              <w:t>Purpose</w:t>
            </w:r>
          </w:p>
        </w:tc>
      </w:tr>
      <w:tr w:rsidR="00865B0C" w:rsidRPr="00865B0C" w14:paraId="08E01F3B" w14:textId="77777777" w:rsidTr="007D2270">
        <w:tc>
          <w:tcPr>
            <w:tcW w:w="0" w:type="auto"/>
            <w:hideMark/>
          </w:tcPr>
          <w:p w14:paraId="32D71C6C" w14:textId="77777777" w:rsidR="00865B0C" w:rsidRPr="007D2270" w:rsidRDefault="00865B0C" w:rsidP="00DB2891">
            <w:pPr>
              <w:rPr>
                <w:sz w:val="20"/>
                <w:szCs w:val="20"/>
              </w:rPr>
            </w:pPr>
            <w:r w:rsidRPr="007D2270">
              <w:rPr>
                <w:b/>
                <w:bCs/>
                <w:sz w:val="20"/>
                <w:szCs w:val="20"/>
              </w:rPr>
              <w:t>Summary Reports</w:t>
            </w:r>
          </w:p>
        </w:tc>
        <w:tc>
          <w:tcPr>
            <w:tcW w:w="0" w:type="auto"/>
            <w:hideMark/>
          </w:tcPr>
          <w:p w14:paraId="016A2FFB" w14:textId="77777777" w:rsidR="00865B0C" w:rsidRPr="007D2270" w:rsidRDefault="00865B0C" w:rsidP="00DB2891">
            <w:pPr>
              <w:rPr>
                <w:sz w:val="20"/>
                <w:szCs w:val="20"/>
              </w:rPr>
            </w:pPr>
            <w:r w:rsidRPr="007D2270">
              <w:rPr>
                <w:rFonts w:ascii="Courier New" w:hAnsi="Courier New" w:cs="Courier New"/>
                <w:sz w:val="20"/>
                <w:szCs w:val="20"/>
              </w:rPr>
              <w:t>Campus-North</w:t>
            </w:r>
            <w:r w:rsidRPr="007D2270">
              <w:rPr>
                <w:sz w:val="20"/>
                <w:szCs w:val="20"/>
              </w:rPr>
              <w:t xml:space="preserve">, </w:t>
            </w:r>
            <w:r w:rsidRPr="007D2270">
              <w:rPr>
                <w:rFonts w:ascii="Courier New" w:hAnsi="Courier New" w:cs="Courier New"/>
                <w:sz w:val="20"/>
                <w:szCs w:val="20"/>
              </w:rPr>
              <w:t>Building-IT</w:t>
            </w:r>
          </w:p>
        </w:tc>
        <w:tc>
          <w:tcPr>
            <w:tcW w:w="0" w:type="auto"/>
            <w:hideMark/>
          </w:tcPr>
          <w:p w14:paraId="61BF745E" w14:textId="77777777" w:rsidR="00865B0C" w:rsidRPr="007D2270" w:rsidRDefault="00865B0C" w:rsidP="00DB2891">
            <w:pPr>
              <w:rPr>
                <w:sz w:val="20"/>
                <w:szCs w:val="20"/>
              </w:rPr>
            </w:pPr>
            <w:r w:rsidRPr="007D2270">
              <w:rPr>
                <w:sz w:val="20"/>
                <w:szCs w:val="20"/>
              </w:rPr>
              <w:t>Roll up usage, health, or performance by area</w:t>
            </w:r>
          </w:p>
        </w:tc>
      </w:tr>
      <w:tr w:rsidR="00865B0C" w:rsidRPr="00865B0C" w14:paraId="18498BA0" w14:textId="77777777" w:rsidTr="007D2270">
        <w:tc>
          <w:tcPr>
            <w:tcW w:w="0" w:type="auto"/>
            <w:hideMark/>
          </w:tcPr>
          <w:p w14:paraId="191ADAA6" w14:textId="77777777" w:rsidR="00865B0C" w:rsidRPr="007D2270" w:rsidRDefault="00865B0C" w:rsidP="00DB2891">
            <w:pPr>
              <w:rPr>
                <w:sz w:val="20"/>
                <w:szCs w:val="20"/>
              </w:rPr>
            </w:pPr>
            <w:r w:rsidRPr="007D2270">
              <w:rPr>
                <w:b/>
                <w:bCs/>
                <w:sz w:val="20"/>
                <w:szCs w:val="20"/>
              </w:rPr>
              <w:t>Organization Overview</w:t>
            </w:r>
          </w:p>
        </w:tc>
        <w:tc>
          <w:tcPr>
            <w:tcW w:w="0" w:type="auto"/>
            <w:hideMark/>
          </w:tcPr>
          <w:p w14:paraId="3642DF55" w14:textId="77777777" w:rsidR="00865B0C" w:rsidRPr="007D2270" w:rsidRDefault="00865B0C" w:rsidP="00DB2891">
            <w:pPr>
              <w:rPr>
                <w:sz w:val="20"/>
                <w:szCs w:val="20"/>
              </w:rPr>
            </w:pPr>
            <w:r w:rsidRPr="007D2270">
              <w:rPr>
                <w:rFonts w:ascii="Courier New" w:hAnsi="Courier New" w:cs="Courier New"/>
                <w:sz w:val="20"/>
                <w:szCs w:val="20"/>
              </w:rPr>
              <w:t>Retail</w:t>
            </w:r>
            <w:r w:rsidRPr="007D2270">
              <w:rPr>
                <w:sz w:val="20"/>
                <w:szCs w:val="20"/>
              </w:rPr>
              <w:t xml:space="preserve">, </w:t>
            </w:r>
            <w:r w:rsidRPr="007D2270">
              <w:rPr>
                <w:rFonts w:ascii="Courier New" w:hAnsi="Courier New" w:cs="Courier New"/>
                <w:sz w:val="20"/>
                <w:szCs w:val="20"/>
              </w:rPr>
              <w:t>Warehouse</w:t>
            </w:r>
            <w:r w:rsidRPr="007D2270">
              <w:rPr>
                <w:sz w:val="20"/>
                <w:szCs w:val="20"/>
              </w:rPr>
              <w:t xml:space="preserve">, </w:t>
            </w:r>
            <w:r w:rsidRPr="007D2270">
              <w:rPr>
                <w:rFonts w:ascii="Courier New" w:hAnsi="Courier New" w:cs="Courier New"/>
                <w:sz w:val="20"/>
                <w:szCs w:val="20"/>
              </w:rPr>
              <w:t>Education</w:t>
            </w:r>
          </w:p>
        </w:tc>
        <w:tc>
          <w:tcPr>
            <w:tcW w:w="0" w:type="auto"/>
            <w:hideMark/>
          </w:tcPr>
          <w:p w14:paraId="3E7E8F3A" w14:textId="77777777" w:rsidR="00865B0C" w:rsidRPr="007D2270" w:rsidRDefault="00865B0C" w:rsidP="00DB2891">
            <w:pPr>
              <w:rPr>
                <w:sz w:val="20"/>
                <w:szCs w:val="20"/>
              </w:rPr>
            </w:pPr>
            <w:r w:rsidRPr="007D2270">
              <w:rPr>
                <w:sz w:val="20"/>
                <w:szCs w:val="20"/>
              </w:rPr>
              <w:t>Filter entire site types for centralized views</w:t>
            </w:r>
          </w:p>
        </w:tc>
      </w:tr>
      <w:tr w:rsidR="00865B0C" w:rsidRPr="00865B0C" w14:paraId="4C96CD85" w14:textId="77777777" w:rsidTr="007D2270">
        <w:tc>
          <w:tcPr>
            <w:tcW w:w="0" w:type="auto"/>
            <w:hideMark/>
          </w:tcPr>
          <w:p w14:paraId="587E2DA6" w14:textId="77777777" w:rsidR="00865B0C" w:rsidRPr="007D2270" w:rsidRDefault="00865B0C" w:rsidP="00DB2891">
            <w:pPr>
              <w:rPr>
                <w:sz w:val="20"/>
                <w:szCs w:val="20"/>
              </w:rPr>
            </w:pPr>
            <w:r w:rsidRPr="007D2270">
              <w:rPr>
                <w:b/>
                <w:bCs/>
                <w:sz w:val="20"/>
                <w:szCs w:val="20"/>
              </w:rPr>
              <w:t>Camera Roles</w:t>
            </w:r>
          </w:p>
        </w:tc>
        <w:tc>
          <w:tcPr>
            <w:tcW w:w="0" w:type="auto"/>
            <w:hideMark/>
          </w:tcPr>
          <w:p w14:paraId="7BAA1FCE" w14:textId="77777777" w:rsidR="00865B0C" w:rsidRPr="007D2270" w:rsidRDefault="00865B0C" w:rsidP="00DB2891">
            <w:pPr>
              <w:rPr>
                <w:sz w:val="20"/>
                <w:szCs w:val="20"/>
              </w:rPr>
            </w:pPr>
            <w:r w:rsidRPr="007D2270">
              <w:rPr>
                <w:rFonts w:ascii="Courier New" w:hAnsi="Courier New" w:cs="Courier New"/>
                <w:sz w:val="20"/>
                <w:szCs w:val="20"/>
              </w:rPr>
              <w:t>Security-CCTV</w:t>
            </w:r>
            <w:r w:rsidRPr="007D2270">
              <w:rPr>
                <w:sz w:val="20"/>
                <w:szCs w:val="20"/>
              </w:rPr>
              <w:t xml:space="preserve">, </w:t>
            </w:r>
            <w:r w:rsidRPr="007D2270">
              <w:rPr>
                <w:rFonts w:ascii="Courier New" w:hAnsi="Courier New" w:cs="Courier New"/>
                <w:sz w:val="20"/>
                <w:szCs w:val="20"/>
              </w:rPr>
              <w:t>Entrance-Cam</w:t>
            </w:r>
          </w:p>
        </w:tc>
        <w:tc>
          <w:tcPr>
            <w:tcW w:w="0" w:type="auto"/>
            <w:hideMark/>
          </w:tcPr>
          <w:p w14:paraId="48930E42" w14:textId="77777777" w:rsidR="00865B0C" w:rsidRPr="007D2270" w:rsidRDefault="00865B0C" w:rsidP="00DB2891">
            <w:pPr>
              <w:rPr>
                <w:sz w:val="20"/>
                <w:szCs w:val="20"/>
              </w:rPr>
            </w:pPr>
            <w:r w:rsidRPr="007D2270">
              <w:rPr>
                <w:sz w:val="20"/>
                <w:szCs w:val="20"/>
              </w:rPr>
              <w:t>Not Wi-Fi-specific but helps segment security monitoring</w:t>
            </w:r>
          </w:p>
        </w:tc>
      </w:tr>
      <w:tr w:rsidR="00865B0C" w:rsidRPr="00865B0C" w14:paraId="2489A855" w14:textId="77777777" w:rsidTr="007D2270">
        <w:tc>
          <w:tcPr>
            <w:tcW w:w="0" w:type="auto"/>
            <w:hideMark/>
          </w:tcPr>
          <w:p w14:paraId="50575576" w14:textId="77777777" w:rsidR="00865B0C" w:rsidRPr="007D2270" w:rsidRDefault="00865B0C" w:rsidP="00DB2891">
            <w:pPr>
              <w:rPr>
                <w:sz w:val="20"/>
                <w:szCs w:val="20"/>
              </w:rPr>
            </w:pPr>
            <w:r w:rsidRPr="007D2270">
              <w:rPr>
                <w:b/>
                <w:bCs/>
                <w:sz w:val="20"/>
                <w:szCs w:val="20"/>
              </w:rPr>
              <w:t>Dashboard RBAC</w:t>
            </w:r>
          </w:p>
        </w:tc>
        <w:tc>
          <w:tcPr>
            <w:tcW w:w="0" w:type="auto"/>
            <w:hideMark/>
          </w:tcPr>
          <w:p w14:paraId="41766A28" w14:textId="77777777" w:rsidR="00865B0C" w:rsidRPr="007D2270" w:rsidRDefault="00865B0C" w:rsidP="00DB2891">
            <w:pPr>
              <w:rPr>
                <w:sz w:val="20"/>
                <w:szCs w:val="20"/>
              </w:rPr>
            </w:pPr>
            <w:r w:rsidRPr="007D2270">
              <w:rPr>
                <w:rFonts w:ascii="Courier New" w:hAnsi="Courier New" w:cs="Courier New"/>
                <w:sz w:val="20"/>
                <w:szCs w:val="20"/>
              </w:rPr>
              <w:t>Zone-East</w:t>
            </w:r>
            <w:r w:rsidRPr="007D2270">
              <w:rPr>
                <w:sz w:val="20"/>
                <w:szCs w:val="20"/>
              </w:rPr>
              <w:t xml:space="preserve">, </w:t>
            </w:r>
            <w:r w:rsidRPr="007D2270">
              <w:rPr>
                <w:rFonts w:ascii="Courier New" w:hAnsi="Courier New" w:cs="Courier New"/>
                <w:sz w:val="20"/>
                <w:szCs w:val="20"/>
              </w:rPr>
              <w:t>Zone-West</w:t>
            </w:r>
          </w:p>
        </w:tc>
        <w:tc>
          <w:tcPr>
            <w:tcW w:w="0" w:type="auto"/>
            <w:hideMark/>
          </w:tcPr>
          <w:p w14:paraId="76D355A6" w14:textId="77777777" w:rsidR="00865B0C" w:rsidRPr="007D2270" w:rsidRDefault="00865B0C" w:rsidP="00DB2891">
            <w:pPr>
              <w:rPr>
                <w:sz w:val="20"/>
                <w:szCs w:val="20"/>
              </w:rPr>
            </w:pPr>
            <w:r w:rsidRPr="007D2270">
              <w:rPr>
                <w:sz w:val="20"/>
                <w:szCs w:val="20"/>
              </w:rPr>
              <w:t>Restrict admin access to specific network zones</w:t>
            </w:r>
          </w:p>
        </w:tc>
      </w:tr>
      <w:tr w:rsidR="00865B0C" w:rsidRPr="00865B0C" w14:paraId="53183C0D" w14:textId="77777777" w:rsidTr="007D2270">
        <w:tc>
          <w:tcPr>
            <w:tcW w:w="0" w:type="auto"/>
            <w:hideMark/>
          </w:tcPr>
          <w:p w14:paraId="500B956D" w14:textId="77777777" w:rsidR="00865B0C" w:rsidRPr="007D2270" w:rsidRDefault="00865B0C" w:rsidP="00DB2891">
            <w:pPr>
              <w:rPr>
                <w:sz w:val="20"/>
                <w:szCs w:val="20"/>
              </w:rPr>
            </w:pPr>
            <w:r w:rsidRPr="007D2270">
              <w:rPr>
                <w:b/>
                <w:bCs/>
                <w:sz w:val="20"/>
                <w:szCs w:val="20"/>
              </w:rPr>
              <w:t>Location Analytics</w:t>
            </w:r>
          </w:p>
        </w:tc>
        <w:tc>
          <w:tcPr>
            <w:tcW w:w="0" w:type="auto"/>
            <w:hideMark/>
          </w:tcPr>
          <w:p w14:paraId="67705A8D" w14:textId="77777777" w:rsidR="00865B0C" w:rsidRPr="007D2270" w:rsidRDefault="00865B0C" w:rsidP="00DB2891">
            <w:pPr>
              <w:rPr>
                <w:sz w:val="20"/>
                <w:szCs w:val="20"/>
              </w:rPr>
            </w:pPr>
            <w:r w:rsidRPr="007D2270">
              <w:rPr>
                <w:rFonts w:ascii="Courier New" w:hAnsi="Courier New" w:cs="Courier New"/>
                <w:sz w:val="20"/>
                <w:szCs w:val="20"/>
              </w:rPr>
              <w:t>Student-Zone</w:t>
            </w:r>
            <w:r w:rsidRPr="007D2270">
              <w:rPr>
                <w:sz w:val="20"/>
                <w:szCs w:val="20"/>
              </w:rPr>
              <w:t xml:space="preserve">, </w:t>
            </w:r>
            <w:r w:rsidRPr="007D2270">
              <w:rPr>
                <w:rFonts w:ascii="Courier New" w:hAnsi="Courier New" w:cs="Courier New"/>
                <w:sz w:val="20"/>
                <w:szCs w:val="20"/>
              </w:rPr>
              <w:t>Staff-Zone</w:t>
            </w:r>
          </w:p>
        </w:tc>
        <w:tc>
          <w:tcPr>
            <w:tcW w:w="0" w:type="auto"/>
            <w:hideMark/>
          </w:tcPr>
          <w:p w14:paraId="5C4EB8E6" w14:textId="77777777" w:rsidR="00865B0C" w:rsidRPr="007D2270" w:rsidRDefault="00865B0C" w:rsidP="00DB2891">
            <w:pPr>
              <w:rPr>
                <w:sz w:val="20"/>
                <w:szCs w:val="20"/>
              </w:rPr>
            </w:pPr>
            <w:r w:rsidRPr="007D2270">
              <w:rPr>
                <w:sz w:val="20"/>
                <w:szCs w:val="20"/>
              </w:rPr>
              <w:t>Enable footfall analysis or heat mapping by zone</w:t>
            </w:r>
          </w:p>
        </w:tc>
      </w:tr>
      <w:tr w:rsidR="00865B0C" w:rsidRPr="00865B0C" w14:paraId="79473808" w14:textId="77777777" w:rsidTr="007D2270">
        <w:tc>
          <w:tcPr>
            <w:tcW w:w="0" w:type="auto"/>
            <w:hideMark/>
          </w:tcPr>
          <w:p w14:paraId="63C49929" w14:textId="77777777" w:rsidR="00865B0C" w:rsidRPr="007D2270" w:rsidRDefault="00865B0C" w:rsidP="00DB2891">
            <w:pPr>
              <w:rPr>
                <w:sz w:val="20"/>
                <w:szCs w:val="20"/>
              </w:rPr>
            </w:pPr>
            <w:r w:rsidRPr="007D2270">
              <w:rPr>
                <w:b/>
                <w:bCs/>
                <w:sz w:val="20"/>
                <w:szCs w:val="20"/>
              </w:rPr>
              <w:t>Site-to-Site VPN</w:t>
            </w:r>
          </w:p>
        </w:tc>
        <w:tc>
          <w:tcPr>
            <w:tcW w:w="0" w:type="auto"/>
            <w:hideMark/>
          </w:tcPr>
          <w:p w14:paraId="08349CF4" w14:textId="77777777" w:rsidR="00865B0C" w:rsidRPr="007D2270" w:rsidRDefault="00865B0C" w:rsidP="00DB2891">
            <w:pPr>
              <w:rPr>
                <w:sz w:val="20"/>
                <w:szCs w:val="20"/>
              </w:rPr>
            </w:pPr>
            <w:r w:rsidRPr="007D2270">
              <w:rPr>
                <w:rFonts w:ascii="Courier New" w:hAnsi="Courier New" w:cs="Courier New"/>
                <w:sz w:val="20"/>
                <w:szCs w:val="20"/>
              </w:rPr>
              <w:t>Trusted-Hub</w:t>
            </w:r>
            <w:r w:rsidRPr="007D2270">
              <w:rPr>
                <w:sz w:val="20"/>
                <w:szCs w:val="20"/>
              </w:rPr>
              <w:t xml:space="preserve">, </w:t>
            </w:r>
            <w:r w:rsidRPr="007D2270">
              <w:rPr>
                <w:rFonts w:ascii="Courier New" w:hAnsi="Courier New" w:cs="Courier New"/>
                <w:sz w:val="20"/>
                <w:szCs w:val="20"/>
              </w:rPr>
              <w:t>Branch-Spoke</w:t>
            </w:r>
          </w:p>
        </w:tc>
        <w:tc>
          <w:tcPr>
            <w:tcW w:w="0" w:type="auto"/>
            <w:hideMark/>
          </w:tcPr>
          <w:p w14:paraId="6575F50F" w14:textId="77777777" w:rsidR="00865B0C" w:rsidRPr="007D2270" w:rsidRDefault="00865B0C" w:rsidP="00DB2891">
            <w:pPr>
              <w:rPr>
                <w:sz w:val="20"/>
                <w:szCs w:val="20"/>
              </w:rPr>
            </w:pPr>
            <w:r w:rsidRPr="007D2270">
              <w:rPr>
                <w:sz w:val="20"/>
                <w:szCs w:val="20"/>
              </w:rPr>
              <w:t>Automatically define VPN topology policies via templates</w:t>
            </w:r>
          </w:p>
        </w:tc>
      </w:tr>
    </w:tbl>
    <w:p w14:paraId="3C3D8736" w14:textId="41572813" w:rsidR="00865B0C" w:rsidRPr="00865B0C" w:rsidRDefault="00865B0C" w:rsidP="00DB2891">
      <w:pPr>
        <w:outlineLvl w:val="3"/>
        <w:rPr>
          <w:b/>
          <w:bCs/>
        </w:rPr>
      </w:pPr>
      <w:r w:rsidRPr="00865B0C">
        <w:rPr>
          <w:b/>
          <w:bCs/>
        </w:rPr>
        <w:t>Best Practices:</w:t>
      </w:r>
    </w:p>
    <w:p w14:paraId="1F7909A5" w14:textId="77777777" w:rsidR="00865B0C" w:rsidRPr="00865B0C" w:rsidRDefault="00865B0C" w:rsidP="001109A9">
      <w:pPr>
        <w:numPr>
          <w:ilvl w:val="0"/>
          <w:numId w:val="11"/>
        </w:numPr>
      </w:pPr>
      <w:r w:rsidRPr="00865B0C">
        <w:t xml:space="preserve">Use </w:t>
      </w:r>
      <w:r w:rsidRPr="00865B0C">
        <w:rPr>
          <w:b/>
          <w:bCs/>
        </w:rPr>
        <w:t>geographic naming</w:t>
      </w:r>
      <w:r w:rsidRPr="00865B0C">
        <w:t xml:space="preserve">: </w:t>
      </w:r>
      <w:r w:rsidRPr="00865B0C">
        <w:rPr>
          <w:rFonts w:ascii="Courier New" w:hAnsi="Courier New" w:cs="Courier New"/>
          <w:sz w:val="20"/>
          <w:szCs w:val="20"/>
        </w:rPr>
        <w:t>CampusA-Building1</w:t>
      </w:r>
      <w:r w:rsidRPr="00865B0C">
        <w:t xml:space="preserve">, </w:t>
      </w:r>
      <w:r w:rsidRPr="00865B0C">
        <w:rPr>
          <w:rFonts w:ascii="Courier New" w:hAnsi="Courier New" w:cs="Courier New"/>
          <w:sz w:val="20"/>
          <w:szCs w:val="20"/>
        </w:rPr>
        <w:t>CampusB-Library</w:t>
      </w:r>
    </w:p>
    <w:p w14:paraId="0173CF6B" w14:textId="77777777" w:rsidR="00865B0C" w:rsidRPr="00865B0C" w:rsidRDefault="00865B0C" w:rsidP="001109A9">
      <w:pPr>
        <w:numPr>
          <w:ilvl w:val="0"/>
          <w:numId w:val="11"/>
        </w:numPr>
      </w:pPr>
      <w:r w:rsidRPr="00865B0C">
        <w:t xml:space="preserve">Define tags for </w:t>
      </w:r>
      <w:r w:rsidRPr="00865B0C">
        <w:rPr>
          <w:b/>
          <w:bCs/>
        </w:rPr>
        <w:t>functional zones</w:t>
      </w:r>
      <w:r w:rsidRPr="00865B0C">
        <w:t xml:space="preserve"> (e.g., </w:t>
      </w:r>
      <w:r w:rsidRPr="00865B0C">
        <w:rPr>
          <w:rFonts w:ascii="Courier New" w:hAnsi="Courier New" w:cs="Courier New"/>
          <w:sz w:val="20"/>
          <w:szCs w:val="20"/>
        </w:rPr>
        <w:t>Lecture-Hall</w:t>
      </w:r>
      <w:r w:rsidRPr="00865B0C">
        <w:t xml:space="preserve">, </w:t>
      </w:r>
      <w:r w:rsidRPr="00865B0C">
        <w:rPr>
          <w:rFonts w:ascii="Courier New" w:hAnsi="Courier New" w:cs="Courier New"/>
          <w:sz w:val="20"/>
          <w:szCs w:val="20"/>
        </w:rPr>
        <w:t>Admin-Block</w:t>
      </w:r>
      <w:r w:rsidRPr="00865B0C">
        <w:t>)</w:t>
      </w:r>
    </w:p>
    <w:p w14:paraId="52E8F27E" w14:textId="77777777" w:rsidR="00865B0C" w:rsidRPr="00865B0C" w:rsidRDefault="00865B0C" w:rsidP="001109A9">
      <w:pPr>
        <w:numPr>
          <w:ilvl w:val="0"/>
          <w:numId w:val="11"/>
        </w:numPr>
      </w:pPr>
      <w:r w:rsidRPr="00865B0C">
        <w:t xml:space="preserve">Integrate with </w:t>
      </w:r>
      <w:r w:rsidRPr="00865B0C">
        <w:rPr>
          <w:b/>
          <w:bCs/>
        </w:rPr>
        <w:t>RBAC roles</w:t>
      </w:r>
      <w:r w:rsidRPr="00865B0C">
        <w:t xml:space="preserve"> to restrict dashboards for local IT/contractors</w:t>
      </w:r>
    </w:p>
    <w:p w14:paraId="4DABB593" w14:textId="77777777" w:rsidR="00865B0C" w:rsidRPr="00865B0C" w:rsidRDefault="00865B0C" w:rsidP="001109A9">
      <w:pPr>
        <w:numPr>
          <w:ilvl w:val="0"/>
          <w:numId w:val="11"/>
        </w:numPr>
      </w:pPr>
      <w:r w:rsidRPr="00865B0C">
        <w:t xml:space="preserve">Use tags to </w:t>
      </w:r>
      <w:r w:rsidRPr="00865B0C">
        <w:rPr>
          <w:b/>
          <w:bCs/>
        </w:rPr>
        <w:t>group sites by policy</w:t>
      </w:r>
      <w:r w:rsidRPr="00865B0C">
        <w:t xml:space="preserve">, especially in </w:t>
      </w:r>
      <w:r w:rsidRPr="00865B0C">
        <w:rPr>
          <w:b/>
          <w:bCs/>
        </w:rPr>
        <w:t>template-based automation</w:t>
      </w:r>
    </w:p>
    <w:p w14:paraId="4F6199A0" w14:textId="20171630" w:rsidR="00865B0C" w:rsidRPr="00865B0C" w:rsidRDefault="00865B0C" w:rsidP="00DB2891"/>
    <w:p w14:paraId="6E4F6511" w14:textId="3F905B9B" w:rsidR="00865B0C" w:rsidRPr="00865B0C" w:rsidRDefault="00865B0C" w:rsidP="00DB2891">
      <w:pPr>
        <w:outlineLvl w:val="2"/>
        <w:rPr>
          <w:b/>
          <w:bCs/>
          <w:sz w:val="27"/>
          <w:szCs w:val="27"/>
        </w:rPr>
      </w:pPr>
      <w:r w:rsidRPr="00865B0C">
        <w:rPr>
          <w:b/>
          <w:bCs/>
          <w:sz w:val="27"/>
          <w:szCs w:val="27"/>
        </w:rPr>
        <w:t>2. Device Tags</w:t>
      </w:r>
    </w:p>
    <w:p w14:paraId="76E52420" w14:textId="77777777" w:rsidR="00865B0C" w:rsidRPr="00865B0C" w:rsidRDefault="00865B0C" w:rsidP="00DB2891">
      <w:r w:rsidRPr="00865B0C">
        <w:rPr>
          <w:b/>
          <w:bCs/>
        </w:rPr>
        <w:t>Scope:</w:t>
      </w:r>
      <w:r w:rsidRPr="00865B0C">
        <w:t xml:space="preserve"> Applied to </w:t>
      </w:r>
      <w:r w:rsidRPr="00865B0C">
        <w:rPr>
          <w:i/>
          <w:iCs/>
        </w:rPr>
        <w:t>individual APs</w:t>
      </w:r>
      <w:r w:rsidRPr="00865B0C">
        <w:t>, switches, cameras, etc., within a network</w:t>
      </w:r>
    </w:p>
    <w:p w14:paraId="2F6ABFE3" w14:textId="77777777" w:rsidR="00DB2891" w:rsidRDefault="00DB2891" w:rsidP="00DB2891">
      <w:pPr>
        <w:outlineLvl w:val="3"/>
        <w:rPr>
          <w:rFonts w:ascii="Segoe UI Emoji" w:hAnsi="Segoe UI Emoji" w:cs="Segoe UI Emoji"/>
          <w:b/>
          <w:bCs/>
        </w:rPr>
      </w:pPr>
    </w:p>
    <w:p w14:paraId="4FA7CFA4" w14:textId="0FD66844" w:rsidR="00865B0C" w:rsidRPr="00865B0C" w:rsidRDefault="00865B0C" w:rsidP="00DB2891">
      <w:pPr>
        <w:outlineLvl w:val="3"/>
        <w:rPr>
          <w:b/>
          <w:bCs/>
        </w:rPr>
      </w:pPr>
      <w:r w:rsidRPr="00865B0C">
        <w:rPr>
          <w:b/>
          <w:bCs/>
        </w:rPr>
        <w:t>Recommended Use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1"/>
        <w:gridCol w:w="3287"/>
        <w:gridCol w:w="4332"/>
      </w:tblGrid>
      <w:tr w:rsidR="00865B0C" w:rsidRPr="00865B0C" w14:paraId="638CAF04" w14:textId="77777777" w:rsidTr="007D2270">
        <w:tc>
          <w:tcPr>
            <w:tcW w:w="0" w:type="auto"/>
            <w:shd w:val="clear" w:color="auto" w:fill="C2D69B" w:themeFill="accent3" w:themeFillTint="99"/>
            <w:hideMark/>
          </w:tcPr>
          <w:p w14:paraId="73D5B5B2" w14:textId="77777777" w:rsidR="00865B0C" w:rsidRPr="007D2270" w:rsidRDefault="00865B0C" w:rsidP="00DB2891">
            <w:pPr>
              <w:jc w:val="center"/>
              <w:rPr>
                <w:b/>
                <w:bCs/>
                <w:sz w:val="20"/>
                <w:szCs w:val="20"/>
              </w:rPr>
            </w:pPr>
            <w:r w:rsidRPr="007D2270">
              <w:rPr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0" w:type="auto"/>
            <w:shd w:val="clear" w:color="auto" w:fill="C2D69B" w:themeFill="accent3" w:themeFillTint="99"/>
            <w:hideMark/>
          </w:tcPr>
          <w:p w14:paraId="68A855D0" w14:textId="77777777" w:rsidR="00865B0C" w:rsidRPr="007D2270" w:rsidRDefault="00865B0C" w:rsidP="00DB2891">
            <w:pPr>
              <w:jc w:val="center"/>
              <w:rPr>
                <w:b/>
                <w:bCs/>
                <w:sz w:val="20"/>
                <w:szCs w:val="20"/>
              </w:rPr>
            </w:pPr>
            <w:r w:rsidRPr="007D2270">
              <w:rPr>
                <w:b/>
                <w:bCs/>
                <w:sz w:val="20"/>
                <w:szCs w:val="20"/>
              </w:rPr>
              <w:t>Tag Example</w:t>
            </w:r>
          </w:p>
        </w:tc>
        <w:tc>
          <w:tcPr>
            <w:tcW w:w="0" w:type="auto"/>
            <w:shd w:val="clear" w:color="auto" w:fill="C2D69B" w:themeFill="accent3" w:themeFillTint="99"/>
            <w:hideMark/>
          </w:tcPr>
          <w:p w14:paraId="1CF0F8FC" w14:textId="77777777" w:rsidR="00865B0C" w:rsidRPr="007D2270" w:rsidRDefault="00865B0C" w:rsidP="00DB2891">
            <w:pPr>
              <w:jc w:val="center"/>
              <w:rPr>
                <w:b/>
                <w:bCs/>
                <w:sz w:val="20"/>
                <w:szCs w:val="20"/>
              </w:rPr>
            </w:pPr>
            <w:r w:rsidRPr="007D2270">
              <w:rPr>
                <w:b/>
                <w:bCs/>
                <w:sz w:val="20"/>
                <w:szCs w:val="20"/>
              </w:rPr>
              <w:t>Purpose</w:t>
            </w:r>
          </w:p>
        </w:tc>
      </w:tr>
      <w:tr w:rsidR="00865B0C" w:rsidRPr="00865B0C" w14:paraId="75A7B728" w14:textId="77777777" w:rsidTr="007D2270">
        <w:tc>
          <w:tcPr>
            <w:tcW w:w="0" w:type="auto"/>
            <w:hideMark/>
          </w:tcPr>
          <w:p w14:paraId="272313A2" w14:textId="77777777" w:rsidR="00865B0C" w:rsidRPr="007D2270" w:rsidRDefault="00865B0C" w:rsidP="00DB2891">
            <w:pPr>
              <w:rPr>
                <w:sz w:val="20"/>
                <w:szCs w:val="20"/>
              </w:rPr>
            </w:pPr>
            <w:r w:rsidRPr="007D2270">
              <w:rPr>
                <w:b/>
                <w:bCs/>
                <w:sz w:val="20"/>
                <w:szCs w:val="20"/>
              </w:rPr>
              <w:t>Summary Reports</w:t>
            </w:r>
          </w:p>
        </w:tc>
        <w:tc>
          <w:tcPr>
            <w:tcW w:w="0" w:type="auto"/>
            <w:hideMark/>
          </w:tcPr>
          <w:p w14:paraId="07B4E5E7" w14:textId="77777777" w:rsidR="00865B0C" w:rsidRPr="007D2270" w:rsidRDefault="00865B0C" w:rsidP="00DB2891">
            <w:pPr>
              <w:rPr>
                <w:sz w:val="20"/>
                <w:szCs w:val="20"/>
              </w:rPr>
            </w:pPr>
            <w:r w:rsidRPr="007D2270">
              <w:rPr>
                <w:rFonts w:ascii="Courier New" w:hAnsi="Courier New" w:cs="Courier New"/>
                <w:sz w:val="20"/>
                <w:szCs w:val="20"/>
              </w:rPr>
              <w:t>AP-HighDensity</w:t>
            </w:r>
            <w:r w:rsidRPr="007D2270">
              <w:rPr>
                <w:sz w:val="20"/>
                <w:szCs w:val="20"/>
              </w:rPr>
              <w:t xml:space="preserve">, </w:t>
            </w:r>
            <w:r w:rsidRPr="007D2270">
              <w:rPr>
                <w:rFonts w:ascii="Courier New" w:hAnsi="Courier New" w:cs="Courier New"/>
                <w:sz w:val="20"/>
                <w:szCs w:val="20"/>
              </w:rPr>
              <w:t>AP-Outdoor</w:t>
            </w:r>
          </w:p>
        </w:tc>
        <w:tc>
          <w:tcPr>
            <w:tcW w:w="0" w:type="auto"/>
            <w:hideMark/>
          </w:tcPr>
          <w:p w14:paraId="41E47D4C" w14:textId="77777777" w:rsidR="00865B0C" w:rsidRPr="007D2270" w:rsidRDefault="00865B0C" w:rsidP="00DB2891">
            <w:pPr>
              <w:rPr>
                <w:sz w:val="20"/>
                <w:szCs w:val="20"/>
              </w:rPr>
            </w:pPr>
            <w:r w:rsidRPr="007D2270">
              <w:rPr>
                <w:sz w:val="20"/>
                <w:szCs w:val="20"/>
              </w:rPr>
              <w:t>Identify performance-impacting areas</w:t>
            </w:r>
          </w:p>
        </w:tc>
      </w:tr>
      <w:tr w:rsidR="00865B0C" w:rsidRPr="00865B0C" w14:paraId="266D7CC3" w14:textId="77777777" w:rsidTr="007D2270">
        <w:tc>
          <w:tcPr>
            <w:tcW w:w="0" w:type="auto"/>
            <w:hideMark/>
          </w:tcPr>
          <w:p w14:paraId="3E2A5E9C" w14:textId="77777777" w:rsidR="00865B0C" w:rsidRPr="007D2270" w:rsidRDefault="00865B0C" w:rsidP="00DB2891">
            <w:pPr>
              <w:rPr>
                <w:sz w:val="20"/>
                <w:szCs w:val="20"/>
              </w:rPr>
            </w:pPr>
            <w:r w:rsidRPr="007D2270">
              <w:rPr>
                <w:b/>
                <w:bCs/>
                <w:sz w:val="20"/>
                <w:szCs w:val="20"/>
              </w:rPr>
              <w:t>Organization Overview</w:t>
            </w:r>
          </w:p>
        </w:tc>
        <w:tc>
          <w:tcPr>
            <w:tcW w:w="0" w:type="auto"/>
            <w:hideMark/>
          </w:tcPr>
          <w:p w14:paraId="7A7C61DB" w14:textId="77777777" w:rsidR="00865B0C" w:rsidRPr="007D2270" w:rsidRDefault="00865B0C" w:rsidP="00DB2891">
            <w:pPr>
              <w:rPr>
                <w:sz w:val="20"/>
                <w:szCs w:val="20"/>
              </w:rPr>
            </w:pPr>
            <w:r w:rsidRPr="007D2270">
              <w:rPr>
                <w:rFonts w:ascii="Courier New" w:hAnsi="Courier New" w:cs="Courier New"/>
                <w:sz w:val="20"/>
                <w:szCs w:val="20"/>
              </w:rPr>
              <w:t>AP-Shared</w:t>
            </w:r>
            <w:r w:rsidRPr="007D2270">
              <w:rPr>
                <w:sz w:val="20"/>
                <w:szCs w:val="20"/>
              </w:rPr>
              <w:t xml:space="preserve">, </w:t>
            </w:r>
            <w:r w:rsidRPr="007D2270">
              <w:rPr>
                <w:rFonts w:ascii="Courier New" w:hAnsi="Courier New" w:cs="Courier New"/>
                <w:sz w:val="20"/>
                <w:szCs w:val="20"/>
              </w:rPr>
              <w:t>AP-Dedicated</w:t>
            </w:r>
          </w:p>
        </w:tc>
        <w:tc>
          <w:tcPr>
            <w:tcW w:w="0" w:type="auto"/>
            <w:hideMark/>
          </w:tcPr>
          <w:p w14:paraId="10C310F0" w14:textId="77777777" w:rsidR="00865B0C" w:rsidRPr="007D2270" w:rsidRDefault="00865B0C" w:rsidP="00DB2891">
            <w:pPr>
              <w:rPr>
                <w:sz w:val="20"/>
                <w:szCs w:val="20"/>
              </w:rPr>
            </w:pPr>
            <w:r w:rsidRPr="007D2270">
              <w:rPr>
                <w:sz w:val="20"/>
                <w:szCs w:val="20"/>
              </w:rPr>
              <w:t>Understand shared vs specific AP functions</w:t>
            </w:r>
          </w:p>
        </w:tc>
      </w:tr>
      <w:tr w:rsidR="00865B0C" w:rsidRPr="00865B0C" w14:paraId="5FE767D1" w14:textId="77777777" w:rsidTr="007D2270">
        <w:tc>
          <w:tcPr>
            <w:tcW w:w="0" w:type="auto"/>
            <w:hideMark/>
          </w:tcPr>
          <w:p w14:paraId="515819CF" w14:textId="77777777" w:rsidR="00865B0C" w:rsidRPr="007D2270" w:rsidRDefault="00865B0C" w:rsidP="00DB2891">
            <w:pPr>
              <w:rPr>
                <w:sz w:val="20"/>
                <w:szCs w:val="20"/>
              </w:rPr>
            </w:pPr>
            <w:r w:rsidRPr="007D2270">
              <w:rPr>
                <w:b/>
                <w:bCs/>
                <w:sz w:val="20"/>
                <w:szCs w:val="20"/>
              </w:rPr>
              <w:t>Location Analytics</w:t>
            </w:r>
          </w:p>
        </w:tc>
        <w:tc>
          <w:tcPr>
            <w:tcW w:w="0" w:type="auto"/>
            <w:hideMark/>
          </w:tcPr>
          <w:p w14:paraId="3BE2F34A" w14:textId="77777777" w:rsidR="00865B0C" w:rsidRPr="007D2270" w:rsidRDefault="00865B0C" w:rsidP="00DB2891">
            <w:pPr>
              <w:rPr>
                <w:sz w:val="20"/>
                <w:szCs w:val="20"/>
              </w:rPr>
            </w:pPr>
            <w:r w:rsidRPr="007D2270">
              <w:rPr>
                <w:rFonts w:ascii="Courier New" w:hAnsi="Courier New" w:cs="Courier New"/>
                <w:sz w:val="20"/>
                <w:szCs w:val="20"/>
              </w:rPr>
              <w:t>Zone-Entrance</w:t>
            </w:r>
            <w:r w:rsidRPr="007D2270">
              <w:rPr>
                <w:sz w:val="20"/>
                <w:szCs w:val="20"/>
              </w:rPr>
              <w:t xml:space="preserve">, </w:t>
            </w:r>
            <w:r w:rsidRPr="007D2270">
              <w:rPr>
                <w:rFonts w:ascii="Courier New" w:hAnsi="Courier New" w:cs="Courier New"/>
                <w:sz w:val="20"/>
                <w:szCs w:val="20"/>
              </w:rPr>
              <w:t>Zone-Cafeteria</w:t>
            </w:r>
          </w:p>
        </w:tc>
        <w:tc>
          <w:tcPr>
            <w:tcW w:w="0" w:type="auto"/>
            <w:hideMark/>
          </w:tcPr>
          <w:p w14:paraId="0C9C369A" w14:textId="77777777" w:rsidR="00865B0C" w:rsidRPr="007D2270" w:rsidRDefault="00865B0C" w:rsidP="00DB2891">
            <w:pPr>
              <w:rPr>
                <w:sz w:val="20"/>
                <w:szCs w:val="20"/>
              </w:rPr>
            </w:pPr>
            <w:r w:rsidRPr="007D2270">
              <w:rPr>
                <w:sz w:val="20"/>
                <w:szCs w:val="20"/>
              </w:rPr>
              <w:t>Filter analytics data for fine-grained location analysis</w:t>
            </w:r>
          </w:p>
        </w:tc>
      </w:tr>
      <w:tr w:rsidR="00865B0C" w:rsidRPr="00865B0C" w14:paraId="5DA77BAD" w14:textId="77777777" w:rsidTr="007D2270">
        <w:tc>
          <w:tcPr>
            <w:tcW w:w="0" w:type="auto"/>
            <w:hideMark/>
          </w:tcPr>
          <w:p w14:paraId="4B86ADC4" w14:textId="77777777" w:rsidR="00865B0C" w:rsidRPr="007D2270" w:rsidRDefault="00865B0C" w:rsidP="00DB2891">
            <w:pPr>
              <w:rPr>
                <w:sz w:val="20"/>
                <w:szCs w:val="20"/>
              </w:rPr>
            </w:pPr>
            <w:r w:rsidRPr="007D2270">
              <w:rPr>
                <w:b/>
                <w:bCs/>
                <w:sz w:val="20"/>
                <w:szCs w:val="20"/>
              </w:rPr>
              <w:t>SSID Availability/VLAN Assignment</w:t>
            </w:r>
          </w:p>
        </w:tc>
        <w:tc>
          <w:tcPr>
            <w:tcW w:w="0" w:type="auto"/>
            <w:hideMark/>
          </w:tcPr>
          <w:p w14:paraId="08C5272D" w14:textId="77777777" w:rsidR="00865B0C" w:rsidRPr="007D2270" w:rsidRDefault="00865B0C" w:rsidP="00DB2891">
            <w:pPr>
              <w:rPr>
                <w:sz w:val="20"/>
                <w:szCs w:val="20"/>
              </w:rPr>
            </w:pPr>
            <w:r w:rsidRPr="007D2270">
              <w:rPr>
                <w:rFonts w:ascii="Courier New" w:hAnsi="Courier New" w:cs="Courier New"/>
                <w:sz w:val="20"/>
                <w:szCs w:val="20"/>
              </w:rPr>
              <w:t>AP-GuestOnly</w:t>
            </w:r>
            <w:r w:rsidRPr="007D2270">
              <w:rPr>
                <w:sz w:val="20"/>
                <w:szCs w:val="20"/>
              </w:rPr>
              <w:t xml:space="preserve">, </w:t>
            </w:r>
            <w:r w:rsidRPr="007D2270">
              <w:rPr>
                <w:rFonts w:ascii="Courier New" w:hAnsi="Courier New" w:cs="Courier New"/>
                <w:sz w:val="20"/>
                <w:szCs w:val="20"/>
              </w:rPr>
              <w:t>AP-CorpOnly</w:t>
            </w:r>
          </w:p>
        </w:tc>
        <w:tc>
          <w:tcPr>
            <w:tcW w:w="0" w:type="auto"/>
            <w:hideMark/>
          </w:tcPr>
          <w:p w14:paraId="0E7C9D34" w14:textId="77777777" w:rsidR="00865B0C" w:rsidRPr="007D2270" w:rsidRDefault="00865B0C" w:rsidP="00DB2891">
            <w:pPr>
              <w:rPr>
                <w:sz w:val="20"/>
                <w:szCs w:val="20"/>
              </w:rPr>
            </w:pPr>
            <w:r w:rsidRPr="007D2270">
              <w:rPr>
                <w:sz w:val="20"/>
                <w:szCs w:val="20"/>
              </w:rPr>
              <w:t>Use for conditional SSID broadcast per AP</w:t>
            </w:r>
          </w:p>
        </w:tc>
      </w:tr>
      <w:tr w:rsidR="00865B0C" w:rsidRPr="00865B0C" w14:paraId="5E5046BF" w14:textId="77777777" w:rsidTr="007D2270">
        <w:tc>
          <w:tcPr>
            <w:tcW w:w="0" w:type="auto"/>
            <w:hideMark/>
          </w:tcPr>
          <w:p w14:paraId="7D4086FE" w14:textId="77777777" w:rsidR="00865B0C" w:rsidRPr="007D2270" w:rsidRDefault="00865B0C" w:rsidP="00DB2891">
            <w:pPr>
              <w:rPr>
                <w:sz w:val="20"/>
                <w:szCs w:val="20"/>
              </w:rPr>
            </w:pPr>
            <w:r w:rsidRPr="007D2270">
              <w:rPr>
                <w:b/>
                <w:bCs/>
                <w:sz w:val="20"/>
                <w:szCs w:val="20"/>
              </w:rPr>
              <w:t>Filtering Mechanism</w:t>
            </w:r>
          </w:p>
        </w:tc>
        <w:tc>
          <w:tcPr>
            <w:tcW w:w="0" w:type="auto"/>
            <w:hideMark/>
          </w:tcPr>
          <w:p w14:paraId="2F87B4BD" w14:textId="77777777" w:rsidR="00865B0C" w:rsidRPr="007D2270" w:rsidRDefault="00865B0C" w:rsidP="00DB2891">
            <w:pPr>
              <w:rPr>
                <w:sz w:val="20"/>
                <w:szCs w:val="20"/>
              </w:rPr>
            </w:pPr>
            <w:r w:rsidRPr="007D2270">
              <w:rPr>
                <w:rFonts w:ascii="Courier New" w:hAnsi="Courier New" w:cs="Courier New"/>
                <w:sz w:val="20"/>
                <w:szCs w:val="20"/>
              </w:rPr>
              <w:t>Exclude-Report</w:t>
            </w:r>
            <w:r w:rsidRPr="007D2270">
              <w:rPr>
                <w:sz w:val="20"/>
                <w:szCs w:val="20"/>
              </w:rPr>
              <w:t xml:space="preserve">, </w:t>
            </w:r>
            <w:r w:rsidRPr="007D2270">
              <w:rPr>
                <w:rFonts w:ascii="Courier New" w:hAnsi="Courier New" w:cs="Courier New"/>
                <w:sz w:val="20"/>
                <w:szCs w:val="20"/>
              </w:rPr>
              <w:t>Maintenance</w:t>
            </w:r>
          </w:p>
        </w:tc>
        <w:tc>
          <w:tcPr>
            <w:tcW w:w="0" w:type="auto"/>
            <w:hideMark/>
          </w:tcPr>
          <w:p w14:paraId="042D70E2" w14:textId="77777777" w:rsidR="00865B0C" w:rsidRPr="007D2270" w:rsidRDefault="00865B0C" w:rsidP="00DB2891">
            <w:pPr>
              <w:rPr>
                <w:sz w:val="20"/>
                <w:szCs w:val="20"/>
              </w:rPr>
            </w:pPr>
            <w:r w:rsidRPr="007D2270">
              <w:rPr>
                <w:sz w:val="20"/>
                <w:szCs w:val="20"/>
              </w:rPr>
              <w:t>Exclude specific devices from dashboards or auto-reports</w:t>
            </w:r>
          </w:p>
        </w:tc>
      </w:tr>
    </w:tbl>
    <w:p w14:paraId="48B6F384" w14:textId="785C7C3B" w:rsidR="00865B0C" w:rsidRPr="00865B0C" w:rsidRDefault="00865B0C" w:rsidP="00DB2891">
      <w:pPr>
        <w:outlineLvl w:val="3"/>
        <w:rPr>
          <w:b/>
          <w:bCs/>
        </w:rPr>
      </w:pPr>
      <w:r w:rsidRPr="00865B0C">
        <w:rPr>
          <w:b/>
          <w:bCs/>
        </w:rPr>
        <w:t>Best Practices:</w:t>
      </w:r>
    </w:p>
    <w:p w14:paraId="2DA8D889" w14:textId="77777777" w:rsidR="00865B0C" w:rsidRPr="00865B0C" w:rsidRDefault="00865B0C" w:rsidP="001109A9">
      <w:pPr>
        <w:numPr>
          <w:ilvl w:val="0"/>
          <w:numId w:val="12"/>
        </w:numPr>
      </w:pPr>
      <w:r w:rsidRPr="00865B0C">
        <w:t xml:space="preserve">Tag </w:t>
      </w:r>
      <w:r w:rsidRPr="00865B0C">
        <w:rPr>
          <w:b/>
          <w:bCs/>
        </w:rPr>
        <w:t>APs by physical location</w:t>
      </w:r>
      <w:r w:rsidRPr="00865B0C">
        <w:t xml:space="preserve">: </w:t>
      </w:r>
      <w:r w:rsidRPr="00865B0C">
        <w:rPr>
          <w:rFonts w:ascii="Courier New" w:hAnsi="Courier New" w:cs="Courier New"/>
          <w:sz w:val="20"/>
          <w:szCs w:val="20"/>
        </w:rPr>
        <w:t>Floor1</w:t>
      </w:r>
      <w:r w:rsidRPr="00865B0C">
        <w:t xml:space="preserve">, </w:t>
      </w:r>
      <w:r w:rsidRPr="00865B0C">
        <w:rPr>
          <w:rFonts w:ascii="Courier New" w:hAnsi="Courier New" w:cs="Courier New"/>
          <w:sz w:val="20"/>
          <w:szCs w:val="20"/>
        </w:rPr>
        <w:t>Floor2</w:t>
      </w:r>
      <w:r w:rsidRPr="00865B0C">
        <w:t xml:space="preserve">, </w:t>
      </w:r>
      <w:r w:rsidRPr="00865B0C">
        <w:rPr>
          <w:rFonts w:ascii="Courier New" w:hAnsi="Courier New" w:cs="Courier New"/>
          <w:sz w:val="20"/>
          <w:szCs w:val="20"/>
        </w:rPr>
        <w:t>Lobby</w:t>
      </w:r>
      <w:r w:rsidRPr="00865B0C">
        <w:t xml:space="preserve">, </w:t>
      </w:r>
      <w:r w:rsidRPr="00865B0C">
        <w:rPr>
          <w:rFonts w:ascii="Courier New" w:hAnsi="Courier New" w:cs="Courier New"/>
          <w:sz w:val="20"/>
          <w:szCs w:val="20"/>
        </w:rPr>
        <w:t>HallA</w:t>
      </w:r>
    </w:p>
    <w:p w14:paraId="4187C17B" w14:textId="77777777" w:rsidR="00865B0C" w:rsidRPr="00865B0C" w:rsidRDefault="00865B0C" w:rsidP="001109A9">
      <w:pPr>
        <w:numPr>
          <w:ilvl w:val="0"/>
          <w:numId w:val="12"/>
        </w:numPr>
      </w:pPr>
      <w:r w:rsidRPr="00865B0C">
        <w:t xml:space="preserve">Tag </w:t>
      </w:r>
      <w:r w:rsidRPr="00865B0C">
        <w:rPr>
          <w:b/>
          <w:bCs/>
        </w:rPr>
        <w:t>special-purpose APs</w:t>
      </w:r>
      <w:r w:rsidRPr="00865B0C">
        <w:t xml:space="preserve">: </w:t>
      </w:r>
      <w:r w:rsidRPr="00865B0C">
        <w:rPr>
          <w:rFonts w:ascii="Courier New" w:hAnsi="Courier New" w:cs="Courier New"/>
          <w:sz w:val="20"/>
          <w:szCs w:val="20"/>
        </w:rPr>
        <w:t>AP-RetailKiosk</w:t>
      </w:r>
      <w:r w:rsidRPr="00865B0C">
        <w:t xml:space="preserve">, </w:t>
      </w:r>
      <w:r w:rsidRPr="00865B0C">
        <w:rPr>
          <w:rFonts w:ascii="Courier New" w:hAnsi="Courier New" w:cs="Courier New"/>
          <w:sz w:val="20"/>
          <w:szCs w:val="20"/>
        </w:rPr>
        <w:t>AP-TrainingRoom</w:t>
      </w:r>
    </w:p>
    <w:p w14:paraId="101670FD" w14:textId="77777777" w:rsidR="00865B0C" w:rsidRPr="00865B0C" w:rsidRDefault="00865B0C" w:rsidP="001109A9">
      <w:pPr>
        <w:numPr>
          <w:ilvl w:val="0"/>
          <w:numId w:val="12"/>
        </w:numPr>
      </w:pPr>
      <w:r w:rsidRPr="00865B0C">
        <w:t xml:space="preserve">Use for </w:t>
      </w:r>
      <w:r w:rsidRPr="00865B0C">
        <w:rPr>
          <w:b/>
          <w:bCs/>
        </w:rPr>
        <w:t>selective SSID broadcasting</w:t>
      </w:r>
      <w:r w:rsidRPr="00865B0C">
        <w:t xml:space="preserve"> (e.g., only broadcast </w:t>
      </w:r>
      <w:r w:rsidRPr="00865B0C">
        <w:rPr>
          <w:rFonts w:ascii="Courier New" w:hAnsi="Courier New" w:cs="Courier New"/>
          <w:sz w:val="20"/>
          <w:szCs w:val="20"/>
        </w:rPr>
        <w:t>Guest-WiFi</w:t>
      </w:r>
      <w:r w:rsidRPr="00865B0C">
        <w:t xml:space="preserve"> on </w:t>
      </w:r>
      <w:r w:rsidRPr="00865B0C">
        <w:rPr>
          <w:rFonts w:ascii="Courier New" w:hAnsi="Courier New" w:cs="Courier New"/>
          <w:sz w:val="20"/>
          <w:szCs w:val="20"/>
        </w:rPr>
        <w:t>Lobby</w:t>
      </w:r>
      <w:r w:rsidRPr="00865B0C">
        <w:t xml:space="preserve"> APs)</w:t>
      </w:r>
    </w:p>
    <w:p w14:paraId="47F96391" w14:textId="77777777" w:rsidR="00865B0C" w:rsidRPr="00865B0C" w:rsidRDefault="00865B0C" w:rsidP="001109A9">
      <w:pPr>
        <w:numPr>
          <w:ilvl w:val="0"/>
          <w:numId w:val="12"/>
        </w:numPr>
      </w:pPr>
      <w:r w:rsidRPr="00865B0C">
        <w:t xml:space="preserve">Combine with automation/API for </w:t>
      </w:r>
      <w:r w:rsidRPr="00865B0C">
        <w:rPr>
          <w:b/>
          <w:bCs/>
        </w:rPr>
        <w:t>mass configuration</w:t>
      </w:r>
      <w:r w:rsidRPr="00865B0C">
        <w:t xml:space="preserve"> or </w:t>
      </w:r>
      <w:r w:rsidRPr="00865B0C">
        <w:rPr>
          <w:b/>
          <w:bCs/>
        </w:rPr>
        <w:t>firmware rollouts</w:t>
      </w:r>
    </w:p>
    <w:p w14:paraId="456D7A5B" w14:textId="0F16EDD4" w:rsidR="00865B0C" w:rsidRPr="00865B0C" w:rsidRDefault="00865B0C" w:rsidP="00DB2891"/>
    <w:p w14:paraId="00B0EE08" w14:textId="77777777" w:rsidR="007D2270" w:rsidRDefault="007D2270" w:rsidP="00DB2891">
      <w:pPr>
        <w:outlineLvl w:val="2"/>
        <w:rPr>
          <w:b/>
          <w:bCs/>
          <w:sz w:val="27"/>
          <w:szCs w:val="27"/>
        </w:rPr>
      </w:pPr>
    </w:p>
    <w:p w14:paraId="58E46F76" w14:textId="77777777" w:rsidR="00813749" w:rsidRDefault="00813749">
      <w:pPr>
        <w:spacing w:after="200" w:line="276" w:lineRule="auto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br w:type="page"/>
      </w:r>
    </w:p>
    <w:p w14:paraId="13FBD63E" w14:textId="2EBE62E3" w:rsidR="00865B0C" w:rsidRPr="00865B0C" w:rsidRDefault="00865B0C" w:rsidP="00465916">
      <w:pPr>
        <w:pStyle w:val="Heading3"/>
      </w:pPr>
      <w:r w:rsidRPr="00865B0C">
        <w:lastRenderedPageBreak/>
        <w:t>Design-Level Recommendations for Campus Environments</w:t>
      </w:r>
    </w:p>
    <w:p w14:paraId="3F56D28E" w14:textId="77777777" w:rsidR="00865B0C" w:rsidRPr="00865B0C" w:rsidRDefault="00865B0C" w:rsidP="001109A9">
      <w:pPr>
        <w:numPr>
          <w:ilvl w:val="0"/>
          <w:numId w:val="13"/>
        </w:numPr>
      </w:pPr>
      <w:r w:rsidRPr="00865B0C">
        <w:rPr>
          <w:b/>
          <w:bCs/>
        </w:rPr>
        <w:t>Define a campus-wide tagging taxonomy</w:t>
      </w:r>
      <w:r w:rsidRPr="00865B0C">
        <w:t>:</w:t>
      </w:r>
    </w:p>
    <w:p w14:paraId="00D856C0" w14:textId="77777777" w:rsidR="00865B0C" w:rsidRPr="00865B0C" w:rsidRDefault="00865B0C" w:rsidP="001109A9">
      <w:pPr>
        <w:numPr>
          <w:ilvl w:val="1"/>
          <w:numId w:val="13"/>
        </w:numPr>
      </w:pPr>
      <w:r w:rsidRPr="00865B0C">
        <w:t xml:space="preserve">Example: </w:t>
      </w:r>
      <w:r w:rsidRPr="00865B0C">
        <w:rPr>
          <w:rFonts w:ascii="Courier New" w:hAnsi="Courier New" w:cs="Courier New"/>
          <w:sz w:val="20"/>
          <w:szCs w:val="20"/>
        </w:rPr>
        <w:t>CampusA-Floor1</w:t>
      </w:r>
      <w:r w:rsidRPr="00865B0C">
        <w:t xml:space="preserve">, </w:t>
      </w:r>
      <w:r w:rsidRPr="00865B0C">
        <w:rPr>
          <w:rFonts w:ascii="Courier New" w:hAnsi="Courier New" w:cs="Courier New"/>
          <w:sz w:val="20"/>
          <w:szCs w:val="20"/>
        </w:rPr>
        <w:t>CampusA-Lab</w:t>
      </w:r>
      <w:r w:rsidRPr="00865B0C">
        <w:t xml:space="preserve">, </w:t>
      </w:r>
      <w:r w:rsidRPr="00865B0C">
        <w:rPr>
          <w:rFonts w:ascii="Courier New" w:hAnsi="Courier New" w:cs="Courier New"/>
          <w:sz w:val="20"/>
          <w:szCs w:val="20"/>
        </w:rPr>
        <w:t>CampusA-Outdoor</w:t>
      </w:r>
    </w:p>
    <w:p w14:paraId="0684A9F8" w14:textId="77777777" w:rsidR="00865B0C" w:rsidRPr="00865B0C" w:rsidRDefault="00865B0C" w:rsidP="001109A9">
      <w:pPr>
        <w:numPr>
          <w:ilvl w:val="1"/>
          <w:numId w:val="13"/>
        </w:numPr>
      </w:pPr>
      <w:r w:rsidRPr="00865B0C">
        <w:t xml:space="preserve">Keep it </w:t>
      </w:r>
      <w:r w:rsidRPr="00865B0C">
        <w:rPr>
          <w:b/>
          <w:bCs/>
        </w:rPr>
        <w:t>short but meaningful</w:t>
      </w:r>
      <w:r w:rsidRPr="00865B0C">
        <w:t xml:space="preserve"> and </w:t>
      </w:r>
      <w:r w:rsidRPr="00865B0C">
        <w:rPr>
          <w:b/>
          <w:bCs/>
        </w:rPr>
        <w:t>consistent</w:t>
      </w:r>
    </w:p>
    <w:p w14:paraId="2A7934A3" w14:textId="77777777" w:rsidR="00865B0C" w:rsidRPr="00865B0C" w:rsidRDefault="00865B0C" w:rsidP="001109A9">
      <w:pPr>
        <w:numPr>
          <w:ilvl w:val="0"/>
          <w:numId w:val="13"/>
        </w:numPr>
      </w:pPr>
      <w:r w:rsidRPr="00865B0C">
        <w:rPr>
          <w:b/>
          <w:bCs/>
        </w:rPr>
        <w:t>Apply Network Tags for macro segmentation</w:t>
      </w:r>
      <w:r w:rsidRPr="00865B0C">
        <w:t>:</w:t>
      </w:r>
    </w:p>
    <w:p w14:paraId="06E51044" w14:textId="77777777" w:rsidR="00865B0C" w:rsidRPr="00865B0C" w:rsidRDefault="00865B0C" w:rsidP="001109A9">
      <w:pPr>
        <w:numPr>
          <w:ilvl w:val="1"/>
          <w:numId w:val="13"/>
        </w:numPr>
      </w:pPr>
      <w:r w:rsidRPr="00865B0C">
        <w:t>Helps dashboard filtering, license tracking, and operational isolation</w:t>
      </w:r>
    </w:p>
    <w:p w14:paraId="1CADB9FD" w14:textId="77777777" w:rsidR="00865B0C" w:rsidRPr="00865B0C" w:rsidRDefault="00865B0C" w:rsidP="001109A9">
      <w:pPr>
        <w:numPr>
          <w:ilvl w:val="1"/>
          <w:numId w:val="13"/>
        </w:numPr>
      </w:pPr>
      <w:r w:rsidRPr="00865B0C">
        <w:t>Automates policy/template assignments</w:t>
      </w:r>
    </w:p>
    <w:p w14:paraId="4FC4E05C" w14:textId="77777777" w:rsidR="00865B0C" w:rsidRPr="00865B0C" w:rsidRDefault="00865B0C" w:rsidP="001109A9">
      <w:pPr>
        <w:numPr>
          <w:ilvl w:val="0"/>
          <w:numId w:val="13"/>
        </w:numPr>
      </w:pPr>
      <w:r w:rsidRPr="00865B0C">
        <w:rPr>
          <w:b/>
          <w:bCs/>
        </w:rPr>
        <w:t>Use Device Tags for micro-level granularity</w:t>
      </w:r>
      <w:r w:rsidRPr="00865B0C">
        <w:t>:</w:t>
      </w:r>
    </w:p>
    <w:p w14:paraId="4EE00984" w14:textId="77777777" w:rsidR="00865B0C" w:rsidRPr="00865B0C" w:rsidRDefault="00865B0C" w:rsidP="001109A9">
      <w:pPr>
        <w:numPr>
          <w:ilvl w:val="1"/>
          <w:numId w:val="13"/>
        </w:numPr>
      </w:pPr>
      <w:r w:rsidRPr="00865B0C">
        <w:t>Helps fine-tune radio profiles or SSID settings per AP type or zone</w:t>
      </w:r>
    </w:p>
    <w:p w14:paraId="03D9F841" w14:textId="77777777" w:rsidR="00865B0C" w:rsidRPr="00865B0C" w:rsidRDefault="00865B0C" w:rsidP="001109A9">
      <w:pPr>
        <w:numPr>
          <w:ilvl w:val="1"/>
          <w:numId w:val="13"/>
        </w:numPr>
      </w:pPr>
      <w:r w:rsidRPr="00865B0C">
        <w:t>Enables conditional SSID availability or VLAN assignment logic</w:t>
      </w:r>
    </w:p>
    <w:p w14:paraId="5C158D49" w14:textId="77777777" w:rsidR="00865B0C" w:rsidRPr="00865B0C" w:rsidRDefault="00865B0C" w:rsidP="001109A9">
      <w:pPr>
        <w:numPr>
          <w:ilvl w:val="0"/>
          <w:numId w:val="13"/>
        </w:numPr>
      </w:pPr>
      <w:r w:rsidRPr="00865B0C">
        <w:rPr>
          <w:b/>
          <w:bCs/>
        </w:rPr>
        <w:t>Leverage APIs + Tags for automation</w:t>
      </w:r>
      <w:r w:rsidRPr="00865B0C">
        <w:t>:</w:t>
      </w:r>
    </w:p>
    <w:p w14:paraId="41DA01C9" w14:textId="77777777" w:rsidR="00865B0C" w:rsidRPr="00865B0C" w:rsidRDefault="00865B0C" w:rsidP="001109A9">
      <w:pPr>
        <w:numPr>
          <w:ilvl w:val="1"/>
          <w:numId w:val="13"/>
        </w:numPr>
      </w:pPr>
      <w:r w:rsidRPr="00865B0C">
        <w:t>Automate SSID broadcasting changes based on time of day or building occupancy</w:t>
      </w:r>
    </w:p>
    <w:p w14:paraId="638354CF" w14:textId="77777777" w:rsidR="00865B0C" w:rsidRPr="00865B0C" w:rsidRDefault="00865B0C" w:rsidP="001109A9">
      <w:pPr>
        <w:numPr>
          <w:ilvl w:val="1"/>
          <w:numId w:val="13"/>
        </w:numPr>
      </w:pPr>
      <w:r w:rsidRPr="00865B0C">
        <w:t>Dynamically adjust VLAN mappings or isolate areas during maintenance</w:t>
      </w:r>
    </w:p>
    <w:p w14:paraId="40596C68" w14:textId="75A10B66" w:rsidR="00865B0C" w:rsidRPr="00865B0C" w:rsidRDefault="00865B0C" w:rsidP="00DB2891"/>
    <w:p w14:paraId="02CD5823" w14:textId="77777777" w:rsidR="00865B0C" w:rsidRPr="00865B0C" w:rsidRDefault="00865B0C" w:rsidP="00DB2891">
      <w:r w:rsidRPr="00865B0C">
        <w:t xml:space="preserve">The </w:t>
      </w:r>
      <w:r w:rsidRPr="00865B0C">
        <w:rPr>
          <w:b/>
          <w:bCs/>
        </w:rPr>
        <w:t>most common and simplest method</w:t>
      </w:r>
      <w:r w:rsidRPr="00865B0C">
        <w:t xml:space="preserve"> to apply Meraki </w:t>
      </w:r>
      <w:r w:rsidRPr="00865B0C">
        <w:rPr>
          <w:b/>
          <w:bCs/>
        </w:rPr>
        <w:t>Network and Device Tags</w:t>
      </w:r>
      <w:r w:rsidRPr="00865B0C">
        <w:t xml:space="preserve">—especially in large campus deployments—is via the </w:t>
      </w:r>
      <w:r w:rsidRPr="00865B0C">
        <w:rPr>
          <w:b/>
          <w:bCs/>
        </w:rPr>
        <w:t>Meraki Dashboard Web UI</w:t>
      </w:r>
      <w:r w:rsidRPr="00865B0C">
        <w:t xml:space="preserve">, but for </w:t>
      </w:r>
      <w:r w:rsidRPr="00865B0C">
        <w:rPr>
          <w:b/>
          <w:bCs/>
        </w:rPr>
        <w:t>scalability and automation</w:t>
      </w:r>
      <w:r w:rsidRPr="00865B0C">
        <w:t xml:space="preserve">, the </w:t>
      </w:r>
      <w:r w:rsidRPr="00865B0C">
        <w:rPr>
          <w:b/>
          <w:bCs/>
        </w:rPr>
        <w:t>Meraki Dashboard API</w:t>
      </w:r>
      <w:r w:rsidRPr="00865B0C">
        <w:t xml:space="preserve"> is strongly recommended.</w:t>
      </w:r>
    </w:p>
    <w:p w14:paraId="1ABAE4A6" w14:textId="77777777" w:rsidR="00865B0C" w:rsidRPr="00865B0C" w:rsidRDefault="00865B0C" w:rsidP="00DB2891">
      <w:r w:rsidRPr="00865B0C">
        <w:t>Here’s a practical overview of both approaches:</w:t>
      </w:r>
    </w:p>
    <w:p w14:paraId="0EE2750C" w14:textId="12C47724" w:rsidR="00865B0C" w:rsidRPr="00865B0C" w:rsidRDefault="00865B0C" w:rsidP="00DB2891"/>
    <w:p w14:paraId="20B11571" w14:textId="1A039D7C" w:rsidR="00865B0C" w:rsidRPr="00DF45F0" w:rsidRDefault="00865B0C" w:rsidP="00DB2891">
      <w:pPr>
        <w:outlineLvl w:val="1"/>
        <w:rPr>
          <w:b/>
          <w:bCs/>
        </w:rPr>
      </w:pPr>
      <w:r w:rsidRPr="00DF45F0">
        <w:rPr>
          <w:b/>
          <w:bCs/>
        </w:rPr>
        <w:t>1. Meraki Dashboard Web UI (Simple &amp; Manual)</w:t>
      </w:r>
    </w:p>
    <w:p w14:paraId="789C49B3" w14:textId="77777777" w:rsidR="00884D49" w:rsidRDefault="00884D49" w:rsidP="00DB2891">
      <w:pPr>
        <w:outlineLvl w:val="2"/>
        <w:rPr>
          <w:b/>
          <w:bCs/>
          <w:sz w:val="27"/>
          <w:szCs w:val="27"/>
        </w:rPr>
      </w:pPr>
    </w:p>
    <w:p w14:paraId="44905FD9" w14:textId="24A21214" w:rsidR="00865B0C" w:rsidRPr="00865B0C" w:rsidRDefault="00865B0C" w:rsidP="00DB2891">
      <w:pPr>
        <w:outlineLvl w:val="2"/>
        <w:rPr>
          <w:b/>
          <w:bCs/>
          <w:sz w:val="27"/>
          <w:szCs w:val="27"/>
        </w:rPr>
      </w:pPr>
      <w:r w:rsidRPr="00865B0C">
        <w:rPr>
          <w:b/>
          <w:bCs/>
          <w:sz w:val="27"/>
          <w:szCs w:val="27"/>
        </w:rPr>
        <w:t>Applying Network Tags:</w:t>
      </w:r>
    </w:p>
    <w:p w14:paraId="71B9F2D4" w14:textId="77777777" w:rsidR="00865B0C" w:rsidRPr="00865B0C" w:rsidRDefault="00865B0C" w:rsidP="001109A9">
      <w:pPr>
        <w:numPr>
          <w:ilvl w:val="0"/>
          <w:numId w:val="14"/>
        </w:numPr>
      </w:pPr>
      <w:r w:rsidRPr="00865B0C">
        <w:t xml:space="preserve">Go to </w:t>
      </w:r>
      <w:r w:rsidRPr="00865B0C">
        <w:rPr>
          <w:b/>
          <w:bCs/>
        </w:rPr>
        <w:t>Organization &gt; Overview</w:t>
      </w:r>
    </w:p>
    <w:p w14:paraId="05A5978B" w14:textId="77777777" w:rsidR="00865B0C" w:rsidRPr="00865B0C" w:rsidRDefault="00865B0C" w:rsidP="001109A9">
      <w:pPr>
        <w:numPr>
          <w:ilvl w:val="0"/>
          <w:numId w:val="14"/>
        </w:numPr>
      </w:pPr>
      <w:r w:rsidRPr="00865B0C">
        <w:t xml:space="preserve">Select the Network (e.g., </w:t>
      </w:r>
      <w:r w:rsidRPr="00865B0C">
        <w:rPr>
          <w:rFonts w:ascii="Courier New" w:hAnsi="Courier New" w:cs="Courier New"/>
          <w:sz w:val="20"/>
          <w:szCs w:val="20"/>
        </w:rPr>
        <w:t>CampusA-Floor1</w:t>
      </w:r>
      <w:r w:rsidRPr="00865B0C">
        <w:t>)</w:t>
      </w:r>
    </w:p>
    <w:p w14:paraId="3CB371F5" w14:textId="77777777" w:rsidR="00865B0C" w:rsidRPr="00865B0C" w:rsidRDefault="00865B0C" w:rsidP="001109A9">
      <w:pPr>
        <w:numPr>
          <w:ilvl w:val="0"/>
          <w:numId w:val="14"/>
        </w:numPr>
      </w:pPr>
      <w:r w:rsidRPr="00865B0C">
        <w:t xml:space="preserve">Click </w:t>
      </w:r>
      <w:r w:rsidRPr="00865B0C">
        <w:rPr>
          <w:b/>
          <w:bCs/>
        </w:rPr>
        <w:t>Edit</w:t>
      </w:r>
    </w:p>
    <w:p w14:paraId="4B27A243" w14:textId="77777777" w:rsidR="00865B0C" w:rsidRPr="00865B0C" w:rsidRDefault="00865B0C" w:rsidP="001109A9">
      <w:pPr>
        <w:numPr>
          <w:ilvl w:val="0"/>
          <w:numId w:val="14"/>
        </w:numPr>
      </w:pPr>
      <w:r w:rsidRPr="00865B0C">
        <w:t xml:space="preserve">In the </w:t>
      </w:r>
      <w:r w:rsidRPr="00865B0C">
        <w:rPr>
          <w:b/>
          <w:bCs/>
        </w:rPr>
        <w:t>Tags</w:t>
      </w:r>
      <w:r w:rsidRPr="00865B0C">
        <w:t xml:space="preserve"> field, add tags like: </w:t>
      </w:r>
      <w:r w:rsidRPr="00865B0C">
        <w:rPr>
          <w:rFonts w:ascii="Courier New" w:hAnsi="Courier New" w:cs="Courier New"/>
          <w:sz w:val="20"/>
          <w:szCs w:val="20"/>
        </w:rPr>
        <w:t>CampusA</w:t>
      </w:r>
      <w:r w:rsidRPr="00865B0C">
        <w:t xml:space="preserve">, </w:t>
      </w:r>
      <w:r w:rsidRPr="00865B0C">
        <w:rPr>
          <w:rFonts w:ascii="Courier New" w:hAnsi="Courier New" w:cs="Courier New"/>
          <w:sz w:val="20"/>
          <w:szCs w:val="20"/>
        </w:rPr>
        <w:t>Floor1</w:t>
      </w:r>
      <w:r w:rsidRPr="00865B0C">
        <w:t xml:space="preserve">, </w:t>
      </w:r>
      <w:r w:rsidRPr="00865B0C">
        <w:rPr>
          <w:rFonts w:ascii="Courier New" w:hAnsi="Courier New" w:cs="Courier New"/>
          <w:sz w:val="20"/>
          <w:szCs w:val="20"/>
        </w:rPr>
        <w:t>AdminZone</w:t>
      </w:r>
    </w:p>
    <w:p w14:paraId="4A88D183" w14:textId="77777777" w:rsidR="00865B0C" w:rsidRPr="00865B0C" w:rsidRDefault="00865B0C" w:rsidP="001109A9">
      <w:pPr>
        <w:numPr>
          <w:ilvl w:val="0"/>
          <w:numId w:val="14"/>
        </w:numPr>
      </w:pPr>
      <w:r w:rsidRPr="00865B0C">
        <w:t xml:space="preserve">Click </w:t>
      </w:r>
      <w:r w:rsidRPr="00865B0C">
        <w:rPr>
          <w:b/>
          <w:bCs/>
        </w:rPr>
        <w:t>Save</w:t>
      </w:r>
    </w:p>
    <w:p w14:paraId="7DDA5B03" w14:textId="1941F8C5" w:rsidR="00865B0C" w:rsidRPr="00865B0C" w:rsidRDefault="00865B0C" w:rsidP="00DB2891">
      <w:pPr>
        <w:outlineLvl w:val="2"/>
        <w:rPr>
          <w:b/>
          <w:bCs/>
          <w:sz w:val="27"/>
          <w:szCs w:val="27"/>
        </w:rPr>
      </w:pPr>
      <w:r w:rsidRPr="00865B0C">
        <w:rPr>
          <w:b/>
          <w:bCs/>
          <w:sz w:val="27"/>
          <w:szCs w:val="27"/>
        </w:rPr>
        <w:t>Applying Device Tags (e.g., to Access Points):</w:t>
      </w:r>
    </w:p>
    <w:p w14:paraId="3CE28CC8" w14:textId="77777777" w:rsidR="00865B0C" w:rsidRPr="00865B0C" w:rsidRDefault="00865B0C" w:rsidP="001109A9">
      <w:pPr>
        <w:numPr>
          <w:ilvl w:val="0"/>
          <w:numId w:val="15"/>
        </w:numPr>
      </w:pPr>
      <w:r w:rsidRPr="00865B0C">
        <w:t xml:space="preserve">Go to </w:t>
      </w:r>
      <w:r w:rsidRPr="00865B0C">
        <w:rPr>
          <w:b/>
          <w:bCs/>
        </w:rPr>
        <w:t>Wireless &gt; Access Points</w:t>
      </w:r>
    </w:p>
    <w:p w14:paraId="5A3FB6E3" w14:textId="77777777" w:rsidR="00865B0C" w:rsidRPr="00865B0C" w:rsidRDefault="00865B0C" w:rsidP="001109A9">
      <w:pPr>
        <w:numPr>
          <w:ilvl w:val="0"/>
          <w:numId w:val="15"/>
        </w:numPr>
      </w:pPr>
      <w:r w:rsidRPr="00865B0C">
        <w:t>Select an AP (or multi-select using checkboxes)</w:t>
      </w:r>
    </w:p>
    <w:p w14:paraId="59580153" w14:textId="77777777" w:rsidR="00865B0C" w:rsidRPr="00865B0C" w:rsidRDefault="00865B0C" w:rsidP="001109A9">
      <w:pPr>
        <w:numPr>
          <w:ilvl w:val="0"/>
          <w:numId w:val="15"/>
        </w:numPr>
      </w:pPr>
      <w:r w:rsidRPr="00865B0C">
        <w:t xml:space="preserve">Click </w:t>
      </w:r>
      <w:r w:rsidRPr="00865B0C">
        <w:rPr>
          <w:b/>
          <w:bCs/>
        </w:rPr>
        <w:t>Edit</w:t>
      </w:r>
    </w:p>
    <w:p w14:paraId="2037A558" w14:textId="77777777" w:rsidR="00865B0C" w:rsidRPr="00865B0C" w:rsidRDefault="00865B0C" w:rsidP="001109A9">
      <w:pPr>
        <w:numPr>
          <w:ilvl w:val="0"/>
          <w:numId w:val="15"/>
        </w:numPr>
      </w:pPr>
      <w:r w:rsidRPr="00865B0C">
        <w:t xml:space="preserve">Add tags like: </w:t>
      </w:r>
      <w:r w:rsidRPr="00865B0C">
        <w:rPr>
          <w:rFonts w:ascii="Courier New" w:hAnsi="Courier New" w:cs="Courier New"/>
          <w:sz w:val="20"/>
          <w:szCs w:val="20"/>
        </w:rPr>
        <w:t>Lobby</w:t>
      </w:r>
      <w:r w:rsidRPr="00865B0C">
        <w:t xml:space="preserve">, </w:t>
      </w:r>
      <w:r w:rsidRPr="00865B0C">
        <w:rPr>
          <w:rFonts w:ascii="Courier New" w:hAnsi="Courier New" w:cs="Courier New"/>
          <w:sz w:val="20"/>
          <w:szCs w:val="20"/>
        </w:rPr>
        <w:t>HighDensity</w:t>
      </w:r>
      <w:r w:rsidRPr="00865B0C">
        <w:t xml:space="preserve">, </w:t>
      </w:r>
      <w:r w:rsidRPr="00865B0C">
        <w:rPr>
          <w:rFonts w:ascii="Courier New" w:hAnsi="Courier New" w:cs="Courier New"/>
          <w:sz w:val="20"/>
          <w:szCs w:val="20"/>
        </w:rPr>
        <w:t>GuestOnly</w:t>
      </w:r>
    </w:p>
    <w:p w14:paraId="11CEF2CB" w14:textId="77777777" w:rsidR="00865B0C" w:rsidRPr="00865B0C" w:rsidRDefault="00865B0C" w:rsidP="001109A9">
      <w:pPr>
        <w:numPr>
          <w:ilvl w:val="0"/>
          <w:numId w:val="15"/>
        </w:numPr>
      </w:pPr>
      <w:r w:rsidRPr="00865B0C">
        <w:t xml:space="preserve">Click </w:t>
      </w:r>
      <w:r w:rsidRPr="00865B0C">
        <w:rPr>
          <w:b/>
          <w:bCs/>
        </w:rPr>
        <w:t>Save Changes</w:t>
      </w:r>
    </w:p>
    <w:p w14:paraId="4B4516B5" w14:textId="4F995AD7" w:rsidR="00865B0C" w:rsidRPr="00865B0C" w:rsidRDefault="00865B0C" w:rsidP="00DB2891">
      <w:r w:rsidRPr="00865B0C">
        <w:rPr>
          <w:b/>
          <w:bCs/>
        </w:rPr>
        <w:t>Pros</w:t>
      </w:r>
      <w:r w:rsidRPr="00865B0C">
        <w:t>:</w:t>
      </w:r>
    </w:p>
    <w:p w14:paraId="34850A1A" w14:textId="77777777" w:rsidR="00865B0C" w:rsidRPr="00865B0C" w:rsidRDefault="00865B0C" w:rsidP="001109A9">
      <w:pPr>
        <w:numPr>
          <w:ilvl w:val="0"/>
          <w:numId w:val="16"/>
        </w:numPr>
      </w:pPr>
      <w:r w:rsidRPr="00865B0C">
        <w:t>Intuitive for small networks or occasional changes</w:t>
      </w:r>
    </w:p>
    <w:p w14:paraId="6EE153F2" w14:textId="77777777" w:rsidR="00865B0C" w:rsidRPr="00865B0C" w:rsidRDefault="00865B0C" w:rsidP="001109A9">
      <w:pPr>
        <w:numPr>
          <w:ilvl w:val="0"/>
          <w:numId w:val="16"/>
        </w:numPr>
      </w:pPr>
      <w:r w:rsidRPr="00865B0C">
        <w:t>No scripting or tooling required</w:t>
      </w:r>
    </w:p>
    <w:p w14:paraId="555E5636" w14:textId="06ED383B" w:rsidR="00865B0C" w:rsidRPr="00865B0C" w:rsidRDefault="00865B0C" w:rsidP="00DB2891">
      <w:r w:rsidRPr="00865B0C">
        <w:rPr>
          <w:b/>
          <w:bCs/>
        </w:rPr>
        <w:t>Cons</w:t>
      </w:r>
      <w:r w:rsidRPr="00865B0C">
        <w:t>:</w:t>
      </w:r>
    </w:p>
    <w:p w14:paraId="1F1E33A8" w14:textId="77777777" w:rsidR="00865B0C" w:rsidRPr="00865B0C" w:rsidRDefault="00865B0C" w:rsidP="001109A9">
      <w:pPr>
        <w:numPr>
          <w:ilvl w:val="0"/>
          <w:numId w:val="17"/>
        </w:numPr>
      </w:pPr>
      <w:r w:rsidRPr="00865B0C">
        <w:t>Manual process – error-prone and slow for &gt;50 devices</w:t>
      </w:r>
    </w:p>
    <w:p w14:paraId="64B065EE" w14:textId="77777777" w:rsidR="00865B0C" w:rsidRPr="00865B0C" w:rsidRDefault="00865B0C" w:rsidP="001109A9">
      <w:pPr>
        <w:numPr>
          <w:ilvl w:val="0"/>
          <w:numId w:val="17"/>
        </w:numPr>
      </w:pPr>
      <w:r w:rsidRPr="00865B0C">
        <w:t>No version control or audit trail</w:t>
      </w:r>
    </w:p>
    <w:p w14:paraId="5E435A9D" w14:textId="3B359C93" w:rsidR="00865B0C" w:rsidRPr="00865B0C" w:rsidRDefault="00865B0C" w:rsidP="00DB2891"/>
    <w:p w14:paraId="58F81C3D" w14:textId="7D1DED13" w:rsidR="00865B0C" w:rsidRPr="00DF45F0" w:rsidRDefault="00865B0C" w:rsidP="00DB2891">
      <w:pPr>
        <w:outlineLvl w:val="1"/>
        <w:rPr>
          <w:b/>
          <w:bCs/>
        </w:rPr>
      </w:pPr>
      <w:r w:rsidRPr="00DF45F0">
        <w:rPr>
          <w:b/>
          <w:bCs/>
        </w:rPr>
        <w:t>2. Meraki Dashboard API (Scalable &amp; Repeatable)</w:t>
      </w:r>
    </w:p>
    <w:p w14:paraId="1A4A04AD" w14:textId="77777777" w:rsidR="00884D49" w:rsidRDefault="00884D49" w:rsidP="00DB2891"/>
    <w:p w14:paraId="41603CE2" w14:textId="21AA3899" w:rsidR="00865B0C" w:rsidRPr="00865B0C" w:rsidRDefault="00865B0C" w:rsidP="00DB2891">
      <w:r w:rsidRPr="00865B0C">
        <w:t xml:space="preserve">Best for </w:t>
      </w:r>
      <w:r w:rsidRPr="00865B0C">
        <w:rPr>
          <w:b/>
          <w:bCs/>
        </w:rPr>
        <w:t>large-scale deployments</w:t>
      </w:r>
      <w:r w:rsidRPr="00865B0C">
        <w:t xml:space="preserve">, </w:t>
      </w:r>
      <w:r w:rsidRPr="00865B0C">
        <w:rPr>
          <w:b/>
          <w:bCs/>
        </w:rPr>
        <w:t>automation</w:t>
      </w:r>
      <w:r w:rsidRPr="00865B0C">
        <w:t xml:space="preserve">, and </w:t>
      </w:r>
      <w:r w:rsidRPr="00865B0C">
        <w:rPr>
          <w:b/>
          <w:bCs/>
        </w:rPr>
        <w:t>CI/CD integrations</w:t>
      </w:r>
      <w:r w:rsidRPr="00865B0C">
        <w:t>.</w:t>
      </w:r>
    </w:p>
    <w:p w14:paraId="240C7315" w14:textId="19CF4654" w:rsidR="00865B0C" w:rsidRPr="00865B0C" w:rsidRDefault="00865B0C" w:rsidP="00DB2891">
      <w:pPr>
        <w:outlineLvl w:val="2"/>
        <w:rPr>
          <w:b/>
          <w:bCs/>
          <w:sz w:val="27"/>
          <w:szCs w:val="27"/>
        </w:rPr>
      </w:pPr>
      <w:r w:rsidRPr="00865B0C">
        <w:rPr>
          <w:b/>
          <w:bCs/>
          <w:sz w:val="27"/>
          <w:szCs w:val="27"/>
        </w:rPr>
        <w:t>Quick Example – Device Tags (Python):</w:t>
      </w:r>
    </w:p>
    <w:p w14:paraId="0CA7C353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65B0C">
        <w:rPr>
          <w:rFonts w:ascii="Courier New" w:hAnsi="Courier New" w:cs="Courier New"/>
          <w:sz w:val="20"/>
          <w:szCs w:val="20"/>
        </w:rPr>
        <w:t>python</w:t>
      </w:r>
    </w:p>
    <w:p w14:paraId="771099AF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65B0C">
        <w:rPr>
          <w:rFonts w:ascii="Courier New" w:hAnsi="Courier New" w:cs="Courier New"/>
          <w:sz w:val="20"/>
          <w:szCs w:val="20"/>
        </w:rPr>
        <w:t>import meraki</w:t>
      </w:r>
    </w:p>
    <w:p w14:paraId="52E4B36D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AC44952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65B0C">
        <w:rPr>
          <w:rFonts w:ascii="Courier New" w:hAnsi="Courier New" w:cs="Courier New"/>
          <w:sz w:val="20"/>
          <w:szCs w:val="20"/>
        </w:rPr>
        <w:t xml:space="preserve">dashboard = </w:t>
      </w:r>
      <w:proofErr w:type="gramStart"/>
      <w:r w:rsidRPr="00865B0C">
        <w:rPr>
          <w:rFonts w:ascii="Courier New" w:hAnsi="Courier New" w:cs="Courier New"/>
          <w:sz w:val="20"/>
          <w:szCs w:val="20"/>
        </w:rPr>
        <w:t>meraki.DashboardAPI</w:t>
      </w:r>
      <w:proofErr w:type="gramEnd"/>
      <w:r w:rsidRPr="00865B0C">
        <w:rPr>
          <w:rFonts w:ascii="Courier New" w:hAnsi="Courier New" w:cs="Courier New"/>
          <w:sz w:val="20"/>
          <w:szCs w:val="20"/>
        </w:rPr>
        <w:t>(api_key='YOUR_API_KEY')</w:t>
      </w:r>
    </w:p>
    <w:p w14:paraId="473D97C5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0F43743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65B0C">
        <w:rPr>
          <w:rFonts w:ascii="Courier New" w:hAnsi="Courier New" w:cs="Courier New"/>
          <w:sz w:val="20"/>
          <w:szCs w:val="20"/>
        </w:rPr>
        <w:t># Example: tagging an AP</w:t>
      </w:r>
    </w:p>
    <w:p w14:paraId="53F8BEE2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65B0C">
        <w:rPr>
          <w:rFonts w:ascii="Courier New" w:hAnsi="Courier New" w:cs="Courier New"/>
          <w:sz w:val="20"/>
          <w:szCs w:val="20"/>
        </w:rPr>
        <w:t xml:space="preserve">response = </w:t>
      </w:r>
      <w:proofErr w:type="gramStart"/>
      <w:r w:rsidRPr="00865B0C">
        <w:rPr>
          <w:rFonts w:ascii="Courier New" w:hAnsi="Courier New" w:cs="Courier New"/>
          <w:sz w:val="20"/>
          <w:szCs w:val="20"/>
        </w:rPr>
        <w:t>dashboard.devices</w:t>
      </w:r>
      <w:proofErr w:type="gramEnd"/>
      <w:r w:rsidRPr="00865B0C">
        <w:rPr>
          <w:rFonts w:ascii="Courier New" w:hAnsi="Courier New" w:cs="Courier New"/>
          <w:sz w:val="20"/>
          <w:szCs w:val="20"/>
        </w:rPr>
        <w:t>.</w:t>
      </w:r>
      <w:proofErr w:type="gramStart"/>
      <w:r w:rsidRPr="00865B0C">
        <w:rPr>
          <w:rFonts w:ascii="Courier New" w:hAnsi="Courier New" w:cs="Courier New"/>
          <w:sz w:val="20"/>
          <w:szCs w:val="20"/>
        </w:rPr>
        <w:t>updateDevice(</w:t>
      </w:r>
      <w:proofErr w:type="gramEnd"/>
    </w:p>
    <w:p w14:paraId="08BFD120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65B0C">
        <w:rPr>
          <w:rFonts w:ascii="Courier New" w:hAnsi="Courier New" w:cs="Courier New"/>
          <w:sz w:val="20"/>
          <w:szCs w:val="20"/>
        </w:rPr>
        <w:t xml:space="preserve">    serial='Q2XX-XXXX-XXXX',</w:t>
      </w:r>
    </w:p>
    <w:p w14:paraId="41C6771E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65B0C">
        <w:rPr>
          <w:rFonts w:ascii="Courier New" w:hAnsi="Courier New" w:cs="Courier New"/>
          <w:sz w:val="20"/>
          <w:szCs w:val="20"/>
        </w:rPr>
        <w:t xml:space="preserve">    tags</w:t>
      </w:r>
      <w:proofErr w:type="gramStart"/>
      <w:r w:rsidRPr="00865B0C">
        <w:rPr>
          <w:rFonts w:ascii="Courier New" w:hAnsi="Courier New" w:cs="Courier New"/>
          <w:sz w:val="20"/>
          <w:szCs w:val="20"/>
        </w:rPr>
        <w:t>=[</w:t>
      </w:r>
      <w:proofErr w:type="gramEnd"/>
      <w:r w:rsidRPr="00865B0C">
        <w:rPr>
          <w:rFonts w:ascii="Courier New" w:hAnsi="Courier New" w:cs="Courier New"/>
          <w:sz w:val="20"/>
          <w:szCs w:val="20"/>
        </w:rPr>
        <w:t>'Lobby', 'HighDensity']</w:t>
      </w:r>
    </w:p>
    <w:p w14:paraId="75D4801A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65B0C">
        <w:rPr>
          <w:rFonts w:ascii="Courier New" w:hAnsi="Courier New" w:cs="Courier New"/>
          <w:sz w:val="20"/>
          <w:szCs w:val="20"/>
        </w:rPr>
        <w:lastRenderedPageBreak/>
        <w:t>)</w:t>
      </w:r>
    </w:p>
    <w:p w14:paraId="74436D36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65B0C">
        <w:rPr>
          <w:rFonts w:ascii="Courier New" w:hAnsi="Courier New" w:cs="Courier New"/>
          <w:sz w:val="20"/>
          <w:szCs w:val="20"/>
        </w:rPr>
        <w:t>print(response)</w:t>
      </w:r>
    </w:p>
    <w:p w14:paraId="6EB01336" w14:textId="77777777" w:rsidR="00884D49" w:rsidRDefault="00884D49" w:rsidP="00DB2891">
      <w:pPr>
        <w:outlineLvl w:val="2"/>
        <w:rPr>
          <w:b/>
          <w:bCs/>
          <w:sz w:val="27"/>
          <w:szCs w:val="27"/>
        </w:rPr>
      </w:pPr>
    </w:p>
    <w:p w14:paraId="59C1B5EA" w14:textId="1EC46053" w:rsidR="00865B0C" w:rsidRPr="00865B0C" w:rsidRDefault="00865B0C" w:rsidP="00DB2891">
      <w:pPr>
        <w:outlineLvl w:val="2"/>
        <w:rPr>
          <w:b/>
          <w:bCs/>
          <w:sz w:val="27"/>
          <w:szCs w:val="27"/>
        </w:rPr>
      </w:pPr>
      <w:r w:rsidRPr="00865B0C">
        <w:rPr>
          <w:b/>
          <w:bCs/>
          <w:sz w:val="27"/>
          <w:szCs w:val="27"/>
        </w:rPr>
        <w:t>Tools That Support Tags Easily:</w:t>
      </w:r>
    </w:p>
    <w:p w14:paraId="776CB13D" w14:textId="77777777" w:rsidR="00865B0C" w:rsidRPr="00865B0C" w:rsidRDefault="00865B0C" w:rsidP="001109A9">
      <w:pPr>
        <w:numPr>
          <w:ilvl w:val="0"/>
          <w:numId w:val="18"/>
        </w:numPr>
      </w:pPr>
      <w:r w:rsidRPr="00865B0C">
        <w:rPr>
          <w:b/>
          <w:bCs/>
        </w:rPr>
        <w:t>Postman</w:t>
      </w:r>
      <w:r w:rsidRPr="00865B0C">
        <w:t xml:space="preserve"> collections (official Meraki workspace)</w:t>
      </w:r>
    </w:p>
    <w:p w14:paraId="1FD86C32" w14:textId="77777777" w:rsidR="00865B0C" w:rsidRPr="00865B0C" w:rsidRDefault="00865B0C" w:rsidP="001109A9">
      <w:pPr>
        <w:numPr>
          <w:ilvl w:val="0"/>
          <w:numId w:val="18"/>
        </w:numPr>
      </w:pPr>
      <w:r w:rsidRPr="00865B0C">
        <w:rPr>
          <w:b/>
          <w:bCs/>
        </w:rPr>
        <w:t>Meraki Python SDK</w:t>
      </w:r>
      <w:r w:rsidRPr="00865B0C">
        <w:t xml:space="preserve"> (great for loops/conditional tagging)</w:t>
      </w:r>
    </w:p>
    <w:p w14:paraId="4CBB7788" w14:textId="77777777" w:rsidR="00865B0C" w:rsidRPr="00865B0C" w:rsidRDefault="00865B0C" w:rsidP="001109A9">
      <w:pPr>
        <w:numPr>
          <w:ilvl w:val="0"/>
          <w:numId w:val="18"/>
        </w:numPr>
      </w:pPr>
      <w:r w:rsidRPr="00865B0C">
        <w:rPr>
          <w:b/>
          <w:bCs/>
        </w:rPr>
        <w:t>Terraform Meraki Provider</w:t>
      </w:r>
      <w:r w:rsidRPr="00865B0C">
        <w:t xml:space="preserve"> (infra-as-code tagging by site)</w:t>
      </w:r>
    </w:p>
    <w:p w14:paraId="4EE56D2E" w14:textId="77777777" w:rsidR="00865B0C" w:rsidRPr="00865B0C" w:rsidRDefault="00865B0C" w:rsidP="001109A9">
      <w:pPr>
        <w:numPr>
          <w:ilvl w:val="0"/>
          <w:numId w:val="18"/>
        </w:numPr>
      </w:pPr>
      <w:r w:rsidRPr="00865B0C">
        <w:rPr>
          <w:b/>
          <w:bCs/>
        </w:rPr>
        <w:t>Automation tools</w:t>
      </w:r>
      <w:r w:rsidRPr="00865B0C">
        <w:t xml:space="preserve"> (Ansible, Cisco DNA Center integrations)</w:t>
      </w:r>
    </w:p>
    <w:p w14:paraId="529A5035" w14:textId="00519B76" w:rsidR="00865B0C" w:rsidRPr="00865B0C" w:rsidRDefault="00865B0C" w:rsidP="00DB2891">
      <w:r w:rsidRPr="00865B0C">
        <w:rPr>
          <w:b/>
          <w:bCs/>
        </w:rPr>
        <w:t>Pros</w:t>
      </w:r>
      <w:r w:rsidRPr="00865B0C">
        <w:t>:</w:t>
      </w:r>
    </w:p>
    <w:p w14:paraId="0503DA93" w14:textId="77777777" w:rsidR="00865B0C" w:rsidRPr="00865B0C" w:rsidRDefault="00865B0C" w:rsidP="001109A9">
      <w:pPr>
        <w:numPr>
          <w:ilvl w:val="0"/>
          <w:numId w:val="19"/>
        </w:numPr>
      </w:pPr>
      <w:r w:rsidRPr="00865B0C">
        <w:t>Scalable to thousands of devices</w:t>
      </w:r>
    </w:p>
    <w:p w14:paraId="7FE4DA4B" w14:textId="77777777" w:rsidR="00865B0C" w:rsidRPr="00865B0C" w:rsidRDefault="00865B0C" w:rsidP="001109A9">
      <w:pPr>
        <w:numPr>
          <w:ilvl w:val="0"/>
          <w:numId w:val="19"/>
        </w:numPr>
      </w:pPr>
      <w:r w:rsidRPr="00865B0C">
        <w:t>Repeatable and can be templated</w:t>
      </w:r>
    </w:p>
    <w:p w14:paraId="0997657D" w14:textId="77777777" w:rsidR="00865B0C" w:rsidRPr="00865B0C" w:rsidRDefault="00865B0C" w:rsidP="001109A9">
      <w:pPr>
        <w:numPr>
          <w:ilvl w:val="0"/>
          <w:numId w:val="19"/>
        </w:numPr>
      </w:pPr>
      <w:r w:rsidRPr="00865B0C">
        <w:t>Easily integrated into deployment pipelines</w:t>
      </w:r>
    </w:p>
    <w:p w14:paraId="101D11CD" w14:textId="77777777" w:rsidR="00865B0C" w:rsidRPr="00865B0C" w:rsidRDefault="00865B0C" w:rsidP="001109A9">
      <w:pPr>
        <w:numPr>
          <w:ilvl w:val="0"/>
          <w:numId w:val="19"/>
        </w:numPr>
      </w:pPr>
      <w:r w:rsidRPr="00865B0C">
        <w:t>Auditable and version-controlled</w:t>
      </w:r>
    </w:p>
    <w:p w14:paraId="4640B173" w14:textId="192C116F" w:rsidR="00865B0C" w:rsidRPr="00865B0C" w:rsidRDefault="00865B0C" w:rsidP="00DB2891">
      <w:r w:rsidRPr="00865B0C">
        <w:rPr>
          <w:b/>
          <w:bCs/>
        </w:rPr>
        <w:t>Cons</w:t>
      </w:r>
      <w:r w:rsidRPr="00865B0C">
        <w:t>:</w:t>
      </w:r>
    </w:p>
    <w:p w14:paraId="3AE469A9" w14:textId="77777777" w:rsidR="00865B0C" w:rsidRPr="00865B0C" w:rsidRDefault="00865B0C" w:rsidP="001109A9">
      <w:pPr>
        <w:numPr>
          <w:ilvl w:val="0"/>
          <w:numId w:val="20"/>
        </w:numPr>
      </w:pPr>
      <w:r w:rsidRPr="00865B0C">
        <w:t>Requires basic scripting/API familiarity</w:t>
      </w:r>
    </w:p>
    <w:p w14:paraId="67B64CE9" w14:textId="77777777" w:rsidR="00865B0C" w:rsidRPr="00865B0C" w:rsidRDefault="00865B0C" w:rsidP="001109A9">
      <w:pPr>
        <w:numPr>
          <w:ilvl w:val="0"/>
          <w:numId w:val="20"/>
        </w:numPr>
      </w:pPr>
      <w:r w:rsidRPr="00865B0C">
        <w:t>Requires API key and org permissions</w:t>
      </w:r>
    </w:p>
    <w:p w14:paraId="57B182A6" w14:textId="05E19C4B" w:rsidR="00865B0C" w:rsidRPr="00865B0C" w:rsidRDefault="00865B0C" w:rsidP="00DB2891"/>
    <w:p w14:paraId="4FEE0BBF" w14:textId="4C1612F2" w:rsidR="00865B0C" w:rsidRPr="00865B0C" w:rsidRDefault="00865B0C" w:rsidP="00DB2891">
      <w:pPr>
        <w:outlineLvl w:val="1"/>
        <w:rPr>
          <w:b/>
          <w:bCs/>
          <w:sz w:val="36"/>
          <w:szCs w:val="36"/>
        </w:rPr>
      </w:pPr>
      <w:r w:rsidRPr="00865B0C">
        <w:rPr>
          <w:b/>
          <w:bCs/>
          <w:sz w:val="36"/>
          <w:szCs w:val="36"/>
        </w:rPr>
        <w:t>Recommendation for Most Teams</w:t>
      </w:r>
    </w:p>
    <w:p w14:paraId="7A45785F" w14:textId="77777777" w:rsidR="00865B0C" w:rsidRPr="00865B0C" w:rsidRDefault="00865B0C" w:rsidP="001109A9">
      <w:pPr>
        <w:numPr>
          <w:ilvl w:val="0"/>
          <w:numId w:val="21"/>
        </w:numPr>
      </w:pPr>
      <w:r w:rsidRPr="00865B0C">
        <w:t xml:space="preserve">Use </w:t>
      </w:r>
      <w:r w:rsidRPr="00865B0C">
        <w:rPr>
          <w:b/>
          <w:bCs/>
        </w:rPr>
        <w:t>Web UI</w:t>
      </w:r>
      <w:r w:rsidRPr="00865B0C">
        <w:t xml:space="preserve"> for:</w:t>
      </w:r>
    </w:p>
    <w:p w14:paraId="5627DA7C" w14:textId="77777777" w:rsidR="00865B0C" w:rsidRPr="00865B0C" w:rsidRDefault="00865B0C" w:rsidP="001109A9">
      <w:pPr>
        <w:numPr>
          <w:ilvl w:val="1"/>
          <w:numId w:val="21"/>
        </w:numPr>
      </w:pPr>
      <w:r w:rsidRPr="00865B0C">
        <w:t>Initial setup</w:t>
      </w:r>
    </w:p>
    <w:p w14:paraId="51F59832" w14:textId="77777777" w:rsidR="00865B0C" w:rsidRPr="00865B0C" w:rsidRDefault="00865B0C" w:rsidP="001109A9">
      <w:pPr>
        <w:numPr>
          <w:ilvl w:val="1"/>
          <w:numId w:val="21"/>
        </w:numPr>
      </w:pPr>
      <w:r w:rsidRPr="00865B0C">
        <w:t>Small sites or pilot environments</w:t>
      </w:r>
    </w:p>
    <w:p w14:paraId="55DC8523" w14:textId="77777777" w:rsidR="00865B0C" w:rsidRPr="00865B0C" w:rsidRDefault="00865B0C" w:rsidP="001109A9">
      <w:pPr>
        <w:numPr>
          <w:ilvl w:val="1"/>
          <w:numId w:val="21"/>
        </w:numPr>
      </w:pPr>
      <w:r w:rsidRPr="00865B0C">
        <w:t>Visual QA or troubleshooting</w:t>
      </w:r>
    </w:p>
    <w:p w14:paraId="07EC7ACB" w14:textId="77777777" w:rsidR="00865B0C" w:rsidRPr="00865B0C" w:rsidRDefault="00865B0C" w:rsidP="001109A9">
      <w:pPr>
        <w:numPr>
          <w:ilvl w:val="0"/>
          <w:numId w:val="21"/>
        </w:numPr>
      </w:pPr>
      <w:r w:rsidRPr="00865B0C">
        <w:t xml:space="preserve">Use </w:t>
      </w:r>
      <w:r w:rsidRPr="00865B0C">
        <w:rPr>
          <w:b/>
          <w:bCs/>
        </w:rPr>
        <w:t>API</w:t>
      </w:r>
      <w:r w:rsidRPr="00865B0C">
        <w:t xml:space="preserve"> for:</w:t>
      </w:r>
    </w:p>
    <w:p w14:paraId="162F6084" w14:textId="77777777" w:rsidR="00865B0C" w:rsidRPr="00865B0C" w:rsidRDefault="00865B0C" w:rsidP="001109A9">
      <w:pPr>
        <w:numPr>
          <w:ilvl w:val="1"/>
          <w:numId w:val="21"/>
        </w:numPr>
      </w:pPr>
      <w:r w:rsidRPr="00865B0C">
        <w:t>Multi-site deployments (campuses, branches)</w:t>
      </w:r>
    </w:p>
    <w:p w14:paraId="32966638" w14:textId="77777777" w:rsidR="00865B0C" w:rsidRPr="00865B0C" w:rsidRDefault="00865B0C" w:rsidP="001109A9">
      <w:pPr>
        <w:numPr>
          <w:ilvl w:val="1"/>
          <w:numId w:val="21"/>
        </w:numPr>
      </w:pPr>
      <w:r w:rsidRPr="00865B0C">
        <w:t>Ongoing operations automation (e.g., dynamic SSID adjustments)</w:t>
      </w:r>
    </w:p>
    <w:p w14:paraId="4EDC4A02" w14:textId="77777777" w:rsidR="00865B0C" w:rsidRPr="00865B0C" w:rsidRDefault="00865B0C" w:rsidP="001109A9">
      <w:pPr>
        <w:numPr>
          <w:ilvl w:val="1"/>
          <w:numId w:val="21"/>
        </w:numPr>
      </w:pPr>
      <w:r w:rsidRPr="00865B0C">
        <w:t xml:space="preserve">Integration with </w:t>
      </w:r>
      <w:r w:rsidRPr="00865B0C">
        <w:rPr>
          <w:b/>
          <w:bCs/>
        </w:rPr>
        <w:t>CMDB</w:t>
      </w:r>
      <w:r w:rsidRPr="00865B0C">
        <w:t xml:space="preserve">, </w:t>
      </w:r>
      <w:r w:rsidRPr="00865B0C">
        <w:rPr>
          <w:b/>
          <w:bCs/>
        </w:rPr>
        <w:t>CI/CD</w:t>
      </w:r>
      <w:r w:rsidRPr="00865B0C">
        <w:t xml:space="preserve">, or </w:t>
      </w:r>
      <w:r w:rsidRPr="00865B0C">
        <w:rPr>
          <w:b/>
          <w:bCs/>
        </w:rPr>
        <w:t>zero-touch provisioning</w:t>
      </w:r>
    </w:p>
    <w:p w14:paraId="67F0E071" w14:textId="480C39AD" w:rsidR="00865B0C" w:rsidRDefault="00865B0C" w:rsidP="00DB2891">
      <w:r>
        <w:br w:type="page"/>
      </w:r>
    </w:p>
    <w:p w14:paraId="78F1D7D8" w14:textId="77777777" w:rsidR="00865B0C" w:rsidRPr="00865B0C" w:rsidRDefault="00865B0C" w:rsidP="00DB2891">
      <w:r w:rsidRPr="00865B0C">
        <w:lastRenderedPageBreak/>
        <w:t xml:space="preserve">For a </w:t>
      </w:r>
      <w:r w:rsidRPr="00865B0C">
        <w:rPr>
          <w:b/>
          <w:bCs/>
        </w:rPr>
        <w:t>large corporate deployment</w:t>
      </w:r>
      <w:r w:rsidRPr="00865B0C">
        <w:t xml:space="preserve"> that supports both </w:t>
      </w:r>
      <w:r w:rsidRPr="00865B0C">
        <w:rPr>
          <w:b/>
          <w:bCs/>
        </w:rPr>
        <w:t>hybrid</w:t>
      </w:r>
      <w:r w:rsidRPr="00865B0C">
        <w:t xml:space="preserve"> (onsite + remote) and </w:t>
      </w:r>
      <w:r w:rsidRPr="00865B0C">
        <w:rPr>
          <w:b/>
          <w:bCs/>
        </w:rPr>
        <w:t>federated</w:t>
      </w:r>
      <w:r w:rsidRPr="00865B0C">
        <w:t xml:space="preserve"> (multi-entity/shared services) workforce models, your standard must address:</w:t>
      </w:r>
    </w:p>
    <w:p w14:paraId="70F27F10" w14:textId="77777777" w:rsidR="00865B0C" w:rsidRPr="00865B0C" w:rsidRDefault="00865B0C" w:rsidP="001109A9">
      <w:pPr>
        <w:numPr>
          <w:ilvl w:val="0"/>
          <w:numId w:val="22"/>
        </w:numPr>
      </w:pPr>
      <w:r w:rsidRPr="00865B0C">
        <w:rPr>
          <w:b/>
          <w:bCs/>
        </w:rPr>
        <w:t>Design consistency</w:t>
      </w:r>
    </w:p>
    <w:p w14:paraId="220183EC" w14:textId="77777777" w:rsidR="00865B0C" w:rsidRPr="00865B0C" w:rsidRDefault="00865B0C" w:rsidP="001109A9">
      <w:pPr>
        <w:numPr>
          <w:ilvl w:val="0"/>
          <w:numId w:val="22"/>
        </w:numPr>
      </w:pPr>
      <w:r w:rsidRPr="00865B0C">
        <w:rPr>
          <w:b/>
          <w:bCs/>
        </w:rPr>
        <w:t>Operational flexibility</w:t>
      </w:r>
    </w:p>
    <w:p w14:paraId="2F2EB8FF" w14:textId="77777777" w:rsidR="00865B0C" w:rsidRPr="00865B0C" w:rsidRDefault="00865B0C" w:rsidP="001109A9">
      <w:pPr>
        <w:numPr>
          <w:ilvl w:val="0"/>
          <w:numId w:val="22"/>
        </w:numPr>
      </w:pPr>
      <w:r w:rsidRPr="00865B0C">
        <w:rPr>
          <w:b/>
          <w:bCs/>
        </w:rPr>
        <w:t>Security posture</w:t>
      </w:r>
    </w:p>
    <w:p w14:paraId="2E7BD452" w14:textId="77777777" w:rsidR="00865B0C" w:rsidRPr="00865B0C" w:rsidRDefault="00865B0C" w:rsidP="001109A9">
      <w:pPr>
        <w:numPr>
          <w:ilvl w:val="0"/>
          <w:numId w:val="22"/>
        </w:numPr>
      </w:pPr>
      <w:r w:rsidRPr="00865B0C">
        <w:rPr>
          <w:b/>
          <w:bCs/>
        </w:rPr>
        <w:t>Roaming experience</w:t>
      </w:r>
    </w:p>
    <w:p w14:paraId="5F8D24C7" w14:textId="77777777" w:rsidR="00865B0C" w:rsidRPr="00865B0C" w:rsidRDefault="00865B0C" w:rsidP="001109A9">
      <w:pPr>
        <w:numPr>
          <w:ilvl w:val="0"/>
          <w:numId w:val="22"/>
        </w:numPr>
      </w:pPr>
      <w:r w:rsidRPr="00865B0C">
        <w:rPr>
          <w:b/>
          <w:bCs/>
        </w:rPr>
        <w:t>Visibility and scalability</w:t>
      </w:r>
    </w:p>
    <w:p w14:paraId="44C8E213" w14:textId="161B5B59" w:rsidR="00865B0C" w:rsidRPr="00865B0C" w:rsidRDefault="00865B0C" w:rsidP="00DB2891"/>
    <w:p w14:paraId="6D03328A" w14:textId="77777777" w:rsidR="00FF2DEB" w:rsidRDefault="00FF2DEB">
      <w:pPr>
        <w:spacing w:after="200" w:line="276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995CF70" w14:textId="4C18C325" w:rsidR="00865B0C" w:rsidRPr="00865B0C" w:rsidRDefault="00865B0C" w:rsidP="00465916">
      <w:pPr>
        <w:pStyle w:val="Heading3"/>
      </w:pPr>
      <w:r w:rsidRPr="00865B0C">
        <w:lastRenderedPageBreak/>
        <w:t>Meraki Enterprise Wireless Standard (Baseline for Large Corporate Deployment)</w:t>
      </w:r>
    </w:p>
    <w:p w14:paraId="3343E20A" w14:textId="65592600" w:rsidR="00865B0C" w:rsidRPr="00865B0C" w:rsidRDefault="00865B0C" w:rsidP="00DB2891">
      <w:pPr>
        <w:outlineLvl w:val="2"/>
        <w:rPr>
          <w:b/>
          <w:bCs/>
          <w:sz w:val="27"/>
          <w:szCs w:val="27"/>
        </w:rPr>
      </w:pPr>
      <w:r w:rsidRPr="00865B0C">
        <w:rPr>
          <w:b/>
          <w:bCs/>
          <w:sz w:val="27"/>
          <w:szCs w:val="27"/>
        </w:rPr>
        <w:t>1. SSID Strategy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7"/>
        <w:gridCol w:w="3076"/>
        <w:gridCol w:w="5429"/>
      </w:tblGrid>
      <w:tr w:rsidR="00865B0C" w:rsidRPr="00865B0C" w14:paraId="34EB7189" w14:textId="77777777" w:rsidTr="002C41BA">
        <w:tc>
          <w:tcPr>
            <w:tcW w:w="0" w:type="auto"/>
            <w:shd w:val="clear" w:color="auto" w:fill="FBD4B4" w:themeFill="accent6" w:themeFillTint="66"/>
            <w:hideMark/>
          </w:tcPr>
          <w:p w14:paraId="4E43781E" w14:textId="77777777" w:rsidR="00865B0C" w:rsidRPr="00865B0C" w:rsidRDefault="00865B0C" w:rsidP="002C41BA">
            <w:pPr>
              <w:rPr>
                <w:b/>
                <w:bCs/>
              </w:rPr>
            </w:pPr>
            <w:r w:rsidRPr="00865B0C">
              <w:rPr>
                <w:b/>
                <w:bCs/>
              </w:rPr>
              <w:t>SSID</w:t>
            </w:r>
          </w:p>
        </w:tc>
        <w:tc>
          <w:tcPr>
            <w:tcW w:w="0" w:type="auto"/>
            <w:shd w:val="clear" w:color="auto" w:fill="FBD4B4" w:themeFill="accent6" w:themeFillTint="66"/>
            <w:hideMark/>
          </w:tcPr>
          <w:p w14:paraId="0D63F29D" w14:textId="77777777" w:rsidR="00865B0C" w:rsidRPr="00865B0C" w:rsidRDefault="00865B0C" w:rsidP="002C41BA">
            <w:pPr>
              <w:rPr>
                <w:b/>
                <w:bCs/>
              </w:rPr>
            </w:pPr>
            <w:r w:rsidRPr="00865B0C">
              <w:rPr>
                <w:b/>
                <w:bCs/>
              </w:rPr>
              <w:t>Purpose</w:t>
            </w:r>
          </w:p>
        </w:tc>
        <w:tc>
          <w:tcPr>
            <w:tcW w:w="0" w:type="auto"/>
            <w:shd w:val="clear" w:color="auto" w:fill="FBD4B4" w:themeFill="accent6" w:themeFillTint="66"/>
            <w:hideMark/>
          </w:tcPr>
          <w:p w14:paraId="4E5F3119" w14:textId="77777777" w:rsidR="00865B0C" w:rsidRPr="00865B0C" w:rsidRDefault="00865B0C" w:rsidP="002C41BA">
            <w:pPr>
              <w:rPr>
                <w:b/>
                <w:bCs/>
              </w:rPr>
            </w:pPr>
            <w:r w:rsidRPr="00865B0C">
              <w:rPr>
                <w:b/>
                <w:bCs/>
              </w:rPr>
              <w:t>Key Settings</w:t>
            </w:r>
          </w:p>
        </w:tc>
      </w:tr>
      <w:tr w:rsidR="00865B0C" w:rsidRPr="00865B0C" w14:paraId="6166DE90" w14:textId="77777777" w:rsidTr="002C41BA">
        <w:tc>
          <w:tcPr>
            <w:tcW w:w="0" w:type="auto"/>
            <w:hideMark/>
          </w:tcPr>
          <w:p w14:paraId="476F6C5C" w14:textId="77777777" w:rsidR="00865B0C" w:rsidRPr="00865B0C" w:rsidRDefault="00865B0C" w:rsidP="00DB2891">
            <w:r w:rsidRPr="00865B0C">
              <w:rPr>
                <w:rFonts w:ascii="Courier New" w:hAnsi="Courier New" w:cs="Courier New"/>
                <w:sz w:val="20"/>
                <w:szCs w:val="20"/>
              </w:rPr>
              <w:t>Corporate-WiFi</w:t>
            </w:r>
          </w:p>
        </w:tc>
        <w:tc>
          <w:tcPr>
            <w:tcW w:w="0" w:type="auto"/>
            <w:hideMark/>
          </w:tcPr>
          <w:p w14:paraId="189CEC3A" w14:textId="77777777" w:rsidR="00865B0C" w:rsidRPr="00865B0C" w:rsidRDefault="00865B0C" w:rsidP="00DB2891">
            <w:r w:rsidRPr="00865B0C">
              <w:t>Trusted user access</w:t>
            </w:r>
          </w:p>
        </w:tc>
        <w:tc>
          <w:tcPr>
            <w:tcW w:w="0" w:type="auto"/>
            <w:hideMark/>
          </w:tcPr>
          <w:p w14:paraId="571F28A3" w14:textId="77777777" w:rsidR="00865B0C" w:rsidRPr="00865B0C" w:rsidRDefault="00865B0C" w:rsidP="00DB2891">
            <w:r w:rsidRPr="00865B0C">
              <w:t>WPA3-Enterprise, 802.1X, RADIUS, VLAN override</w:t>
            </w:r>
          </w:p>
        </w:tc>
      </w:tr>
      <w:tr w:rsidR="00865B0C" w:rsidRPr="00865B0C" w14:paraId="17602083" w14:textId="77777777" w:rsidTr="002C41BA">
        <w:tc>
          <w:tcPr>
            <w:tcW w:w="0" w:type="auto"/>
            <w:hideMark/>
          </w:tcPr>
          <w:p w14:paraId="427522FD" w14:textId="77777777" w:rsidR="00865B0C" w:rsidRPr="00865B0C" w:rsidRDefault="00865B0C" w:rsidP="00DB2891">
            <w:r w:rsidRPr="00865B0C">
              <w:rPr>
                <w:rFonts w:ascii="Courier New" w:hAnsi="Courier New" w:cs="Courier New"/>
                <w:sz w:val="20"/>
                <w:szCs w:val="20"/>
              </w:rPr>
              <w:t>Guest-WiFi</w:t>
            </w:r>
          </w:p>
        </w:tc>
        <w:tc>
          <w:tcPr>
            <w:tcW w:w="0" w:type="auto"/>
            <w:hideMark/>
          </w:tcPr>
          <w:p w14:paraId="22CC143C" w14:textId="77777777" w:rsidR="00865B0C" w:rsidRPr="00865B0C" w:rsidRDefault="00865B0C" w:rsidP="00DB2891">
            <w:r w:rsidRPr="00865B0C">
              <w:t>Visitors and untrusted BYOD</w:t>
            </w:r>
          </w:p>
        </w:tc>
        <w:tc>
          <w:tcPr>
            <w:tcW w:w="0" w:type="auto"/>
            <w:hideMark/>
          </w:tcPr>
          <w:p w14:paraId="0A3110DA" w14:textId="77777777" w:rsidR="00865B0C" w:rsidRPr="00865B0C" w:rsidRDefault="00865B0C" w:rsidP="00DB2891">
            <w:r w:rsidRPr="00865B0C">
              <w:t>Captive portal, bandwidth shaping, client isolation</w:t>
            </w:r>
          </w:p>
        </w:tc>
      </w:tr>
      <w:tr w:rsidR="00865B0C" w:rsidRPr="00865B0C" w14:paraId="4F629C74" w14:textId="77777777" w:rsidTr="002C41BA">
        <w:tc>
          <w:tcPr>
            <w:tcW w:w="0" w:type="auto"/>
            <w:hideMark/>
          </w:tcPr>
          <w:p w14:paraId="5DCC0699" w14:textId="77777777" w:rsidR="00865B0C" w:rsidRPr="00865B0C" w:rsidRDefault="00865B0C" w:rsidP="00DB2891">
            <w:r w:rsidRPr="00865B0C">
              <w:rPr>
                <w:rFonts w:ascii="Courier New" w:hAnsi="Courier New" w:cs="Courier New"/>
                <w:sz w:val="20"/>
                <w:szCs w:val="20"/>
              </w:rPr>
              <w:t>IoT-WiFi</w:t>
            </w:r>
            <w:r w:rsidRPr="00865B0C">
              <w:t xml:space="preserve"> </w:t>
            </w:r>
            <w:r w:rsidRPr="00865B0C">
              <w:rPr>
                <w:i/>
                <w:iCs/>
              </w:rPr>
              <w:t>(optional)</w:t>
            </w:r>
          </w:p>
        </w:tc>
        <w:tc>
          <w:tcPr>
            <w:tcW w:w="0" w:type="auto"/>
            <w:hideMark/>
          </w:tcPr>
          <w:p w14:paraId="77260095" w14:textId="77777777" w:rsidR="00865B0C" w:rsidRPr="00865B0C" w:rsidRDefault="00865B0C" w:rsidP="00DB2891">
            <w:r w:rsidRPr="00865B0C">
              <w:t>Headless devices</w:t>
            </w:r>
          </w:p>
        </w:tc>
        <w:tc>
          <w:tcPr>
            <w:tcW w:w="0" w:type="auto"/>
            <w:hideMark/>
          </w:tcPr>
          <w:p w14:paraId="07F14EA4" w14:textId="77777777" w:rsidR="00865B0C" w:rsidRPr="00865B0C" w:rsidRDefault="00865B0C" w:rsidP="00DB2891">
            <w:r w:rsidRPr="00865B0C">
              <w:t>WPA2-PSK, static VLAN, limited network access</w:t>
            </w:r>
          </w:p>
        </w:tc>
      </w:tr>
    </w:tbl>
    <w:p w14:paraId="1518F4CC" w14:textId="77777777" w:rsidR="00865B0C" w:rsidRPr="00865B0C" w:rsidRDefault="00865B0C" w:rsidP="00DB2891">
      <w:r w:rsidRPr="00865B0C">
        <w:rPr>
          <w:b/>
          <w:bCs/>
        </w:rPr>
        <w:t>Best Practices</w:t>
      </w:r>
      <w:r w:rsidRPr="00865B0C">
        <w:t>:</w:t>
      </w:r>
    </w:p>
    <w:p w14:paraId="7973E3BD" w14:textId="77777777" w:rsidR="00865B0C" w:rsidRPr="00865B0C" w:rsidRDefault="00865B0C" w:rsidP="001109A9">
      <w:pPr>
        <w:numPr>
          <w:ilvl w:val="0"/>
          <w:numId w:val="23"/>
        </w:numPr>
      </w:pPr>
      <w:r w:rsidRPr="00865B0C">
        <w:t xml:space="preserve">Limit to </w:t>
      </w:r>
      <w:r w:rsidRPr="00865B0C">
        <w:rPr>
          <w:b/>
          <w:bCs/>
        </w:rPr>
        <w:t>3–4 SSIDs</w:t>
      </w:r>
    </w:p>
    <w:p w14:paraId="6DF4BB40" w14:textId="77777777" w:rsidR="00865B0C" w:rsidRPr="00865B0C" w:rsidRDefault="00865B0C" w:rsidP="001109A9">
      <w:pPr>
        <w:numPr>
          <w:ilvl w:val="0"/>
          <w:numId w:val="23"/>
        </w:numPr>
      </w:pPr>
      <w:r w:rsidRPr="00865B0C">
        <w:t xml:space="preserve">Use </w:t>
      </w:r>
      <w:r w:rsidRPr="00865B0C">
        <w:rPr>
          <w:b/>
          <w:bCs/>
        </w:rPr>
        <w:t>identity-based policies</w:t>
      </w:r>
      <w:r w:rsidRPr="00865B0C">
        <w:t xml:space="preserve"> for segmentation instead of separate SSIDs when possible</w:t>
      </w:r>
    </w:p>
    <w:p w14:paraId="60C06E2D" w14:textId="2813C5D0" w:rsidR="00865B0C" w:rsidRPr="00865B0C" w:rsidRDefault="00865B0C" w:rsidP="00DB2891"/>
    <w:p w14:paraId="514F8BCA" w14:textId="0A9B83F4" w:rsidR="00865B0C" w:rsidRPr="00865B0C" w:rsidRDefault="00865B0C" w:rsidP="00DB2891">
      <w:pPr>
        <w:outlineLvl w:val="2"/>
        <w:rPr>
          <w:b/>
          <w:bCs/>
          <w:sz w:val="27"/>
          <w:szCs w:val="27"/>
        </w:rPr>
      </w:pPr>
      <w:r w:rsidRPr="00865B0C">
        <w:rPr>
          <w:b/>
          <w:bCs/>
          <w:sz w:val="27"/>
          <w:szCs w:val="27"/>
        </w:rPr>
        <w:t>2. RF Profile Standards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0"/>
        <w:gridCol w:w="2363"/>
        <w:gridCol w:w="1153"/>
        <w:gridCol w:w="1242"/>
        <w:gridCol w:w="1330"/>
        <w:gridCol w:w="2662"/>
      </w:tblGrid>
      <w:tr w:rsidR="00865B0C" w:rsidRPr="00865B0C" w14:paraId="7F02E12B" w14:textId="77777777" w:rsidTr="003E1114">
        <w:tc>
          <w:tcPr>
            <w:tcW w:w="0" w:type="auto"/>
            <w:shd w:val="clear" w:color="auto" w:fill="FBD4B4" w:themeFill="accent6" w:themeFillTint="66"/>
            <w:hideMark/>
          </w:tcPr>
          <w:p w14:paraId="73B29D3F" w14:textId="77777777" w:rsidR="00865B0C" w:rsidRPr="00865B0C" w:rsidRDefault="00865B0C" w:rsidP="00DB2891">
            <w:pPr>
              <w:jc w:val="center"/>
              <w:rPr>
                <w:b/>
                <w:bCs/>
              </w:rPr>
            </w:pPr>
            <w:r w:rsidRPr="00865B0C">
              <w:rPr>
                <w:b/>
                <w:bCs/>
              </w:rPr>
              <w:t>Profile</w:t>
            </w:r>
          </w:p>
        </w:tc>
        <w:tc>
          <w:tcPr>
            <w:tcW w:w="0" w:type="auto"/>
            <w:shd w:val="clear" w:color="auto" w:fill="FBD4B4" w:themeFill="accent6" w:themeFillTint="66"/>
            <w:hideMark/>
          </w:tcPr>
          <w:p w14:paraId="26476410" w14:textId="77777777" w:rsidR="00865B0C" w:rsidRPr="00865B0C" w:rsidRDefault="00865B0C" w:rsidP="00DB2891">
            <w:pPr>
              <w:jc w:val="center"/>
              <w:rPr>
                <w:b/>
                <w:bCs/>
              </w:rPr>
            </w:pPr>
            <w:r w:rsidRPr="00865B0C">
              <w:rPr>
                <w:b/>
                <w:bCs/>
              </w:rPr>
              <w:t>Bands</w:t>
            </w:r>
          </w:p>
        </w:tc>
        <w:tc>
          <w:tcPr>
            <w:tcW w:w="0" w:type="auto"/>
            <w:shd w:val="clear" w:color="auto" w:fill="FBD4B4" w:themeFill="accent6" w:themeFillTint="66"/>
            <w:hideMark/>
          </w:tcPr>
          <w:p w14:paraId="1BD67C20" w14:textId="77777777" w:rsidR="00865B0C" w:rsidRPr="00865B0C" w:rsidRDefault="00865B0C" w:rsidP="00DB2891">
            <w:pPr>
              <w:jc w:val="center"/>
              <w:rPr>
                <w:b/>
                <w:bCs/>
              </w:rPr>
            </w:pPr>
            <w:r w:rsidRPr="00865B0C">
              <w:rPr>
                <w:b/>
                <w:bCs/>
              </w:rPr>
              <w:t>Bitrate</w:t>
            </w:r>
          </w:p>
        </w:tc>
        <w:tc>
          <w:tcPr>
            <w:tcW w:w="0" w:type="auto"/>
            <w:shd w:val="clear" w:color="auto" w:fill="FBD4B4" w:themeFill="accent6" w:themeFillTint="66"/>
            <w:hideMark/>
          </w:tcPr>
          <w:p w14:paraId="0E64A7F4" w14:textId="77777777" w:rsidR="00865B0C" w:rsidRPr="00865B0C" w:rsidRDefault="00865B0C" w:rsidP="00DB2891">
            <w:pPr>
              <w:jc w:val="center"/>
              <w:rPr>
                <w:b/>
                <w:bCs/>
              </w:rPr>
            </w:pPr>
            <w:r w:rsidRPr="00865B0C">
              <w:rPr>
                <w:b/>
                <w:bCs/>
              </w:rPr>
              <w:t>Power</w:t>
            </w:r>
          </w:p>
        </w:tc>
        <w:tc>
          <w:tcPr>
            <w:tcW w:w="0" w:type="auto"/>
            <w:shd w:val="clear" w:color="auto" w:fill="FBD4B4" w:themeFill="accent6" w:themeFillTint="66"/>
            <w:hideMark/>
          </w:tcPr>
          <w:p w14:paraId="468BE454" w14:textId="77777777" w:rsidR="00865B0C" w:rsidRPr="00865B0C" w:rsidRDefault="00865B0C" w:rsidP="00DB2891">
            <w:pPr>
              <w:jc w:val="center"/>
              <w:rPr>
                <w:b/>
                <w:bCs/>
              </w:rPr>
            </w:pPr>
            <w:r w:rsidRPr="00865B0C">
              <w:rPr>
                <w:b/>
                <w:bCs/>
              </w:rPr>
              <w:t>Roaming</w:t>
            </w:r>
          </w:p>
        </w:tc>
        <w:tc>
          <w:tcPr>
            <w:tcW w:w="0" w:type="auto"/>
            <w:shd w:val="clear" w:color="auto" w:fill="FBD4B4" w:themeFill="accent6" w:themeFillTint="66"/>
            <w:hideMark/>
          </w:tcPr>
          <w:p w14:paraId="7FC33631" w14:textId="77777777" w:rsidR="00865B0C" w:rsidRPr="00865B0C" w:rsidRDefault="00865B0C" w:rsidP="00DB2891">
            <w:pPr>
              <w:jc w:val="center"/>
              <w:rPr>
                <w:b/>
                <w:bCs/>
              </w:rPr>
            </w:pPr>
            <w:r w:rsidRPr="00865B0C">
              <w:rPr>
                <w:b/>
                <w:bCs/>
              </w:rPr>
              <w:t>Notes</w:t>
            </w:r>
          </w:p>
        </w:tc>
      </w:tr>
      <w:tr w:rsidR="00865B0C" w:rsidRPr="00865B0C" w14:paraId="190DE4EE" w14:textId="77777777" w:rsidTr="003E1114">
        <w:tc>
          <w:tcPr>
            <w:tcW w:w="0" w:type="auto"/>
            <w:hideMark/>
          </w:tcPr>
          <w:p w14:paraId="2C853A10" w14:textId="77777777" w:rsidR="00865B0C" w:rsidRPr="00865B0C" w:rsidRDefault="00865B0C" w:rsidP="00DB2891">
            <w:r w:rsidRPr="00865B0C">
              <w:rPr>
                <w:rFonts w:ascii="Courier New" w:hAnsi="Courier New" w:cs="Courier New"/>
                <w:sz w:val="20"/>
                <w:szCs w:val="20"/>
              </w:rPr>
              <w:t>Corp-HighDensity</w:t>
            </w:r>
          </w:p>
        </w:tc>
        <w:tc>
          <w:tcPr>
            <w:tcW w:w="0" w:type="auto"/>
            <w:hideMark/>
          </w:tcPr>
          <w:p w14:paraId="0E115301" w14:textId="77777777" w:rsidR="00865B0C" w:rsidRPr="00865B0C" w:rsidRDefault="00865B0C" w:rsidP="00DB2891">
            <w:r w:rsidRPr="00865B0C">
              <w:t>5 GHz / 6 GHz preferred</w:t>
            </w:r>
          </w:p>
        </w:tc>
        <w:tc>
          <w:tcPr>
            <w:tcW w:w="0" w:type="auto"/>
            <w:hideMark/>
          </w:tcPr>
          <w:p w14:paraId="49AA0303" w14:textId="77777777" w:rsidR="00865B0C" w:rsidRPr="00865B0C" w:rsidRDefault="00865B0C" w:rsidP="00DB2891">
            <w:r w:rsidRPr="00865B0C">
              <w:t>≥12 Mbps</w:t>
            </w:r>
          </w:p>
        </w:tc>
        <w:tc>
          <w:tcPr>
            <w:tcW w:w="0" w:type="auto"/>
            <w:hideMark/>
          </w:tcPr>
          <w:p w14:paraId="1A426608" w14:textId="77777777" w:rsidR="00865B0C" w:rsidRPr="00865B0C" w:rsidRDefault="00865B0C" w:rsidP="00DB2891">
            <w:r w:rsidRPr="00865B0C">
              <w:t>Dynamic</w:t>
            </w:r>
          </w:p>
        </w:tc>
        <w:tc>
          <w:tcPr>
            <w:tcW w:w="0" w:type="auto"/>
            <w:hideMark/>
          </w:tcPr>
          <w:p w14:paraId="0050EF84" w14:textId="77777777" w:rsidR="00865B0C" w:rsidRPr="00865B0C" w:rsidRDefault="00865B0C" w:rsidP="00DB2891">
            <w:r w:rsidRPr="00865B0C">
              <w:t>802.11r/k/v</w:t>
            </w:r>
          </w:p>
        </w:tc>
        <w:tc>
          <w:tcPr>
            <w:tcW w:w="0" w:type="auto"/>
            <w:hideMark/>
          </w:tcPr>
          <w:p w14:paraId="3C014DAE" w14:textId="77777777" w:rsidR="00865B0C" w:rsidRPr="00865B0C" w:rsidRDefault="00865B0C" w:rsidP="00DB2891">
            <w:r w:rsidRPr="00865B0C">
              <w:t>For offices, auditoriums</w:t>
            </w:r>
          </w:p>
        </w:tc>
      </w:tr>
      <w:tr w:rsidR="00865B0C" w:rsidRPr="00865B0C" w14:paraId="37370B48" w14:textId="77777777" w:rsidTr="003E1114">
        <w:tc>
          <w:tcPr>
            <w:tcW w:w="0" w:type="auto"/>
            <w:hideMark/>
          </w:tcPr>
          <w:p w14:paraId="451442B8" w14:textId="77777777" w:rsidR="00865B0C" w:rsidRPr="00865B0C" w:rsidRDefault="00865B0C" w:rsidP="00DB2891">
            <w:r w:rsidRPr="00865B0C">
              <w:rPr>
                <w:rFonts w:ascii="Courier New" w:hAnsi="Courier New" w:cs="Courier New"/>
                <w:sz w:val="20"/>
                <w:szCs w:val="20"/>
              </w:rPr>
              <w:t>Corp-Standard</w:t>
            </w:r>
          </w:p>
        </w:tc>
        <w:tc>
          <w:tcPr>
            <w:tcW w:w="0" w:type="auto"/>
            <w:hideMark/>
          </w:tcPr>
          <w:p w14:paraId="355078E4" w14:textId="77777777" w:rsidR="00865B0C" w:rsidRPr="00865B0C" w:rsidRDefault="00865B0C" w:rsidP="00DB2891">
            <w:r w:rsidRPr="00865B0C">
              <w:t>Dual Band</w:t>
            </w:r>
          </w:p>
        </w:tc>
        <w:tc>
          <w:tcPr>
            <w:tcW w:w="0" w:type="auto"/>
            <w:hideMark/>
          </w:tcPr>
          <w:p w14:paraId="6B3A99D1" w14:textId="77777777" w:rsidR="00865B0C" w:rsidRPr="00865B0C" w:rsidRDefault="00865B0C" w:rsidP="00DB2891">
            <w:r w:rsidRPr="00865B0C">
              <w:t>≥12 Mbps</w:t>
            </w:r>
          </w:p>
        </w:tc>
        <w:tc>
          <w:tcPr>
            <w:tcW w:w="0" w:type="auto"/>
            <w:hideMark/>
          </w:tcPr>
          <w:p w14:paraId="422BE2B5" w14:textId="77777777" w:rsidR="00865B0C" w:rsidRPr="00865B0C" w:rsidRDefault="00865B0C" w:rsidP="00DB2891">
            <w:r w:rsidRPr="00865B0C">
              <w:t>Moderate</w:t>
            </w:r>
          </w:p>
        </w:tc>
        <w:tc>
          <w:tcPr>
            <w:tcW w:w="0" w:type="auto"/>
            <w:hideMark/>
          </w:tcPr>
          <w:p w14:paraId="28A5164B" w14:textId="77777777" w:rsidR="00865B0C" w:rsidRPr="00865B0C" w:rsidRDefault="00865B0C" w:rsidP="00DB2891">
            <w:r w:rsidRPr="00865B0C">
              <w:t>802.11r</w:t>
            </w:r>
          </w:p>
        </w:tc>
        <w:tc>
          <w:tcPr>
            <w:tcW w:w="0" w:type="auto"/>
            <w:hideMark/>
          </w:tcPr>
          <w:p w14:paraId="6054FB3C" w14:textId="77777777" w:rsidR="00865B0C" w:rsidRPr="00865B0C" w:rsidRDefault="00865B0C" w:rsidP="00DB2891">
            <w:r w:rsidRPr="00865B0C">
              <w:t>For general areas</w:t>
            </w:r>
          </w:p>
        </w:tc>
      </w:tr>
      <w:tr w:rsidR="00865B0C" w:rsidRPr="00865B0C" w14:paraId="76CBE702" w14:textId="77777777" w:rsidTr="003E1114">
        <w:tc>
          <w:tcPr>
            <w:tcW w:w="0" w:type="auto"/>
            <w:hideMark/>
          </w:tcPr>
          <w:p w14:paraId="55B8A4DE" w14:textId="77777777" w:rsidR="00865B0C" w:rsidRPr="00865B0C" w:rsidRDefault="00865B0C" w:rsidP="00DB2891">
            <w:r w:rsidRPr="00865B0C">
              <w:rPr>
                <w:rFonts w:ascii="Courier New" w:hAnsi="Courier New" w:cs="Courier New"/>
                <w:sz w:val="20"/>
                <w:szCs w:val="20"/>
              </w:rPr>
              <w:t>Guest-RF</w:t>
            </w:r>
          </w:p>
        </w:tc>
        <w:tc>
          <w:tcPr>
            <w:tcW w:w="0" w:type="auto"/>
            <w:hideMark/>
          </w:tcPr>
          <w:p w14:paraId="2799BF14" w14:textId="77777777" w:rsidR="00865B0C" w:rsidRPr="00865B0C" w:rsidRDefault="00865B0C" w:rsidP="00DB2891">
            <w:r w:rsidRPr="00865B0C">
              <w:t>Dual Band</w:t>
            </w:r>
          </w:p>
        </w:tc>
        <w:tc>
          <w:tcPr>
            <w:tcW w:w="0" w:type="auto"/>
            <w:hideMark/>
          </w:tcPr>
          <w:p w14:paraId="5044215B" w14:textId="77777777" w:rsidR="00865B0C" w:rsidRPr="00865B0C" w:rsidRDefault="00865B0C" w:rsidP="00DB2891">
            <w:r w:rsidRPr="00865B0C">
              <w:t>≥6 Mbps</w:t>
            </w:r>
          </w:p>
        </w:tc>
        <w:tc>
          <w:tcPr>
            <w:tcW w:w="0" w:type="auto"/>
            <w:hideMark/>
          </w:tcPr>
          <w:p w14:paraId="60C077A6" w14:textId="77777777" w:rsidR="00865B0C" w:rsidRPr="00865B0C" w:rsidRDefault="00865B0C" w:rsidP="00DB2891">
            <w:r w:rsidRPr="00865B0C">
              <w:t>Low</w:t>
            </w:r>
          </w:p>
        </w:tc>
        <w:tc>
          <w:tcPr>
            <w:tcW w:w="0" w:type="auto"/>
            <w:hideMark/>
          </w:tcPr>
          <w:p w14:paraId="52BB021B" w14:textId="77777777" w:rsidR="00865B0C" w:rsidRPr="00865B0C" w:rsidRDefault="00865B0C" w:rsidP="00DB2891">
            <w:r w:rsidRPr="00865B0C">
              <w:t>Disabled</w:t>
            </w:r>
          </w:p>
        </w:tc>
        <w:tc>
          <w:tcPr>
            <w:tcW w:w="0" w:type="auto"/>
            <w:hideMark/>
          </w:tcPr>
          <w:p w14:paraId="6B4CA7BD" w14:textId="77777777" w:rsidR="00865B0C" w:rsidRPr="00865B0C" w:rsidRDefault="00865B0C" w:rsidP="00DB2891">
            <w:r w:rsidRPr="00865B0C">
              <w:t>Wider compatibility</w:t>
            </w:r>
          </w:p>
        </w:tc>
      </w:tr>
      <w:tr w:rsidR="00865B0C" w:rsidRPr="00865B0C" w14:paraId="3065F134" w14:textId="77777777" w:rsidTr="003E1114">
        <w:tc>
          <w:tcPr>
            <w:tcW w:w="0" w:type="auto"/>
            <w:hideMark/>
          </w:tcPr>
          <w:p w14:paraId="076A208E" w14:textId="77777777" w:rsidR="00865B0C" w:rsidRPr="00865B0C" w:rsidRDefault="00865B0C" w:rsidP="00DB2891">
            <w:r w:rsidRPr="00865B0C">
              <w:rPr>
                <w:rFonts w:ascii="Courier New" w:hAnsi="Courier New" w:cs="Courier New"/>
                <w:sz w:val="20"/>
                <w:szCs w:val="20"/>
              </w:rPr>
              <w:t>IoT-RF</w:t>
            </w:r>
          </w:p>
        </w:tc>
        <w:tc>
          <w:tcPr>
            <w:tcW w:w="0" w:type="auto"/>
            <w:hideMark/>
          </w:tcPr>
          <w:p w14:paraId="0D6F9F90" w14:textId="77777777" w:rsidR="00865B0C" w:rsidRPr="00865B0C" w:rsidRDefault="00865B0C" w:rsidP="00DB2891">
            <w:r w:rsidRPr="00865B0C">
              <w:t>2.4 GHz only</w:t>
            </w:r>
          </w:p>
        </w:tc>
        <w:tc>
          <w:tcPr>
            <w:tcW w:w="0" w:type="auto"/>
            <w:hideMark/>
          </w:tcPr>
          <w:p w14:paraId="0E48FEBA" w14:textId="77777777" w:rsidR="00865B0C" w:rsidRPr="00865B0C" w:rsidRDefault="00865B0C" w:rsidP="00DB2891">
            <w:r w:rsidRPr="00865B0C">
              <w:t>≥6 Mbps</w:t>
            </w:r>
          </w:p>
        </w:tc>
        <w:tc>
          <w:tcPr>
            <w:tcW w:w="0" w:type="auto"/>
            <w:hideMark/>
          </w:tcPr>
          <w:p w14:paraId="2160EDE1" w14:textId="77777777" w:rsidR="00865B0C" w:rsidRPr="00865B0C" w:rsidRDefault="00865B0C" w:rsidP="00DB2891">
            <w:r w:rsidRPr="00865B0C">
              <w:t>Fixed Low</w:t>
            </w:r>
          </w:p>
        </w:tc>
        <w:tc>
          <w:tcPr>
            <w:tcW w:w="0" w:type="auto"/>
            <w:hideMark/>
          </w:tcPr>
          <w:p w14:paraId="1E928F15" w14:textId="77777777" w:rsidR="00865B0C" w:rsidRPr="00865B0C" w:rsidRDefault="00865B0C" w:rsidP="00DB2891">
            <w:r w:rsidRPr="00865B0C">
              <w:t>Disabled</w:t>
            </w:r>
          </w:p>
        </w:tc>
        <w:tc>
          <w:tcPr>
            <w:tcW w:w="0" w:type="auto"/>
            <w:hideMark/>
          </w:tcPr>
          <w:p w14:paraId="7787D0E6" w14:textId="77777777" w:rsidR="00865B0C" w:rsidRPr="00865B0C" w:rsidRDefault="00865B0C" w:rsidP="00DB2891">
            <w:r w:rsidRPr="00865B0C">
              <w:t>For legacy headless devices</w:t>
            </w:r>
          </w:p>
        </w:tc>
      </w:tr>
    </w:tbl>
    <w:p w14:paraId="51E33639" w14:textId="31BAC5A0" w:rsidR="00865B0C" w:rsidRPr="00865B0C" w:rsidRDefault="00865B0C" w:rsidP="00DB2891"/>
    <w:p w14:paraId="14A41CD9" w14:textId="2A9859D3" w:rsidR="00865B0C" w:rsidRPr="00865B0C" w:rsidRDefault="00865B0C" w:rsidP="00DB2891">
      <w:pPr>
        <w:outlineLvl w:val="2"/>
        <w:rPr>
          <w:b/>
          <w:bCs/>
          <w:sz w:val="27"/>
          <w:szCs w:val="27"/>
        </w:rPr>
      </w:pPr>
      <w:r w:rsidRPr="00865B0C">
        <w:rPr>
          <w:b/>
          <w:bCs/>
          <w:sz w:val="27"/>
          <w:szCs w:val="27"/>
        </w:rPr>
        <w:t>3. VLAN / IP Strategy</w:t>
      </w:r>
    </w:p>
    <w:p w14:paraId="76F37923" w14:textId="77777777" w:rsidR="00865B0C" w:rsidRPr="00865B0C" w:rsidRDefault="00865B0C" w:rsidP="001109A9">
      <w:pPr>
        <w:numPr>
          <w:ilvl w:val="0"/>
          <w:numId w:val="24"/>
        </w:numPr>
      </w:pPr>
      <w:r w:rsidRPr="00865B0C">
        <w:t xml:space="preserve">Use </w:t>
      </w:r>
      <w:r w:rsidRPr="00865B0C">
        <w:rPr>
          <w:b/>
          <w:bCs/>
        </w:rPr>
        <w:t>dynamic VLAN assignment</w:t>
      </w:r>
      <w:r w:rsidRPr="00865B0C">
        <w:t xml:space="preserve"> for corporate SSID via RADIUS</w:t>
      </w:r>
    </w:p>
    <w:p w14:paraId="757B186A" w14:textId="77777777" w:rsidR="00865B0C" w:rsidRPr="00865B0C" w:rsidRDefault="00865B0C" w:rsidP="001109A9">
      <w:pPr>
        <w:numPr>
          <w:ilvl w:val="0"/>
          <w:numId w:val="24"/>
        </w:numPr>
      </w:pPr>
      <w:r w:rsidRPr="00865B0C">
        <w:t xml:space="preserve">Allocate </w:t>
      </w:r>
      <w:r w:rsidRPr="00865B0C">
        <w:rPr>
          <w:b/>
          <w:bCs/>
        </w:rPr>
        <w:t>/23 or /22</w:t>
      </w:r>
      <w:r w:rsidRPr="00865B0C">
        <w:t xml:space="preserve"> subnet per roaming domain</w:t>
      </w:r>
    </w:p>
    <w:p w14:paraId="0E649F82" w14:textId="77777777" w:rsidR="00865B0C" w:rsidRPr="00865B0C" w:rsidRDefault="00865B0C" w:rsidP="001109A9">
      <w:pPr>
        <w:numPr>
          <w:ilvl w:val="0"/>
          <w:numId w:val="24"/>
        </w:numPr>
      </w:pPr>
      <w:r w:rsidRPr="00865B0C">
        <w:t xml:space="preserve">Use </w:t>
      </w:r>
      <w:r w:rsidRPr="00865B0C">
        <w:rPr>
          <w:b/>
          <w:bCs/>
        </w:rPr>
        <w:t>VLAN pooling</w:t>
      </w:r>
      <w:r w:rsidRPr="00865B0C">
        <w:t xml:space="preserve"> (R30+) where subnet summarization is required</w:t>
      </w:r>
    </w:p>
    <w:p w14:paraId="45480196" w14:textId="77777777" w:rsidR="00865B0C" w:rsidRPr="00865B0C" w:rsidRDefault="00865B0C" w:rsidP="001109A9">
      <w:pPr>
        <w:numPr>
          <w:ilvl w:val="0"/>
          <w:numId w:val="24"/>
        </w:numPr>
      </w:pPr>
      <w:r w:rsidRPr="00865B0C">
        <w:t xml:space="preserve">Enforce </w:t>
      </w:r>
      <w:r w:rsidRPr="00865B0C">
        <w:rPr>
          <w:b/>
          <w:bCs/>
        </w:rPr>
        <w:t>Layer 2 roaming domains</w:t>
      </w:r>
      <w:r w:rsidRPr="00865B0C">
        <w:t xml:space="preserve"> with ≤200 APs per domain</w:t>
      </w:r>
    </w:p>
    <w:p w14:paraId="7671BCA4" w14:textId="77777777" w:rsidR="00865B0C" w:rsidRPr="00865B0C" w:rsidRDefault="00865B0C" w:rsidP="001109A9">
      <w:pPr>
        <w:numPr>
          <w:ilvl w:val="0"/>
          <w:numId w:val="24"/>
        </w:numPr>
      </w:pPr>
      <w:r w:rsidRPr="00865B0C">
        <w:t xml:space="preserve">Keep </w:t>
      </w:r>
      <w:r w:rsidRPr="00865B0C">
        <w:rPr>
          <w:b/>
          <w:bCs/>
        </w:rPr>
        <w:t>wireless VLANs distinct from wired</w:t>
      </w:r>
      <w:r w:rsidRPr="00865B0C">
        <w:t xml:space="preserve"> where segmentation is required</w:t>
      </w:r>
    </w:p>
    <w:p w14:paraId="045EE807" w14:textId="2BEAC9C6" w:rsidR="00865B0C" w:rsidRPr="00865B0C" w:rsidRDefault="00865B0C" w:rsidP="00DB2891"/>
    <w:p w14:paraId="47F7FF2D" w14:textId="57567C48" w:rsidR="00865B0C" w:rsidRPr="00865B0C" w:rsidRDefault="00865B0C" w:rsidP="00DB2891">
      <w:pPr>
        <w:outlineLvl w:val="2"/>
        <w:rPr>
          <w:b/>
          <w:bCs/>
          <w:sz w:val="27"/>
          <w:szCs w:val="27"/>
        </w:rPr>
      </w:pPr>
      <w:r w:rsidRPr="00865B0C">
        <w:rPr>
          <w:b/>
          <w:bCs/>
          <w:sz w:val="27"/>
          <w:szCs w:val="27"/>
        </w:rPr>
        <w:t>4. Security &amp; Access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5908"/>
      </w:tblGrid>
      <w:tr w:rsidR="00865B0C" w:rsidRPr="00865B0C" w14:paraId="573B53C5" w14:textId="77777777" w:rsidTr="00660A83">
        <w:tc>
          <w:tcPr>
            <w:tcW w:w="0" w:type="auto"/>
            <w:shd w:val="clear" w:color="auto" w:fill="FBD4B4" w:themeFill="accent6" w:themeFillTint="66"/>
            <w:hideMark/>
          </w:tcPr>
          <w:p w14:paraId="100548C0" w14:textId="77777777" w:rsidR="00865B0C" w:rsidRPr="00865B0C" w:rsidRDefault="00865B0C" w:rsidP="00660A83">
            <w:pPr>
              <w:rPr>
                <w:b/>
                <w:bCs/>
              </w:rPr>
            </w:pPr>
            <w:r w:rsidRPr="00865B0C">
              <w:rPr>
                <w:b/>
                <w:bCs/>
              </w:rPr>
              <w:t>Component</w:t>
            </w:r>
          </w:p>
        </w:tc>
        <w:tc>
          <w:tcPr>
            <w:tcW w:w="0" w:type="auto"/>
            <w:shd w:val="clear" w:color="auto" w:fill="FBD4B4" w:themeFill="accent6" w:themeFillTint="66"/>
            <w:hideMark/>
          </w:tcPr>
          <w:p w14:paraId="35C4BAB4" w14:textId="77777777" w:rsidR="00865B0C" w:rsidRPr="00865B0C" w:rsidRDefault="00865B0C" w:rsidP="00660A83">
            <w:pPr>
              <w:rPr>
                <w:b/>
                <w:bCs/>
              </w:rPr>
            </w:pPr>
            <w:r w:rsidRPr="00865B0C">
              <w:rPr>
                <w:b/>
                <w:bCs/>
              </w:rPr>
              <w:t>Setting</w:t>
            </w:r>
          </w:p>
        </w:tc>
      </w:tr>
      <w:tr w:rsidR="00865B0C" w:rsidRPr="00865B0C" w14:paraId="24984E83" w14:textId="77777777" w:rsidTr="00660A83">
        <w:tc>
          <w:tcPr>
            <w:tcW w:w="0" w:type="auto"/>
            <w:hideMark/>
          </w:tcPr>
          <w:p w14:paraId="1A09983E" w14:textId="77777777" w:rsidR="00865B0C" w:rsidRPr="00865B0C" w:rsidRDefault="00865B0C" w:rsidP="00DB2891">
            <w:r w:rsidRPr="00865B0C">
              <w:rPr>
                <w:b/>
                <w:bCs/>
              </w:rPr>
              <w:t>802.1X (WPA3-Enterprise)</w:t>
            </w:r>
          </w:p>
        </w:tc>
        <w:tc>
          <w:tcPr>
            <w:tcW w:w="0" w:type="auto"/>
            <w:hideMark/>
          </w:tcPr>
          <w:p w14:paraId="7D2236AC" w14:textId="77777777" w:rsidR="00865B0C" w:rsidRPr="00865B0C" w:rsidRDefault="00865B0C" w:rsidP="00DB2891">
            <w:r w:rsidRPr="00865B0C">
              <w:t>Mandatory for internal users</w:t>
            </w:r>
          </w:p>
        </w:tc>
      </w:tr>
      <w:tr w:rsidR="00865B0C" w:rsidRPr="00865B0C" w14:paraId="76EA60E9" w14:textId="77777777" w:rsidTr="00660A83">
        <w:tc>
          <w:tcPr>
            <w:tcW w:w="0" w:type="auto"/>
            <w:hideMark/>
          </w:tcPr>
          <w:p w14:paraId="0208ABF8" w14:textId="77777777" w:rsidR="00865B0C" w:rsidRPr="00865B0C" w:rsidRDefault="00865B0C" w:rsidP="00DB2891">
            <w:r w:rsidRPr="00865B0C">
              <w:rPr>
                <w:b/>
                <w:bCs/>
              </w:rPr>
              <w:t>RADIUS</w:t>
            </w:r>
          </w:p>
        </w:tc>
        <w:tc>
          <w:tcPr>
            <w:tcW w:w="0" w:type="auto"/>
            <w:hideMark/>
          </w:tcPr>
          <w:p w14:paraId="21B9FB4C" w14:textId="77777777" w:rsidR="00865B0C" w:rsidRPr="00865B0C" w:rsidRDefault="00865B0C" w:rsidP="00DB2891">
            <w:r w:rsidRPr="00865B0C">
              <w:t>Up to 3 per SSID; prefer sticky LB or failover</w:t>
            </w:r>
          </w:p>
        </w:tc>
      </w:tr>
      <w:tr w:rsidR="00865B0C" w:rsidRPr="00865B0C" w14:paraId="56CFCEEC" w14:textId="77777777" w:rsidTr="00660A83">
        <w:tc>
          <w:tcPr>
            <w:tcW w:w="0" w:type="auto"/>
            <w:hideMark/>
          </w:tcPr>
          <w:p w14:paraId="1894B45F" w14:textId="77777777" w:rsidR="00865B0C" w:rsidRPr="00865B0C" w:rsidRDefault="00865B0C" w:rsidP="00DB2891">
            <w:r w:rsidRPr="00865B0C">
              <w:rPr>
                <w:b/>
                <w:bCs/>
              </w:rPr>
              <w:t>AAA VLAN override</w:t>
            </w:r>
          </w:p>
        </w:tc>
        <w:tc>
          <w:tcPr>
            <w:tcW w:w="0" w:type="auto"/>
            <w:hideMark/>
          </w:tcPr>
          <w:p w14:paraId="1BD85F61" w14:textId="77777777" w:rsidR="00865B0C" w:rsidRPr="00865B0C" w:rsidRDefault="00865B0C" w:rsidP="00DB2891">
            <w:r w:rsidRPr="00865B0C">
              <w:t>Enabled, with switch validation</w:t>
            </w:r>
          </w:p>
        </w:tc>
      </w:tr>
      <w:tr w:rsidR="00865B0C" w:rsidRPr="00865B0C" w14:paraId="0B5B8B57" w14:textId="77777777" w:rsidTr="00660A83">
        <w:tc>
          <w:tcPr>
            <w:tcW w:w="0" w:type="auto"/>
            <w:hideMark/>
          </w:tcPr>
          <w:p w14:paraId="7D4226E5" w14:textId="77777777" w:rsidR="00865B0C" w:rsidRPr="00865B0C" w:rsidRDefault="00865B0C" w:rsidP="00DB2891">
            <w:r w:rsidRPr="00865B0C">
              <w:rPr>
                <w:b/>
                <w:bCs/>
              </w:rPr>
              <w:t>Client Isolation</w:t>
            </w:r>
          </w:p>
        </w:tc>
        <w:tc>
          <w:tcPr>
            <w:tcW w:w="0" w:type="auto"/>
            <w:hideMark/>
          </w:tcPr>
          <w:p w14:paraId="6DDB265C" w14:textId="77777777" w:rsidR="00865B0C" w:rsidRPr="00865B0C" w:rsidRDefault="00865B0C" w:rsidP="00DB2891">
            <w:r w:rsidRPr="00865B0C">
              <w:t>Guest + IoT SSIDs only</w:t>
            </w:r>
          </w:p>
        </w:tc>
      </w:tr>
      <w:tr w:rsidR="00865B0C" w:rsidRPr="00865B0C" w14:paraId="67AF3A5C" w14:textId="77777777" w:rsidTr="00660A83">
        <w:tc>
          <w:tcPr>
            <w:tcW w:w="0" w:type="auto"/>
            <w:hideMark/>
          </w:tcPr>
          <w:p w14:paraId="51FD3C15" w14:textId="77777777" w:rsidR="00865B0C" w:rsidRPr="00865B0C" w:rsidRDefault="00865B0C" w:rsidP="00DB2891">
            <w:r w:rsidRPr="00865B0C">
              <w:rPr>
                <w:b/>
                <w:bCs/>
              </w:rPr>
              <w:t>Firewall Rules</w:t>
            </w:r>
          </w:p>
        </w:tc>
        <w:tc>
          <w:tcPr>
            <w:tcW w:w="0" w:type="auto"/>
            <w:hideMark/>
          </w:tcPr>
          <w:p w14:paraId="7AF6C34C" w14:textId="77777777" w:rsidR="00865B0C" w:rsidRPr="00865B0C" w:rsidRDefault="00865B0C" w:rsidP="00DB2891">
            <w:r w:rsidRPr="00865B0C">
              <w:t>Deny LAN on Guest, restrict IoT-to-Corp</w:t>
            </w:r>
          </w:p>
        </w:tc>
      </w:tr>
      <w:tr w:rsidR="00865B0C" w:rsidRPr="00865B0C" w14:paraId="56786A56" w14:textId="77777777" w:rsidTr="00660A83">
        <w:tc>
          <w:tcPr>
            <w:tcW w:w="0" w:type="auto"/>
            <w:hideMark/>
          </w:tcPr>
          <w:p w14:paraId="485ED016" w14:textId="77777777" w:rsidR="00865B0C" w:rsidRPr="00865B0C" w:rsidRDefault="00865B0C" w:rsidP="00DB2891">
            <w:r w:rsidRPr="00865B0C">
              <w:rPr>
                <w:b/>
                <w:bCs/>
              </w:rPr>
              <w:t>Group Policies</w:t>
            </w:r>
          </w:p>
        </w:tc>
        <w:tc>
          <w:tcPr>
            <w:tcW w:w="0" w:type="auto"/>
            <w:hideMark/>
          </w:tcPr>
          <w:p w14:paraId="7861AEB6" w14:textId="77777777" w:rsidR="00865B0C" w:rsidRPr="00865B0C" w:rsidRDefault="00865B0C" w:rsidP="00DB2891">
            <w:r w:rsidRPr="00865B0C">
              <w:t>Role-based bandwidth, content filtering, Layer 3/7 controls</w:t>
            </w:r>
          </w:p>
        </w:tc>
      </w:tr>
      <w:tr w:rsidR="00865B0C" w:rsidRPr="00865B0C" w14:paraId="4DF8F26E" w14:textId="77777777" w:rsidTr="00660A83">
        <w:tc>
          <w:tcPr>
            <w:tcW w:w="0" w:type="auto"/>
            <w:hideMark/>
          </w:tcPr>
          <w:p w14:paraId="64944692" w14:textId="77777777" w:rsidR="00865B0C" w:rsidRPr="00865B0C" w:rsidRDefault="00865B0C" w:rsidP="00DB2891">
            <w:r w:rsidRPr="00865B0C">
              <w:rPr>
                <w:b/>
                <w:bCs/>
              </w:rPr>
              <w:t>Fast Roaming</w:t>
            </w:r>
          </w:p>
        </w:tc>
        <w:tc>
          <w:tcPr>
            <w:tcW w:w="0" w:type="auto"/>
            <w:hideMark/>
          </w:tcPr>
          <w:p w14:paraId="27644D5F" w14:textId="77777777" w:rsidR="00865B0C" w:rsidRPr="00865B0C" w:rsidRDefault="00865B0C" w:rsidP="00DB2891">
            <w:r w:rsidRPr="00865B0C">
              <w:t>802.11r/OKC on Corp SSID</w:t>
            </w:r>
          </w:p>
        </w:tc>
      </w:tr>
      <w:tr w:rsidR="00865B0C" w:rsidRPr="00865B0C" w14:paraId="5625EA17" w14:textId="77777777" w:rsidTr="00660A83">
        <w:tc>
          <w:tcPr>
            <w:tcW w:w="0" w:type="auto"/>
            <w:hideMark/>
          </w:tcPr>
          <w:p w14:paraId="62793349" w14:textId="77777777" w:rsidR="00865B0C" w:rsidRPr="00865B0C" w:rsidRDefault="00865B0C" w:rsidP="00DB2891">
            <w:r w:rsidRPr="00865B0C">
              <w:rPr>
                <w:b/>
                <w:bCs/>
              </w:rPr>
              <w:t>SGTs (Adaptive Policy)</w:t>
            </w:r>
          </w:p>
        </w:tc>
        <w:tc>
          <w:tcPr>
            <w:tcW w:w="0" w:type="auto"/>
            <w:hideMark/>
          </w:tcPr>
          <w:p w14:paraId="5EB162BE" w14:textId="77777777" w:rsidR="00865B0C" w:rsidRPr="00865B0C" w:rsidRDefault="00865B0C" w:rsidP="00DB2891">
            <w:r w:rsidRPr="00865B0C">
              <w:t>Optional, for TrustSec integration</w:t>
            </w:r>
          </w:p>
        </w:tc>
      </w:tr>
    </w:tbl>
    <w:p w14:paraId="079250BF" w14:textId="7CFAA954" w:rsidR="00865B0C" w:rsidRPr="00865B0C" w:rsidRDefault="00865B0C" w:rsidP="00DB2891"/>
    <w:p w14:paraId="13306171" w14:textId="0DE7497B" w:rsidR="00865B0C" w:rsidRPr="00865B0C" w:rsidRDefault="00865B0C" w:rsidP="00DB2891">
      <w:pPr>
        <w:outlineLvl w:val="2"/>
        <w:rPr>
          <w:b/>
          <w:bCs/>
          <w:sz w:val="27"/>
          <w:szCs w:val="27"/>
        </w:rPr>
      </w:pPr>
      <w:r w:rsidRPr="00865B0C">
        <w:rPr>
          <w:b/>
          <w:bCs/>
          <w:sz w:val="27"/>
          <w:szCs w:val="27"/>
        </w:rPr>
        <w:t>5. SSID Availability</w:t>
      </w:r>
    </w:p>
    <w:p w14:paraId="4216EC6A" w14:textId="77777777" w:rsidR="00865B0C" w:rsidRPr="00865B0C" w:rsidRDefault="00865B0C" w:rsidP="001109A9">
      <w:pPr>
        <w:numPr>
          <w:ilvl w:val="0"/>
          <w:numId w:val="25"/>
        </w:numPr>
      </w:pPr>
      <w:r w:rsidRPr="00865B0C">
        <w:t xml:space="preserve">Use </w:t>
      </w:r>
      <w:r w:rsidRPr="00865B0C">
        <w:rPr>
          <w:b/>
          <w:bCs/>
        </w:rPr>
        <w:t>Device Tags</w:t>
      </w:r>
      <w:r w:rsidRPr="00865B0C">
        <w:t xml:space="preserve"> for selective SSID broadcasting (e.g., only broadcast </w:t>
      </w:r>
      <w:r w:rsidRPr="00865B0C">
        <w:rPr>
          <w:rFonts w:ascii="Courier New" w:hAnsi="Courier New" w:cs="Courier New"/>
          <w:sz w:val="20"/>
          <w:szCs w:val="20"/>
        </w:rPr>
        <w:t>Guest-WiFi</w:t>
      </w:r>
      <w:r w:rsidRPr="00865B0C">
        <w:t xml:space="preserve"> at front desk/lobby)</w:t>
      </w:r>
    </w:p>
    <w:p w14:paraId="0478797A" w14:textId="77777777" w:rsidR="00865B0C" w:rsidRPr="00865B0C" w:rsidRDefault="00865B0C" w:rsidP="001109A9">
      <w:pPr>
        <w:numPr>
          <w:ilvl w:val="0"/>
          <w:numId w:val="25"/>
        </w:numPr>
      </w:pPr>
      <w:r w:rsidRPr="00865B0C">
        <w:t>Disable SSIDs on APs where not relevant via dashboard scheduling</w:t>
      </w:r>
    </w:p>
    <w:p w14:paraId="1CD8DE11" w14:textId="2C1D7D27" w:rsidR="00865B0C" w:rsidRPr="00865B0C" w:rsidRDefault="00865B0C" w:rsidP="00DB2891"/>
    <w:p w14:paraId="46CBF41D" w14:textId="069C0FF9" w:rsidR="00865B0C" w:rsidRPr="00865B0C" w:rsidRDefault="00865B0C" w:rsidP="00DB2891">
      <w:pPr>
        <w:outlineLvl w:val="2"/>
        <w:rPr>
          <w:b/>
          <w:bCs/>
          <w:sz w:val="27"/>
          <w:szCs w:val="27"/>
        </w:rPr>
      </w:pPr>
      <w:r w:rsidRPr="00865B0C">
        <w:rPr>
          <w:b/>
          <w:bCs/>
          <w:sz w:val="27"/>
          <w:szCs w:val="27"/>
        </w:rPr>
        <w:t>6. Roaming &amp; Performance Enhancements</w:t>
      </w:r>
    </w:p>
    <w:p w14:paraId="1960D062" w14:textId="77777777" w:rsidR="00865B0C" w:rsidRPr="00865B0C" w:rsidRDefault="00865B0C" w:rsidP="001109A9">
      <w:pPr>
        <w:numPr>
          <w:ilvl w:val="0"/>
          <w:numId w:val="26"/>
        </w:numPr>
      </w:pPr>
      <w:r w:rsidRPr="00865B0C">
        <w:t xml:space="preserve">Enable </w:t>
      </w:r>
      <w:r w:rsidRPr="00865B0C">
        <w:rPr>
          <w:b/>
          <w:bCs/>
        </w:rPr>
        <w:t>802.11r/k/v</w:t>
      </w:r>
      <w:r w:rsidRPr="00865B0C">
        <w:t xml:space="preserve"> on Corporate</w:t>
      </w:r>
    </w:p>
    <w:p w14:paraId="3226FCE5" w14:textId="77777777" w:rsidR="00865B0C" w:rsidRPr="00865B0C" w:rsidRDefault="00865B0C" w:rsidP="001109A9">
      <w:pPr>
        <w:numPr>
          <w:ilvl w:val="0"/>
          <w:numId w:val="26"/>
        </w:numPr>
      </w:pPr>
      <w:r w:rsidRPr="00865B0C">
        <w:t xml:space="preserve">Use </w:t>
      </w:r>
      <w:r w:rsidRPr="00865B0C">
        <w:rPr>
          <w:b/>
          <w:bCs/>
        </w:rPr>
        <w:t>AI-RRM</w:t>
      </w:r>
      <w:r w:rsidRPr="00865B0C">
        <w:t xml:space="preserve"> (default in Meraki cloud) for RF tuning</w:t>
      </w:r>
    </w:p>
    <w:p w14:paraId="1CC0A700" w14:textId="77777777" w:rsidR="00865B0C" w:rsidRPr="00865B0C" w:rsidRDefault="00865B0C" w:rsidP="001109A9">
      <w:pPr>
        <w:numPr>
          <w:ilvl w:val="0"/>
          <w:numId w:val="26"/>
        </w:numPr>
      </w:pPr>
      <w:r w:rsidRPr="00865B0C">
        <w:t xml:space="preserve">Enable </w:t>
      </w:r>
      <w:r w:rsidRPr="00865B0C">
        <w:rPr>
          <w:b/>
          <w:bCs/>
        </w:rPr>
        <w:t>Zero-Wait DFS</w:t>
      </w:r>
      <w:r w:rsidRPr="00865B0C">
        <w:t xml:space="preserve"> on supported APs</w:t>
      </w:r>
    </w:p>
    <w:p w14:paraId="25D35B41" w14:textId="77777777" w:rsidR="00865B0C" w:rsidRPr="00865B0C" w:rsidRDefault="00865B0C" w:rsidP="001109A9">
      <w:pPr>
        <w:numPr>
          <w:ilvl w:val="0"/>
          <w:numId w:val="26"/>
        </w:numPr>
      </w:pPr>
      <w:r w:rsidRPr="00865B0C">
        <w:t>Suppress broadcast/multicast using built-in features (enabled by default)</w:t>
      </w:r>
    </w:p>
    <w:p w14:paraId="3860A58E" w14:textId="0466471B" w:rsidR="00865B0C" w:rsidRPr="00865B0C" w:rsidRDefault="00865B0C" w:rsidP="00DB2891"/>
    <w:p w14:paraId="6EBC035D" w14:textId="61EAB673" w:rsidR="00865B0C" w:rsidRPr="00865B0C" w:rsidRDefault="00865B0C" w:rsidP="00DB2891">
      <w:pPr>
        <w:outlineLvl w:val="2"/>
        <w:rPr>
          <w:b/>
          <w:bCs/>
          <w:sz w:val="27"/>
          <w:szCs w:val="27"/>
        </w:rPr>
      </w:pPr>
      <w:r w:rsidRPr="00865B0C">
        <w:rPr>
          <w:b/>
          <w:bCs/>
          <w:sz w:val="27"/>
          <w:szCs w:val="27"/>
        </w:rPr>
        <w:t>7. Management &amp;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7521"/>
      </w:tblGrid>
      <w:tr w:rsidR="00865B0C" w:rsidRPr="00865B0C" w14:paraId="232DA6D9" w14:textId="77777777" w:rsidTr="000A4C4C">
        <w:tc>
          <w:tcPr>
            <w:tcW w:w="0" w:type="auto"/>
            <w:shd w:val="clear" w:color="auto" w:fill="FBD4B4" w:themeFill="accent6" w:themeFillTint="66"/>
            <w:hideMark/>
          </w:tcPr>
          <w:p w14:paraId="3DD9EB44" w14:textId="77777777" w:rsidR="00865B0C" w:rsidRPr="00865B0C" w:rsidRDefault="00865B0C" w:rsidP="000A4C4C">
            <w:pPr>
              <w:rPr>
                <w:b/>
                <w:bCs/>
              </w:rPr>
            </w:pPr>
            <w:r w:rsidRPr="00865B0C">
              <w:rPr>
                <w:b/>
                <w:bCs/>
              </w:rPr>
              <w:t>Feature</w:t>
            </w:r>
          </w:p>
        </w:tc>
        <w:tc>
          <w:tcPr>
            <w:tcW w:w="0" w:type="auto"/>
            <w:shd w:val="clear" w:color="auto" w:fill="FBD4B4" w:themeFill="accent6" w:themeFillTint="66"/>
            <w:hideMark/>
          </w:tcPr>
          <w:p w14:paraId="6C235981" w14:textId="77777777" w:rsidR="00865B0C" w:rsidRPr="00865B0C" w:rsidRDefault="00865B0C" w:rsidP="000A4C4C">
            <w:pPr>
              <w:rPr>
                <w:b/>
                <w:bCs/>
              </w:rPr>
            </w:pPr>
            <w:r w:rsidRPr="00865B0C">
              <w:rPr>
                <w:b/>
                <w:bCs/>
              </w:rPr>
              <w:t>Usage</w:t>
            </w:r>
          </w:p>
        </w:tc>
      </w:tr>
      <w:tr w:rsidR="00865B0C" w:rsidRPr="00865B0C" w14:paraId="1D205D37" w14:textId="77777777" w:rsidTr="000A4C4C">
        <w:tc>
          <w:tcPr>
            <w:tcW w:w="0" w:type="auto"/>
            <w:hideMark/>
          </w:tcPr>
          <w:p w14:paraId="29668569" w14:textId="77777777" w:rsidR="00865B0C" w:rsidRPr="00865B0C" w:rsidRDefault="00865B0C" w:rsidP="00DB2891">
            <w:r w:rsidRPr="00865B0C">
              <w:rPr>
                <w:b/>
                <w:bCs/>
              </w:rPr>
              <w:lastRenderedPageBreak/>
              <w:t>Network Tags</w:t>
            </w:r>
          </w:p>
        </w:tc>
        <w:tc>
          <w:tcPr>
            <w:tcW w:w="0" w:type="auto"/>
            <w:hideMark/>
          </w:tcPr>
          <w:p w14:paraId="5D18D7EC" w14:textId="77777777" w:rsidR="00865B0C" w:rsidRPr="00865B0C" w:rsidRDefault="00865B0C" w:rsidP="00DB2891">
            <w:r w:rsidRPr="00865B0C">
              <w:t xml:space="preserve">For site segmentation: </w:t>
            </w:r>
            <w:r w:rsidRPr="00865B0C">
              <w:rPr>
                <w:rFonts w:ascii="Courier New" w:hAnsi="Courier New" w:cs="Courier New"/>
                <w:sz w:val="20"/>
                <w:szCs w:val="20"/>
              </w:rPr>
              <w:t>CampusA</w:t>
            </w:r>
            <w:r w:rsidRPr="00865B0C">
              <w:t xml:space="preserve">, </w:t>
            </w:r>
            <w:r w:rsidRPr="00865B0C">
              <w:rPr>
                <w:rFonts w:ascii="Courier New" w:hAnsi="Courier New" w:cs="Courier New"/>
                <w:sz w:val="20"/>
                <w:szCs w:val="20"/>
              </w:rPr>
              <w:t>Building1</w:t>
            </w:r>
            <w:r w:rsidRPr="00865B0C">
              <w:t xml:space="preserve">, </w:t>
            </w:r>
            <w:r w:rsidRPr="00865B0C">
              <w:rPr>
                <w:rFonts w:ascii="Courier New" w:hAnsi="Courier New" w:cs="Courier New"/>
                <w:sz w:val="20"/>
                <w:szCs w:val="20"/>
              </w:rPr>
              <w:t>RetailZone</w:t>
            </w:r>
          </w:p>
        </w:tc>
      </w:tr>
      <w:tr w:rsidR="00865B0C" w:rsidRPr="00865B0C" w14:paraId="6FCF2D56" w14:textId="77777777" w:rsidTr="000A4C4C">
        <w:tc>
          <w:tcPr>
            <w:tcW w:w="0" w:type="auto"/>
            <w:hideMark/>
          </w:tcPr>
          <w:p w14:paraId="7DA4D0B5" w14:textId="77777777" w:rsidR="00865B0C" w:rsidRPr="00865B0C" w:rsidRDefault="00865B0C" w:rsidP="00DB2891">
            <w:r w:rsidRPr="00865B0C">
              <w:rPr>
                <w:b/>
                <w:bCs/>
              </w:rPr>
              <w:t>Device Tags</w:t>
            </w:r>
          </w:p>
        </w:tc>
        <w:tc>
          <w:tcPr>
            <w:tcW w:w="0" w:type="auto"/>
            <w:hideMark/>
          </w:tcPr>
          <w:p w14:paraId="36E7A5C4" w14:textId="77777777" w:rsidR="00865B0C" w:rsidRPr="00865B0C" w:rsidRDefault="00865B0C" w:rsidP="00DB2891">
            <w:r w:rsidRPr="00865B0C">
              <w:t xml:space="preserve">For AP roles: </w:t>
            </w:r>
            <w:r w:rsidRPr="00865B0C">
              <w:rPr>
                <w:rFonts w:ascii="Courier New" w:hAnsi="Courier New" w:cs="Courier New"/>
                <w:sz w:val="20"/>
                <w:szCs w:val="20"/>
              </w:rPr>
              <w:t>Lobby</w:t>
            </w:r>
            <w:r w:rsidRPr="00865B0C">
              <w:t xml:space="preserve">, </w:t>
            </w:r>
            <w:r w:rsidRPr="00865B0C">
              <w:rPr>
                <w:rFonts w:ascii="Courier New" w:hAnsi="Courier New" w:cs="Courier New"/>
                <w:sz w:val="20"/>
                <w:szCs w:val="20"/>
              </w:rPr>
              <w:t>MeetingRoom</w:t>
            </w:r>
            <w:r w:rsidRPr="00865B0C">
              <w:t xml:space="preserve">, </w:t>
            </w:r>
            <w:r w:rsidRPr="00865B0C">
              <w:rPr>
                <w:rFonts w:ascii="Courier New" w:hAnsi="Courier New" w:cs="Courier New"/>
                <w:sz w:val="20"/>
                <w:szCs w:val="20"/>
              </w:rPr>
              <w:t>GuestOnly</w:t>
            </w:r>
          </w:p>
        </w:tc>
      </w:tr>
      <w:tr w:rsidR="00865B0C" w:rsidRPr="00865B0C" w14:paraId="1A462E8E" w14:textId="77777777" w:rsidTr="000A4C4C">
        <w:tc>
          <w:tcPr>
            <w:tcW w:w="0" w:type="auto"/>
            <w:hideMark/>
          </w:tcPr>
          <w:p w14:paraId="7A0B33F9" w14:textId="77777777" w:rsidR="00865B0C" w:rsidRPr="00865B0C" w:rsidRDefault="00865B0C" w:rsidP="00DB2891">
            <w:r w:rsidRPr="00865B0C">
              <w:rPr>
                <w:b/>
                <w:bCs/>
              </w:rPr>
              <w:t>Firmware Strategy</w:t>
            </w:r>
          </w:p>
        </w:tc>
        <w:tc>
          <w:tcPr>
            <w:tcW w:w="0" w:type="auto"/>
            <w:hideMark/>
          </w:tcPr>
          <w:p w14:paraId="1AD5E1DA" w14:textId="77777777" w:rsidR="00865B0C" w:rsidRPr="00865B0C" w:rsidRDefault="00865B0C" w:rsidP="00DB2891">
            <w:r w:rsidRPr="00865B0C">
              <w:t>Use stable track (MR29.x or MR30.x); staggered upgrades</w:t>
            </w:r>
          </w:p>
        </w:tc>
      </w:tr>
      <w:tr w:rsidR="00865B0C" w:rsidRPr="00865B0C" w14:paraId="3D0D190F" w14:textId="77777777" w:rsidTr="000A4C4C">
        <w:tc>
          <w:tcPr>
            <w:tcW w:w="0" w:type="auto"/>
            <w:hideMark/>
          </w:tcPr>
          <w:p w14:paraId="1174C692" w14:textId="77777777" w:rsidR="00865B0C" w:rsidRPr="00865B0C" w:rsidRDefault="00865B0C" w:rsidP="00DB2891">
            <w:r w:rsidRPr="00865B0C">
              <w:rPr>
                <w:b/>
                <w:bCs/>
              </w:rPr>
              <w:t>Client Analytics</w:t>
            </w:r>
          </w:p>
        </w:tc>
        <w:tc>
          <w:tcPr>
            <w:tcW w:w="0" w:type="auto"/>
            <w:hideMark/>
          </w:tcPr>
          <w:p w14:paraId="47F27F5E" w14:textId="77777777" w:rsidR="00865B0C" w:rsidRPr="00865B0C" w:rsidRDefault="00865B0C" w:rsidP="00DB2891">
            <w:r w:rsidRPr="00865B0C">
              <w:t>Enabled by default; use for device and roaming insights</w:t>
            </w:r>
          </w:p>
        </w:tc>
      </w:tr>
      <w:tr w:rsidR="00865B0C" w:rsidRPr="00865B0C" w14:paraId="4BF0A2F7" w14:textId="77777777" w:rsidTr="000A4C4C">
        <w:tc>
          <w:tcPr>
            <w:tcW w:w="0" w:type="auto"/>
            <w:hideMark/>
          </w:tcPr>
          <w:p w14:paraId="3A871B1B" w14:textId="77777777" w:rsidR="00865B0C" w:rsidRPr="00865B0C" w:rsidRDefault="00865B0C" w:rsidP="00DB2891">
            <w:r w:rsidRPr="00865B0C">
              <w:rPr>
                <w:b/>
                <w:bCs/>
              </w:rPr>
              <w:t>Air Marshal (WIPS)</w:t>
            </w:r>
          </w:p>
        </w:tc>
        <w:tc>
          <w:tcPr>
            <w:tcW w:w="0" w:type="auto"/>
            <w:hideMark/>
          </w:tcPr>
          <w:p w14:paraId="6C27BFA9" w14:textId="77777777" w:rsidR="00865B0C" w:rsidRPr="00865B0C" w:rsidRDefault="00865B0C" w:rsidP="00DB2891">
            <w:r w:rsidRPr="00865B0C">
              <w:t>Enabled on all APs for rogue detection</w:t>
            </w:r>
          </w:p>
        </w:tc>
      </w:tr>
      <w:tr w:rsidR="00865B0C" w:rsidRPr="00865B0C" w14:paraId="1ACFA95B" w14:textId="77777777" w:rsidTr="000A4C4C">
        <w:tc>
          <w:tcPr>
            <w:tcW w:w="0" w:type="auto"/>
            <w:hideMark/>
          </w:tcPr>
          <w:p w14:paraId="69A8BF36" w14:textId="77777777" w:rsidR="00865B0C" w:rsidRPr="00865B0C" w:rsidRDefault="00865B0C" w:rsidP="00DB2891">
            <w:r w:rsidRPr="00865B0C">
              <w:rPr>
                <w:b/>
                <w:bCs/>
              </w:rPr>
              <w:t>Monitoring</w:t>
            </w:r>
          </w:p>
        </w:tc>
        <w:tc>
          <w:tcPr>
            <w:tcW w:w="0" w:type="auto"/>
            <w:hideMark/>
          </w:tcPr>
          <w:p w14:paraId="09BC6086" w14:textId="77777777" w:rsidR="00865B0C" w:rsidRPr="00865B0C" w:rsidRDefault="00865B0C" w:rsidP="00DB2891">
            <w:r w:rsidRPr="00865B0C">
              <w:t>Use Meraki Health, Location Analytics, and Roaming Analytics dashboards</w:t>
            </w:r>
          </w:p>
        </w:tc>
      </w:tr>
      <w:tr w:rsidR="00865B0C" w:rsidRPr="00865B0C" w14:paraId="4557C7A0" w14:textId="77777777" w:rsidTr="000A4C4C">
        <w:tc>
          <w:tcPr>
            <w:tcW w:w="0" w:type="auto"/>
            <w:hideMark/>
          </w:tcPr>
          <w:p w14:paraId="2BA0D623" w14:textId="77777777" w:rsidR="00865B0C" w:rsidRPr="00865B0C" w:rsidRDefault="00865B0C" w:rsidP="00DB2891">
            <w:r w:rsidRPr="00865B0C">
              <w:rPr>
                <w:b/>
                <w:bCs/>
              </w:rPr>
              <w:t>Change Control</w:t>
            </w:r>
          </w:p>
        </w:tc>
        <w:tc>
          <w:tcPr>
            <w:tcW w:w="0" w:type="auto"/>
            <w:hideMark/>
          </w:tcPr>
          <w:p w14:paraId="5443BA88" w14:textId="77777777" w:rsidR="00865B0C" w:rsidRPr="00865B0C" w:rsidRDefault="00865B0C" w:rsidP="00DB2891">
            <w:r w:rsidRPr="00865B0C">
              <w:t>Document SSID/RF/Firewall templates for consistency</w:t>
            </w:r>
          </w:p>
        </w:tc>
      </w:tr>
      <w:tr w:rsidR="00865B0C" w:rsidRPr="00865B0C" w14:paraId="70CEF69F" w14:textId="77777777" w:rsidTr="000A4C4C">
        <w:tc>
          <w:tcPr>
            <w:tcW w:w="0" w:type="auto"/>
            <w:hideMark/>
          </w:tcPr>
          <w:p w14:paraId="53922542" w14:textId="77777777" w:rsidR="00865B0C" w:rsidRPr="00865B0C" w:rsidRDefault="00865B0C" w:rsidP="00DB2891">
            <w:r w:rsidRPr="00865B0C">
              <w:rPr>
                <w:b/>
                <w:bCs/>
              </w:rPr>
              <w:t>Alerting</w:t>
            </w:r>
          </w:p>
        </w:tc>
        <w:tc>
          <w:tcPr>
            <w:tcW w:w="0" w:type="auto"/>
            <w:hideMark/>
          </w:tcPr>
          <w:p w14:paraId="28AC308A" w14:textId="77777777" w:rsidR="00865B0C" w:rsidRPr="00865B0C" w:rsidRDefault="00865B0C" w:rsidP="00DB2891">
            <w:r w:rsidRPr="00865B0C">
              <w:t>Configure org-wide alerts for outages, rogue APs, DHCP failures, etc.</w:t>
            </w:r>
          </w:p>
        </w:tc>
      </w:tr>
    </w:tbl>
    <w:p w14:paraId="4ED81F75" w14:textId="4FAC1ED7" w:rsidR="00865B0C" w:rsidRPr="00865B0C" w:rsidRDefault="00865B0C" w:rsidP="00DB2891"/>
    <w:p w14:paraId="543BA258" w14:textId="5A06BDCC" w:rsidR="00865B0C" w:rsidRPr="00865B0C" w:rsidRDefault="00865B0C" w:rsidP="00DB2891">
      <w:pPr>
        <w:outlineLvl w:val="2"/>
        <w:rPr>
          <w:b/>
          <w:bCs/>
          <w:sz w:val="27"/>
          <w:szCs w:val="27"/>
        </w:rPr>
      </w:pPr>
      <w:r w:rsidRPr="00865B0C">
        <w:rPr>
          <w:b/>
          <w:bCs/>
          <w:sz w:val="27"/>
          <w:szCs w:val="27"/>
        </w:rPr>
        <w:t>8. End User Experience</w:t>
      </w:r>
    </w:p>
    <w:p w14:paraId="0ECFF7D1" w14:textId="77777777" w:rsidR="00865B0C" w:rsidRPr="00865B0C" w:rsidRDefault="00865B0C" w:rsidP="001109A9">
      <w:pPr>
        <w:numPr>
          <w:ilvl w:val="0"/>
          <w:numId w:val="27"/>
        </w:numPr>
      </w:pPr>
      <w:r w:rsidRPr="00865B0C">
        <w:t xml:space="preserve">Enable </w:t>
      </w:r>
      <w:r w:rsidRPr="00865B0C">
        <w:rPr>
          <w:b/>
          <w:bCs/>
        </w:rPr>
        <w:t>splash page branding</w:t>
      </w:r>
      <w:r w:rsidRPr="00865B0C">
        <w:t xml:space="preserve"> for Guest WiFi</w:t>
      </w:r>
    </w:p>
    <w:p w14:paraId="5B62CB57" w14:textId="77777777" w:rsidR="00865B0C" w:rsidRPr="00865B0C" w:rsidRDefault="00865B0C" w:rsidP="001109A9">
      <w:pPr>
        <w:numPr>
          <w:ilvl w:val="0"/>
          <w:numId w:val="27"/>
        </w:numPr>
      </w:pPr>
      <w:r w:rsidRPr="00865B0C">
        <w:t xml:space="preserve">Support </w:t>
      </w:r>
      <w:r w:rsidRPr="00865B0C">
        <w:rPr>
          <w:b/>
          <w:bCs/>
        </w:rPr>
        <w:t>BYOD via captive portal or separate SSID</w:t>
      </w:r>
    </w:p>
    <w:p w14:paraId="781FAE35" w14:textId="77777777" w:rsidR="00865B0C" w:rsidRPr="00865B0C" w:rsidRDefault="00865B0C" w:rsidP="001109A9">
      <w:pPr>
        <w:numPr>
          <w:ilvl w:val="0"/>
          <w:numId w:val="27"/>
        </w:numPr>
      </w:pPr>
      <w:r w:rsidRPr="00865B0C">
        <w:t xml:space="preserve">Ensure seamless </w:t>
      </w:r>
      <w:r w:rsidRPr="00865B0C">
        <w:rPr>
          <w:b/>
          <w:bCs/>
        </w:rPr>
        <w:t>hybrid access</w:t>
      </w:r>
      <w:r w:rsidRPr="00865B0C">
        <w:t xml:space="preserve"> with posture checks if integrating with ISE or Umbrella</w:t>
      </w:r>
    </w:p>
    <w:p w14:paraId="726B0CC7" w14:textId="77777777" w:rsidR="00865B0C" w:rsidRPr="00865B0C" w:rsidRDefault="00865B0C" w:rsidP="001109A9">
      <w:pPr>
        <w:numPr>
          <w:ilvl w:val="0"/>
          <w:numId w:val="27"/>
        </w:numPr>
      </w:pPr>
      <w:r w:rsidRPr="00865B0C">
        <w:t xml:space="preserve">Monitor </w:t>
      </w:r>
      <w:r w:rsidRPr="00865B0C">
        <w:rPr>
          <w:b/>
          <w:bCs/>
        </w:rPr>
        <w:t>roaming failure types</w:t>
      </w:r>
      <w:r w:rsidRPr="00865B0C">
        <w:t xml:space="preserve"> (e.g., Ping-Pong, Bad, Disconnected) in dashboard</w:t>
      </w:r>
    </w:p>
    <w:p w14:paraId="63197E77" w14:textId="77777777" w:rsidR="00F461E7" w:rsidRDefault="00F461E7" w:rsidP="00DB2891">
      <w:pPr>
        <w:outlineLvl w:val="1"/>
        <w:rPr>
          <w:b/>
          <w:bCs/>
          <w:sz w:val="36"/>
          <w:szCs w:val="36"/>
        </w:rPr>
      </w:pPr>
    </w:p>
    <w:p w14:paraId="5511728D" w14:textId="77777777" w:rsidR="002E3C3F" w:rsidRDefault="002E3C3F">
      <w:pPr>
        <w:spacing w:after="200" w:line="276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725C8A9" w14:textId="029624E1" w:rsidR="00865B0C" w:rsidRPr="00865B0C" w:rsidRDefault="00865B0C" w:rsidP="00465916">
      <w:pPr>
        <w:pStyle w:val="Heading3"/>
      </w:pPr>
      <w:r w:rsidRPr="00865B0C">
        <w:lastRenderedPageBreak/>
        <w:t>Meraki API-Driven Wireless Operations Model</w:t>
      </w:r>
    </w:p>
    <w:p w14:paraId="4F8FC13A" w14:textId="43F24D9F" w:rsidR="00865B0C" w:rsidRPr="00865B0C" w:rsidRDefault="00865B0C" w:rsidP="00DB2891"/>
    <w:p w14:paraId="58F4B2FF" w14:textId="330E3ACB" w:rsidR="00865B0C" w:rsidRPr="00865B0C" w:rsidRDefault="00865B0C" w:rsidP="00DB2891">
      <w:pPr>
        <w:outlineLvl w:val="2"/>
        <w:rPr>
          <w:b/>
          <w:bCs/>
          <w:sz w:val="27"/>
          <w:szCs w:val="27"/>
        </w:rPr>
      </w:pPr>
      <w:r w:rsidRPr="00865B0C">
        <w:rPr>
          <w:b/>
          <w:bCs/>
          <w:sz w:val="27"/>
          <w:szCs w:val="27"/>
        </w:rPr>
        <w:t>Day 0 – Design &amp; Preparation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9"/>
        <w:gridCol w:w="4826"/>
        <w:gridCol w:w="3665"/>
      </w:tblGrid>
      <w:tr w:rsidR="00865B0C" w:rsidRPr="00865B0C" w14:paraId="4E3CA588" w14:textId="77777777" w:rsidTr="000A4C4C">
        <w:tc>
          <w:tcPr>
            <w:tcW w:w="0" w:type="auto"/>
            <w:shd w:val="clear" w:color="auto" w:fill="FBD4B4" w:themeFill="accent6" w:themeFillTint="66"/>
            <w:hideMark/>
          </w:tcPr>
          <w:p w14:paraId="3E83D42D" w14:textId="77777777" w:rsidR="00865B0C" w:rsidRPr="00865B0C" w:rsidRDefault="00865B0C" w:rsidP="000A4C4C">
            <w:pPr>
              <w:rPr>
                <w:b/>
                <w:bCs/>
              </w:rPr>
            </w:pPr>
            <w:r w:rsidRPr="00865B0C">
              <w:rPr>
                <w:b/>
                <w:bCs/>
              </w:rPr>
              <w:t>API</w:t>
            </w:r>
          </w:p>
        </w:tc>
        <w:tc>
          <w:tcPr>
            <w:tcW w:w="0" w:type="auto"/>
            <w:shd w:val="clear" w:color="auto" w:fill="FBD4B4" w:themeFill="accent6" w:themeFillTint="66"/>
            <w:hideMark/>
          </w:tcPr>
          <w:p w14:paraId="626F9FA2" w14:textId="77777777" w:rsidR="00865B0C" w:rsidRPr="00865B0C" w:rsidRDefault="00865B0C" w:rsidP="000A4C4C">
            <w:pPr>
              <w:rPr>
                <w:b/>
                <w:bCs/>
              </w:rPr>
            </w:pPr>
            <w:r w:rsidRPr="00865B0C">
              <w:rPr>
                <w:b/>
                <w:bCs/>
              </w:rPr>
              <w:t>Use Case</w:t>
            </w:r>
          </w:p>
        </w:tc>
        <w:tc>
          <w:tcPr>
            <w:tcW w:w="0" w:type="auto"/>
            <w:shd w:val="clear" w:color="auto" w:fill="FBD4B4" w:themeFill="accent6" w:themeFillTint="66"/>
            <w:hideMark/>
          </w:tcPr>
          <w:p w14:paraId="6F4BE928" w14:textId="77777777" w:rsidR="00865B0C" w:rsidRPr="00865B0C" w:rsidRDefault="00865B0C" w:rsidP="000A4C4C">
            <w:pPr>
              <w:rPr>
                <w:b/>
                <w:bCs/>
              </w:rPr>
            </w:pPr>
            <w:r w:rsidRPr="00865B0C">
              <w:rPr>
                <w:b/>
                <w:bCs/>
              </w:rPr>
              <w:t>Benefit</w:t>
            </w:r>
          </w:p>
        </w:tc>
      </w:tr>
      <w:tr w:rsidR="00865B0C" w:rsidRPr="00865B0C" w14:paraId="7D97203D" w14:textId="77777777" w:rsidTr="000A4C4C">
        <w:tc>
          <w:tcPr>
            <w:tcW w:w="0" w:type="auto"/>
            <w:hideMark/>
          </w:tcPr>
          <w:p w14:paraId="07A731F2" w14:textId="77777777" w:rsidR="00865B0C" w:rsidRPr="00865B0C" w:rsidRDefault="00865B0C" w:rsidP="00DB2891">
            <w:r w:rsidRPr="00865B0C">
              <w:rPr>
                <w:b/>
                <w:bCs/>
              </w:rPr>
              <w:t>Dashboard API</w:t>
            </w:r>
          </w:p>
        </w:tc>
        <w:tc>
          <w:tcPr>
            <w:tcW w:w="0" w:type="auto"/>
            <w:hideMark/>
          </w:tcPr>
          <w:p w14:paraId="3433B4BB" w14:textId="77777777" w:rsidR="00865B0C" w:rsidRPr="00865B0C" w:rsidRDefault="00865B0C" w:rsidP="00DB2891">
            <w:r w:rsidRPr="00865B0C">
              <w:t>- Automate network/org/site creation</w:t>
            </w:r>
            <w:r w:rsidRPr="00865B0C">
              <w:br/>
              <w:t>- Apply config templates (SSIDs, VLANs, firewall rules, tags)</w:t>
            </w:r>
            <w:r w:rsidRPr="00865B0C">
              <w:br/>
              <w:t>- Upload floor plans and place APs</w:t>
            </w:r>
          </w:p>
        </w:tc>
        <w:tc>
          <w:tcPr>
            <w:tcW w:w="0" w:type="auto"/>
            <w:hideMark/>
          </w:tcPr>
          <w:p w14:paraId="3EA93D08" w14:textId="77777777" w:rsidR="00865B0C" w:rsidRPr="00865B0C" w:rsidRDefault="00865B0C" w:rsidP="00DB2891">
            <w:r w:rsidRPr="00865B0C">
              <w:t>Accelerates baseline deployment, reduces human error</w:t>
            </w:r>
          </w:p>
        </w:tc>
      </w:tr>
      <w:tr w:rsidR="00865B0C" w:rsidRPr="00865B0C" w14:paraId="7EBBFF9E" w14:textId="77777777" w:rsidTr="000A4C4C">
        <w:tc>
          <w:tcPr>
            <w:tcW w:w="0" w:type="auto"/>
            <w:hideMark/>
          </w:tcPr>
          <w:p w14:paraId="29BCB72D" w14:textId="77777777" w:rsidR="00865B0C" w:rsidRPr="00865B0C" w:rsidRDefault="00865B0C" w:rsidP="00DB2891">
            <w:r w:rsidRPr="00865B0C">
              <w:rPr>
                <w:b/>
                <w:bCs/>
              </w:rPr>
              <w:t>MV Sense API</w:t>
            </w:r>
          </w:p>
        </w:tc>
        <w:tc>
          <w:tcPr>
            <w:tcW w:w="0" w:type="auto"/>
            <w:hideMark/>
          </w:tcPr>
          <w:p w14:paraId="47CC0C4B" w14:textId="77777777" w:rsidR="00865B0C" w:rsidRPr="00865B0C" w:rsidRDefault="00865B0C" w:rsidP="00DB2891">
            <w:r w:rsidRPr="00865B0C">
              <w:t>- Fetch existing camera placements to overlay with Wi-Fi zones</w:t>
            </w:r>
          </w:p>
        </w:tc>
        <w:tc>
          <w:tcPr>
            <w:tcW w:w="0" w:type="auto"/>
            <w:hideMark/>
          </w:tcPr>
          <w:p w14:paraId="7A007601" w14:textId="77777777" w:rsidR="00865B0C" w:rsidRPr="00865B0C" w:rsidRDefault="00865B0C" w:rsidP="00DB2891">
            <w:r w:rsidRPr="00865B0C">
              <w:t>Helps align security + RF planning</w:t>
            </w:r>
          </w:p>
        </w:tc>
      </w:tr>
      <w:tr w:rsidR="00865B0C" w:rsidRPr="00865B0C" w14:paraId="6C6593D0" w14:textId="77777777" w:rsidTr="000A4C4C">
        <w:tc>
          <w:tcPr>
            <w:tcW w:w="0" w:type="auto"/>
            <w:hideMark/>
          </w:tcPr>
          <w:p w14:paraId="0D4A48F6" w14:textId="77777777" w:rsidR="00865B0C" w:rsidRPr="00865B0C" w:rsidRDefault="00865B0C" w:rsidP="00DB2891">
            <w:r w:rsidRPr="00865B0C">
              <w:rPr>
                <w:b/>
                <w:bCs/>
              </w:rPr>
              <w:t>Scanning API</w:t>
            </w:r>
          </w:p>
        </w:tc>
        <w:tc>
          <w:tcPr>
            <w:tcW w:w="0" w:type="auto"/>
            <w:hideMark/>
          </w:tcPr>
          <w:p w14:paraId="75DDC2E1" w14:textId="77777777" w:rsidR="00865B0C" w:rsidRPr="00865B0C" w:rsidRDefault="00865B0C" w:rsidP="00DB2891">
            <w:r w:rsidRPr="00865B0C">
              <w:t>- Pre-wireless asset placement planning using BLE/mac tracking simulations</w:t>
            </w:r>
          </w:p>
        </w:tc>
        <w:tc>
          <w:tcPr>
            <w:tcW w:w="0" w:type="auto"/>
            <w:hideMark/>
          </w:tcPr>
          <w:p w14:paraId="578A36CF" w14:textId="77777777" w:rsidR="00865B0C" w:rsidRPr="00865B0C" w:rsidRDefault="00865B0C" w:rsidP="00DB2891">
            <w:r w:rsidRPr="00865B0C">
              <w:t>Design for density-aware location services</w:t>
            </w:r>
          </w:p>
        </w:tc>
      </w:tr>
      <w:tr w:rsidR="00865B0C" w:rsidRPr="00865B0C" w14:paraId="464AFDD1" w14:textId="77777777" w:rsidTr="000A4C4C">
        <w:tc>
          <w:tcPr>
            <w:tcW w:w="0" w:type="auto"/>
            <w:hideMark/>
          </w:tcPr>
          <w:p w14:paraId="0FE492FE" w14:textId="77777777" w:rsidR="00865B0C" w:rsidRPr="00865B0C" w:rsidRDefault="00865B0C" w:rsidP="00DB2891">
            <w:r w:rsidRPr="00865B0C">
              <w:rPr>
                <w:b/>
                <w:bCs/>
              </w:rPr>
              <w:t>Wireless Telemetry (MQTT)</w:t>
            </w:r>
          </w:p>
        </w:tc>
        <w:tc>
          <w:tcPr>
            <w:tcW w:w="0" w:type="auto"/>
            <w:hideMark/>
          </w:tcPr>
          <w:p w14:paraId="4EE7DAA3" w14:textId="77777777" w:rsidR="00865B0C" w:rsidRPr="00865B0C" w:rsidRDefault="00865B0C" w:rsidP="00DB2891">
            <w:r w:rsidRPr="00865B0C">
              <w:t>- Connect to telemetry collector for site modeling</w:t>
            </w:r>
          </w:p>
        </w:tc>
        <w:tc>
          <w:tcPr>
            <w:tcW w:w="0" w:type="auto"/>
            <w:hideMark/>
          </w:tcPr>
          <w:p w14:paraId="2FBB7A2E" w14:textId="77777777" w:rsidR="00865B0C" w:rsidRPr="00865B0C" w:rsidRDefault="00865B0C" w:rsidP="00DB2891">
            <w:r w:rsidRPr="00865B0C">
              <w:t>Pre-integration with IoT/OT use cases in smart campuses</w:t>
            </w:r>
          </w:p>
        </w:tc>
      </w:tr>
    </w:tbl>
    <w:p w14:paraId="45F8233A" w14:textId="00527691" w:rsidR="00865B0C" w:rsidRPr="00865B0C" w:rsidRDefault="00865B0C" w:rsidP="00DB2891"/>
    <w:p w14:paraId="5B6C3BEA" w14:textId="161A0C31" w:rsidR="00865B0C" w:rsidRPr="00865B0C" w:rsidRDefault="00865B0C" w:rsidP="00DB2891">
      <w:pPr>
        <w:outlineLvl w:val="2"/>
        <w:rPr>
          <w:b/>
          <w:bCs/>
          <w:sz w:val="27"/>
          <w:szCs w:val="27"/>
        </w:rPr>
      </w:pPr>
      <w:r w:rsidRPr="00865B0C">
        <w:rPr>
          <w:b/>
          <w:bCs/>
          <w:sz w:val="27"/>
          <w:szCs w:val="27"/>
        </w:rPr>
        <w:t>Day 1 – Deployment &amp; Go-Live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2"/>
        <w:gridCol w:w="5164"/>
        <w:gridCol w:w="3864"/>
      </w:tblGrid>
      <w:tr w:rsidR="00865B0C" w:rsidRPr="00865B0C" w14:paraId="49978F67" w14:textId="77777777" w:rsidTr="000A4C4C">
        <w:tc>
          <w:tcPr>
            <w:tcW w:w="0" w:type="auto"/>
            <w:shd w:val="clear" w:color="auto" w:fill="FBD4B4" w:themeFill="accent6" w:themeFillTint="66"/>
            <w:hideMark/>
          </w:tcPr>
          <w:p w14:paraId="624363A9" w14:textId="77777777" w:rsidR="00865B0C" w:rsidRPr="00865B0C" w:rsidRDefault="00865B0C" w:rsidP="000A4C4C">
            <w:pPr>
              <w:rPr>
                <w:b/>
                <w:bCs/>
              </w:rPr>
            </w:pPr>
            <w:r w:rsidRPr="00865B0C">
              <w:rPr>
                <w:b/>
                <w:bCs/>
              </w:rPr>
              <w:t>API</w:t>
            </w:r>
          </w:p>
        </w:tc>
        <w:tc>
          <w:tcPr>
            <w:tcW w:w="0" w:type="auto"/>
            <w:shd w:val="clear" w:color="auto" w:fill="FBD4B4" w:themeFill="accent6" w:themeFillTint="66"/>
            <w:hideMark/>
          </w:tcPr>
          <w:p w14:paraId="4E533A90" w14:textId="77777777" w:rsidR="00865B0C" w:rsidRPr="00865B0C" w:rsidRDefault="00865B0C" w:rsidP="000A4C4C">
            <w:pPr>
              <w:rPr>
                <w:b/>
                <w:bCs/>
              </w:rPr>
            </w:pPr>
            <w:r w:rsidRPr="00865B0C">
              <w:rPr>
                <w:b/>
                <w:bCs/>
              </w:rPr>
              <w:t>Use Case</w:t>
            </w:r>
          </w:p>
        </w:tc>
        <w:tc>
          <w:tcPr>
            <w:tcW w:w="0" w:type="auto"/>
            <w:shd w:val="clear" w:color="auto" w:fill="FBD4B4" w:themeFill="accent6" w:themeFillTint="66"/>
            <w:hideMark/>
          </w:tcPr>
          <w:p w14:paraId="69FA7CED" w14:textId="77777777" w:rsidR="00865B0C" w:rsidRPr="00865B0C" w:rsidRDefault="00865B0C" w:rsidP="000A4C4C">
            <w:pPr>
              <w:rPr>
                <w:b/>
                <w:bCs/>
              </w:rPr>
            </w:pPr>
            <w:r w:rsidRPr="00865B0C">
              <w:rPr>
                <w:b/>
                <w:bCs/>
              </w:rPr>
              <w:t>Benefit</w:t>
            </w:r>
          </w:p>
        </w:tc>
      </w:tr>
      <w:tr w:rsidR="00865B0C" w:rsidRPr="00865B0C" w14:paraId="48B60023" w14:textId="77777777" w:rsidTr="000A4C4C">
        <w:tc>
          <w:tcPr>
            <w:tcW w:w="0" w:type="auto"/>
            <w:hideMark/>
          </w:tcPr>
          <w:p w14:paraId="56652D32" w14:textId="77777777" w:rsidR="00865B0C" w:rsidRPr="00865B0C" w:rsidRDefault="00865B0C" w:rsidP="00DB2891">
            <w:r w:rsidRPr="00865B0C">
              <w:rPr>
                <w:b/>
                <w:bCs/>
              </w:rPr>
              <w:t>Dashboard API</w:t>
            </w:r>
          </w:p>
        </w:tc>
        <w:tc>
          <w:tcPr>
            <w:tcW w:w="0" w:type="auto"/>
            <w:hideMark/>
          </w:tcPr>
          <w:p w14:paraId="0283BBA6" w14:textId="77777777" w:rsidR="00865B0C" w:rsidRPr="00865B0C" w:rsidRDefault="00865B0C" w:rsidP="00DB2891">
            <w:r w:rsidRPr="00865B0C">
              <w:t>- Bulk provision devices</w:t>
            </w:r>
            <w:r w:rsidRPr="00865B0C">
              <w:br/>
              <w:t>- Auto-assign tags</w:t>
            </w:r>
            <w:r w:rsidRPr="00865B0C">
              <w:br/>
              <w:t>- Enforce consistent RF profiles across campuses</w:t>
            </w:r>
          </w:p>
        </w:tc>
        <w:tc>
          <w:tcPr>
            <w:tcW w:w="0" w:type="auto"/>
            <w:hideMark/>
          </w:tcPr>
          <w:p w14:paraId="12C272AD" w14:textId="77777777" w:rsidR="00865B0C" w:rsidRPr="00865B0C" w:rsidRDefault="00865B0C" w:rsidP="00DB2891">
            <w:r w:rsidRPr="00865B0C">
              <w:t>Streamlined deployment across sites</w:t>
            </w:r>
          </w:p>
        </w:tc>
      </w:tr>
      <w:tr w:rsidR="00865B0C" w:rsidRPr="00865B0C" w14:paraId="660BE586" w14:textId="77777777" w:rsidTr="000A4C4C">
        <w:tc>
          <w:tcPr>
            <w:tcW w:w="0" w:type="auto"/>
            <w:hideMark/>
          </w:tcPr>
          <w:p w14:paraId="09300C6B" w14:textId="77777777" w:rsidR="00865B0C" w:rsidRPr="00865B0C" w:rsidRDefault="00865B0C" w:rsidP="00DB2891">
            <w:r w:rsidRPr="00865B0C">
              <w:rPr>
                <w:b/>
                <w:bCs/>
              </w:rPr>
              <w:t>Webhook API</w:t>
            </w:r>
          </w:p>
        </w:tc>
        <w:tc>
          <w:tcPr>
            <w:tcW w:w="0" w:type="auto"/>
            <w:hideMark/>
          </w:tcPr>
          <w:p w14:paraId="13592636" w14:textId="77777777" w:rsidR="00865B0C" w:rsidRPr="00865B0C" w:rsidRDefault="00865B0C" w:rsidP="00DB2891">
            <w:r w:rsidRPr="00865B0C">
              <w:t>- Notify deployment milestones (e.g., AP online, config mismatch) to chat/email/ITSM</w:t>
            </w:r>
          </w:p>
        </w:tc>
        <w:tc>
          <w:tcPr>
            <w:tcW w:w="0" w:type="auto"/>
            <w:hideMark/>
          </w:tcPr>
          <w:p w14:paraId="5E1BA814" w14:textId="77777777" w:rsidR="00865B0C" w:rsidRPr="00865B0C" w:rsidRDefault="00865B0C" w:rsidP="00DB2891">
            <w:r w:rsidRPr="00865B0C">
              <w:t>Real-time deployment observability</w:t>
            </w:r>
          </w:p>
        </w:tc>
      </w:tr>
      <w:tr w:rsidR="00865B0C" w:rsidRPr="00865B0C" w14:paraId="778A9582" w14:textId="77777777" w:rsidTr="000A4C4C">
        <w:tc>
          <w:tcPr>
            <w:tcW w:w="0" w:type="auto"/>
            <w:hideMark/>
          </w:tcPr>
          <w:p w14:paraId="717132D9" w14:textId="77777777" w:rsidR="00865B0C" w:rsidRPr="00865B0C" w:rsidRDefault="00865B0C" w:rsidP="00DB2891">
            <w:r w:rsidRPr="00865B0C">
              <w:rPr>
                <w:b/>
                <w:bCs/>
              </w:rPr>
              <w:t>Captive Portal API</w:t>
            </w:r>
          </w:p>
        </w:tc>
        <w:tc>
          <w:tcPr>
            <w:tcW w:w="0" w:type="auto"/>
            <w:hideMark/>
          </w:tcPr>
          <w:p w14:paraId="1EB8A1A0" w14:textId="77777777" w:rsidR="00865B0C" w:rsidRPr="00865B0C" w:rsidRDefault="00865B0C" w:rsidP="00DB2891">
            <w:r w:rsidRPr="00865B0C">
              <w:t>- Custom onboarding flows with splash page branding or SAML auth</w:t>
            </w:r>
          </w:p>
        </w:tc>
        <w:tc>
          <w:tcPr>
            <w:tcW w:w="0" w:type="auto"/>
            <w:hideMark/>
          </w:tcPr>
          <w:p w14:paraId="2C1D3518" w14:textId="77777777" w:rsidR="00865B0C" w:rsidRPr="00865B0C" w:rsidRDefault="00865B0C" w:rsidP="00DB2891">
            <w:r w:rsidRPr="00865B0C">
              <w:t>Enforces branding, security, or policy in guest/BYOD networks</w:t>
            </w:r>
          </w:p>
        </w:tc>
      </w:tr>
      <w:tr w:rsidR="00865B0C" w:rsidRPr="00865B0C" w14:paraId="34847E5E" w14:textId="77777777" w:rsidTr="000A4C4C">
        <w:tc>
          <w:tcPr>
            <w:tcW w:w="0" w:type="auto"/>
            <w:hideMark/>
          </w:tcPr>
          <w:p w14:paraId="1A969A7C" w14:textId="77777777" w:rsidR="00865B0C" w:rsidRPr="00865B0C" w:rsidRDefault="00865B0C" w:rsidP="00DB2891">
            <w:r w:rsidRPr="00865B0C">
              <w:rPr>
                <w:b/>
                <w:bCs/>
              </w:rPr>
              <w:t>Scanning API</w:t>
            </w:r>
          </w:p>
        </w:tc>
        <w:tc>
          <w:tcPr>
            <w:tcW w:w="0" w:type="auto"/>
            <w:hideMark/>
          </w:tcPr>
          <w:p w14:paraId="1EB13D13" w14:textId="77777777" w:rsidR="00865B0C" w:rsidRPr="00865B0C" w:rsidRDefault="00865B0C" w:rsidP="00DB2891">
            <w:r w:rsidRPr="00865B0C">
              <w:t>- Validate BLE beacon and client presence with real-time movement logs</w:t>
            </w:r>
          </w:p>
        </w:tc>
        <w:tc>
          <w:tcPr>
            <w:tcW w:w="0" w:type="auto"/>
            <w:hideMark/>
          </w:tcPr>
          <w:p w14:paraId="1080B3F5" w14:textId="77777777" w:rsidR="00865B0C" w:rsidRPr="00865B0C" w:rsidRDefault="00865B0C" w:rsidP="00DB2891">
            <w:r w:rsidRPr="00865B0C">
              <w:t>Ensures wayfinding and asset tracking are operational</w:t>
            </w:r>
          </w:p>
        </w:tc>
      </w:tr>
    </w:tbl>
    <w:p w14:paraId="59F0B71C" w14:textId="4CCDAFD0" w:rsidR="00865B0C" w:rsidRPr="00865B0C" w:rsidRDefault="00865B0C" w:rsidP="00DB2891"/>
    <w:p w14:paraId="02AD9AA5" w14:textId="3DDC7051" w:rsidR="00865B0C" w:rsidRPr="00865B0C" w:rsidRDefault="00865B0C" w:rsidP="00DB2891">
      <w:pPr>
        <w:outlineLvl w:val="2"/>
        <w:rPr>
          <w:b/>
          <w:bCs/>
          <w:sz w:val="27"/>
          <w:szCs w:val="27"/>
        </w:rPr>
      </w:pPr>
      <w:r w:rsidRPr="00865B0C">
        <w:rPr>
          <w:b/>
          <w:bCs/>
          <w:sz w:val="27"/>
          <w:szCs w:val="27"/>
        </w:rPr>
        <w:t>Day 2 – Operations, Monitoring, Optimization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2"/>
        <w:gridCol w:w="5260"/>
        <w:gridCol w:w="3428"/>
      </w:tblGrid>
      <w:tr w:rsidR="00865B0C" w:rsidRPr="00865B0C" w14:paraId="1740A020" w14:textId="77777777" w:rsidTr="000A4C4C">
        <w:tc>
          <w:tcPr>
            <w:tcW w:w="0" w:type="auto"/>
            <w:shd w:val="clear" w:color="auto" w:fill="FBD4B4" w:themeFill="accent6" w:themeFillTint="66"/>
            <w:hideMark/>
          </w:tcPr>
          <w:p w14:paraId="59126DE1" w14:textId="77777777" w:rsidR="00865B0C" w:rsidRPr="00865B0C" w:rsidRDefault="00865B0C" w:rsidP="00DB2891">
            <w:pPr>
              <w:jc w:val="center"/>
              <w:rPr>
                <w:b/>
                <w:bCs/>
              </w:rPr>
            </w:pPr>
            <w:r w:rsidRPr="00865B0C">
              <w:rPr>
                <w:b/>
                <w:bCs/>
              </w:rPr>
              <w:t>API</w:t>
            </w:r>
          </w:p>
        </w:tc>
        <w:tc>
          <w:tcPr>
            <w:tcW w:w="0" w:type="auto"/>
            <w:shd w:val="clear" w:color="auto" w:fill="FBD4B4" w:themeFill="accent6" w:themeFillTint="66"/>
            <w:hideMark/>
          </w:tcPr>
          <w:p w14:paraId="330E2496" w14:textId="77777777" w:rsidR="00865B0C" w:rsidRPr="00865B0C" w:rsidRDefault="00865B0C" w:rsidP="00DB2891">
            <w:pPr>
              <w:jc w:val="center"/>
              <w:rPr>
                <w:b/>
                <w:bCs/>
              </w:rPr>
            </w:pPr>
            <w:r w:rsidRPr="00865B0C">
              <w:rPr>
                <w:b/>
                <w:bCs/>
              </w:rPr>
              <w:t>Use Case</w:t>
            </w:r>
          </w:p>
        </w:tc>
        <w:tc>
          <w:tcPr>
            <w:tcW w:w="0" w:type="auto"/>
            <w:shd w:val="clear" w:color="auto" w:fill="FBD4B4" w:themeFill="accent6" w:themeFillTint="66"/>
            <w:hideMark/>
          </w:tcPr>
          <w:p w14:paraId="409E62C9" w14:textId="77777777" w:rsidR="00865B0C" w:rsidRPr="00865B0C" w:rsidRDefault="00865B0C" w:rsidP="00DB2891">
            <w:pPr>
              <w:jc w:val="center"/>
              <w:rPr>
                <w:b/>
                <w:bCs/>
              </w:rPr>
            </w:pPr>
            <w:r w:rsidRPr="00865B0C">
              <w:rPr>
                <w:b/>
                <w:bCs/>
              </w:rPr>
              <w:t>Benefit</w:t>
            </w:r>
          </w:p>
        </w:tc>
      </w:tr>
      <w:tr w:rsidR="00865B0C" w:rsidRPr="00865B0C" w14:paraId="15D7A09F" w14:textId="77777777" w:rsidTr="000A4C4C">
        <w:tc>
          <w:tcPr>
            <w:tcW w:w="0" w:type="auto"/>
            <w:hideMark/>
          </w:tcPr>
          <w:p w14:paraId="254B9CB4" w14:textId="77777777" w:rsidR="00865B0C" w:rsidRPr="00865B0C" w:rsidRDefault="00865B0C" w:rsidP="00DB2891">
            <w:r w:rsidRPr="00865B0C">
              <w:rPr>
                <w:b/>
                <w:bCs/>
              </w:rPr>
              <w:t>Dashboard API</w:t>
            </w:r>
          </w:p>
        </w:tc>
        <w:tc>
          <w:tcPr>
            <w:tcW w:w="0" w:type="auto"/>
            <w:hideMark/>
          </w:tcPr>
          <w:p w14:paraId="60C77E41" w14:textId="77777777" w:rsidR="00865B0C" w:rsidRPr="00865B0C" w:rsidRDefault="00865B0C" w:rsidP="00DB2891">
            <w:r w:rsidRPr="00865B0C">
              <w:t>- Real-time client monitoring</w:t>
            </w:r>
            <w:r w:rsidRPr="00865B0C">
              <w:br/>
              <w:t>- Firmware compliance audits</w:t>
            </w:r>
            <w:r w:rsidRPr="00865B0C">
              <w:br/>
              <w:t>- Location-based alerting</w:t>
            </w:r>
            <w:r w:rsidRPr="00865B0C">
              <w:br/>
              <w:t>- Scheduled report exports</w:t>
            </w:r>
          </w:p>
        </w:tc>
        <w:tc>
          <w:tcPr>
            <w:tcW w:w="0" w:type="auto"/>
            <w:hideMark/>
          </w:tcPr>
          <w:p w14:paraId="60436DC9" w14:textId="77777777" w:rsidR="00865B0C" w:rsidRPr="00865B0C" w:rsidRDefault="00865B0C" w:rsidP="00DB2891">
            <w:r w:rsidRPr="00865B0C">
              <w:t>Centralized and automated health checks</w:t>
            </w:r>
          </w:p>
        </w:tc>
      </w:tr>
      <w:tr w:rsidR="00865B0C" w:rsidRPr="00865B0C" w14:paraId="1447A301" w14:textId="77777777" w:rsidTr="000A4C4C">
        <w:tc>
          <w:tcPr>
            <w:tcW w:w="0" w:type="auto"/>
            <w:hideMark/>
          </w:tcPr>
          <w:p w14:paraId="0C39BD1F" w14:textId="77777777" w:rsidR="00865B0C" w:rsidRPr="00865B0C" w:rsidRDefault="00865B0C" w:rsidP="00DB2891">
            <w:r w:rsidRPr="00865B0C">
              <w:rPr>
                <w:b/>
                <w:bCs/>
              </w:rPr>
              <w:t>Webhook API</w:t>
            </w:r>
          </w:p>
        </w:tc>
        <w:tc>
          <w:tcPr>
            <w:tcW w:w="0" w:type="auto"/>
            <w:hideMark/>
          </w:tcPr>
          <w:p w14:paraId="1E18FB12" w14:textId="77777777" w:rsidR="00865B0C" w:rsidRPr="00865B0C" w:rsidRDefault="00865B0C" w:rsidP="00DB2891">
            <w:r w:rsidRPr="00865B0C">
              <w:t>- Event-driven triggers (e.g., rogue AP detected, DHCP failure) pushed to ITSM, Slack, or PagerDuty</w:t>
            </w:r>
          </w:p>
        </w:tc>
        <w:tc>
          <w:tcPr>
            <w:tcW w:w="0" w:type="auto"/>
            <w:hideMark/>
          </w:tcPr>
          <w:p w14:paraId="3F64ACD8" w14:textId="77777777" w:rsidR="00865B0C" w:rsidRPr="00865B0C" w:rsidRDefault="00865B0C" w:rsidP="00DB2891">
            <w:r w:rsidRPr="00865B0C">
              <w:t>Faster MTTR and event correlation</w:t>
            </w:r>
          </w:p>
        </w:tc>
      </w:tr>
      <w:tr w:rsidR="00865B0C" w:rsidRPr="00865B0C" w14:paraId="26A7F5F5" w14:textId="77777777" w:rsidTr="000A4C4C">
        <w:tc>
          <w:tcPr>
            <w:tcW w:w="0" w:type="auto"/>
            <w:hideMark/>
          </w:tcPr>
          <w:p w14:paraId="1B450A3F" w14:textId="77777777" w:rsidR="00865B0C" w:rsidRPr="00865B0C" w:rsidRDefault="00865B0C" w:rsidP="00DB2891">
            <w:r w:rsidRPr="00865B0C">
              <w:rPr>
                <w:b/>
                <w:bCs/>
              </w:rPr>
              <w:t>Scanning API</w:t>
            </w:r>
          </w:p>
        </w:tc>
        <w:tc>
          <w:tcPr>
            <w:tcW w:w="0" w:type="auto"/>
            <w:hideMark/>
          </w:tcPr>
          <w:p w14:paraId="42A6E528" w14:textId="77777777" w:rsidR="00865B0C" w:rsidRPr="00865B0C" w:rsidRDefault="00865B0C" w:rsidP="00DB2891">
            <w:r w:rsidRPr="00865B0C">
              <w:t>- Monitor footfall, dwell time in zones (e.g., meeting rooms, stores)</w:t>
            </w:r>
          </w:p>
        </w:tc>
        <w:tc>
          <w:tcPr>
            <w:tcW w:w="0" w:type="auto"/>
            <w:hideMark/>
          </w:tcPr>
          <w:p w14:paraId="17B21A4F" w14:textId="77777777" w:rsidR="00865B0C" w:rsidRPr="00865B0C" w:rsidRDefault="00865B0C" w:rsidP="00DB2891">
            <w:r w:rsidRPr="00865B0C">
              <w:t>Improve physical layout or zone coverage</w:t>
            </w:r>
          </w:p>
        </w:tc>
      </w:tr>
      <w:tr w:rsidR="00865B0C" w:rsidRPr="00865B0C" w14:paraId="73E976E2" w14:textId="77777777" w:rsidTr="000A4C4C">
        <w:tc>
          <w:tcPr>
            <w:tcW w:w="0" w:type="auto"/>
            <w:hideMark/>
          </w:tcPr>
          <w:p w14:paraId="149386C2" w14:textId="77777777" w:rsidR="00865B0C" w:rsidRPr="00865B0C" w:rsidRDefault="00865B0C" w:rsidP="00DB2891">
            <w:r w:rsidRPr="00865B0C">
              <w:rPr>
                <w:b/>
                <w:bCs/>
              </w:rPr>
              <w:t>Wireless Telemetry (MQTT)</w:t>
            </w:r>
          </w:p>
        </w:tc>
        <w:tc>
          <w:tcPr>
            <w:tcW w:w="0" w:type="auto"/>
            <w:hideMark/>
          </w:tcPr>
          <w:p w14:paraId="7AA57047" w14:textId="77777777" w:rsidR="00865B0C" w:rsidRPr="00865B0C" w:rsidRDefault="00865B0C" w:rsidP="00DB2891">
            <w:r w:rsidRPr="00865B0C">
              <w:t>- Feed live AP telemetry (RSSI, channel usage, client density) to external analytics platforms</w:t>
            </w:r>
          </w:p>
        </w:tc>
        <w:tc>
          <w:tcPr>
            <w:tcW w:w="0" w:type="auto"/>
            <w:hideMark/>
          </w:tcPr>
          <w:p w14:paraId="37D14FA6" w14:textId="77777777" w:rsidR="00865B0C" w:rsidRPr="00865B0C" w:rsidRDefault="00865B0C" w:rsidP="00DB2891">
            <w:r w:rsidRPr="00865B0C">
              <w:t>Enables proactive RF tuning, occupancy analytics</w:t>
            </w:r>
          </w:p>
        </w:tc>
      </w:tr>
      <w:tr w:rsidR="00865B0C" w:rsidRPr="00865B0C" w14:paraId="399DAAE0" w14:textId="77777777" w:rsidTr="000A4C4C">
        <w:tc>
          <w:tcPr>
            <w:tcW w:w="0" w:type="auto"/>
            <w:hideMark/>
          </w:tcPr>
          <w:p w14:paraId="5E82A54D" w14:textId="77777777" w:rsidR="00865B0C" w:rsidRPr="00865B0C" w:rsidRDefault="00865B0C" w:rsidP="00DB2891">
            <w:r w:rsidRPr="00865B0C">
              <w:rPr>
                <w:b/>
                <w:bCs/>
              </w:rPr>
              <w:t>MV Sense API</w:t>
            </w:r>
          </w:p>
        </w:tc>
        <w:tc>
          <w:tcPr>
            <w:tcW w:w="0" w:type="auto"/>
            <w:hideMark/>
          </w:tcPr>
          <w:p w14:paraId="550C55B6" w14:textId="77777777" w:rsidR="00865B0C" w:rsidRPr="00865B0C" w:rsidRDefault="00865B0C" w:rsidP="00DB2891">
            <w:r w:rsidRPr="00865B0C">
              <w:t>- Correlate crowd density from cameras with AP performance/load</w:t>
            </w:r>
          </w:p>
        </w:tc>
        <w:tc>
          <w:tcPr>
            <w:tcW w:w="0" w:type="auto"/>
            <w:hideMark/>
          </w:tcPr>
          <w:p w14:paraId="5540FFAE" w14:textId="77777777" w:rsidR="00865B0C" w:rsidRPr="00865B0C" w:rsidRDefault="00865B0C" w:rsidP="00DB2891">
            <w:r w:rsidRPr="00865B0C">
              <w:t>Integrated physical + RF visibility (crowd impact on Wi-Fi)</w:t>
            </w:r>
          </w:p>
        </w:tc>
      </w:tr>
      <w:tr w:rsidR="00865B0C" w:rsidRPr="00865B0C" w14:paraId="13FC3249" w14:textId="77777777" w:rsidTr="000A4C4C">
        <w:tc>
          <w:tcPr>
            <w:tcW w:w="0" w:type="auto"/>
            <w:hideMark/>
          </w:tcPr>
          <w:p w14:paraId="70B12618" w14:textId="77777777" w:rsidR="00865B0C" w:rsidRPr="00865B0C" w:rsidRDefault="00865B0C" w:rsidP="00DB2891">
            <w:r w:rsidRPr="00865B0C">
              <w:rPr>
                <w:b/>
                <w:bCs/>
              </w:rPr>
              <w:t>Captive Portal API</w:t>
            </w:r>
          </w:p>
        </w:tc>
        <w:tc>
          <w:tcPr>
            <w:tcW w:w="0" w:type="auto"/>
            <w:hideMark/>
          </w:tcPr>
          <w:p w14:paraId="570F54F0" w14:textId="77777777" w:rsidR="00865B0C" w:rsidRPr="00865B0C" w:rsidRDefault="00865B0C" w:rsidP="00DB2891">
            <w:r w:rsidRPr="00865B0C">
              <w:t>- Audit guest logs, session durations, and block suspicious MACs</w:t>
            </w:r>
          </w:p>
        </w:tc>
        <w:tc>
          <w:tcPr>
            <w:tcW w:w="0" w:type="auto"/>
            <w:hideMark/>
          </w:tcPr>
          <w:p w14:paraId="023A5C86" w14:textId="77777777" w:rsidR="00865B0C" w:rsidRPr="00865B0C" w:rsidRDefault="00865B0C" w:rsidP="00DB2891">
            <w:r w:rsidRPr="00865B0C">
              <w:t>Improves guest compliance, enhances NAC</w:t>
            </w:r>
          </w:p>
        </w:tc>
      </w:tr>
      <w:tr w:rsidR="00865B0C" w:rsidRPr="00865B0C" w14:paraId="5BF2EF90" w14:textId="77777777" w:rsidTr="000A4C4C">
        <w:tc>
          <w:tcPr>
            <w:tcW w:w="0" w:type="auto"/>
            <w:hideMark/>
          </w:tcPr>
          <w:p w14:paraId="4D21D770" w14:textId="77777777" w:rsidR="00865B0C" w:rsidRPr="00865B0C" w:rsidRDefault="00865B0C" w:rsidP="00DB2891">
            <w:r w:rsidRPr="00865B0C">
              <w:rPr>
                <w:b/>
                <w:bCs/>
              </w:rPr>
              <w:t>MQTT (sensors)</w:t>
            </w:r>
          </w:p>
        </w:tc>
        <w:tc>
          <w:tcPr>
            <w:tcW w:w="0" w:type="auto"/>
            <w:hideMark/>
          </w:tcPr>
          <w:p w14:paraId="2652C805" w14:textId="77777777" w:rsidR="00865B0C" w:rsidRPr="00865B0C" w:rsidRDefault="00865B0C" w:rsidP="00DB2891">
            <w:r w:rsidRPr="00865B0C">
              <w:t>- Monitor temp/humidity sensors near APs (for overheating detection)</w:t>
            </w:r>
          </w:p>
        </w:tc>
        <w:tc>
          <w:tcPr>
            <w:tcW w:w="0" w:type="auto"/>
            <w:hideMark/>
          </w:tcPr>
          <w:p w14:paraId="50D0239C" w14:textId="77777777" w:rsidR="00865B0C" w:rsidRPr="00865B0C" w:rsidRDefault="00865B0C" w:rsidP="00DB2891">
            <w:r w:rsidRPr="00865B0C">
              <w:t>Hardware protection, env. awareness in edge/IoT deployments</w:t>
            </w:r>
          </w:p>
        </w:tc>
      </w:tr>
    </w:tbl>
    <w:p w14:paraId="11DD43A1" w14:textId="74BD64D2" w:rsidR="00865B0C" w:rsidRPr="00865B0C" w:rsidRDefault="00865B0C" w:rsidP="00DB2891"/>
    <w:p w14:paraId="70782292" w14:textId="3B52DB8C" w:rsidR="00865B0C" w:rsidRPr="00865B0C" w:rsidRDefault="00865B0C" w:rsidP="00DB2891">
      <w:pPr>
        <w:outlineLvl w:val="1"/>
        <w:rPr>
          <w:b/>
          <w:bCs/>
          <w:sz w:val="36"/>
          <w:szCs w:val="36"/>
        </w:rPr>
      </w:pPr>
      <w:r w:rsidRPr="00865B0C">
        <w:rPr>
          <w:b/>
          <w:bCs/>
          <w:sz w:val="36"/>
          <w:szCs w:val="36"/>
        </w:rPr>
        <w:lastRenderedPageBreak/>
        <w:t>Strategic Integration Examples</w:t>
      </w:r>
    </w:p>
    <w:p w14:paraId="4BD325E3" w14:textId="77777777" w:rsidR="00865B0C" w:rsidRPr="00865B0C" w:rsidRDefault="00865B0C" w:rsidP="001109A9">
      <w:pPr>
        <w:numPr>
          <w:ilvl w:val="0"/>
          <w:numId w:val="28"/>
        </w:numPr>
      </w:pPr>
      <w:r w:rsidRPr="00865B0C">
        <w:rPr>
          <w:b/>
          <w:bCs/>
        </w:rPr>
        <w:t>ServiceNow/ITSM:</w:t>
      </w:r>
      <w:r w:rsidRPr="00865B0C">
        <w:t xml:space="preserve"> Integrate Webhook + Dashboard API for ticket automation.</w:t>
      </w:r>
    </w:p>
    <w:p w14:paraId="7E615033" w14:textId="77777777" w:rsidR="00865B0C" w:rsidRPr="00865B0C" w:rsidRDefault="00865B0C" w:rsidP="001109A9">
      <w:pPr>
        <w:numPr>
          <w:ilvl w:val="0"/>
          <w:numId w:val="28"/>
        </w:numPr>
      </w:pPr>
      <w:r w:rsidRPr="00865B0C">
        <w:rPr>
          <w:b/>
          <w:bCs/>
        </w:rPr>
        <w:t>Splunk/ELK:</w:t>
      </w:r>
      <w:r w:rsidRPr="00865B0C">
        <w:t xml:space="preserve"> Feed telemetry + event logs for historical Wi-Fi analytics.</w:t>
      </w:r>
    </w:p>
    <w:p w14:paraId="764EB374" w14:textId="77777777" w:rsidR="00865B0C" w:rsidRPr="00865B0C" w:rsidRDefault="00865B0C" w:rsidP="001109A9">
      <w:pPr>
        <w:numPr>
          <w:ilvl w:val="0"/>
          <w:numId w:val="28"/>
        </w:numPr>
      </w:pPr>
      <w:r w:rsidRPr="00865B0C">
        <w:rPr>
          <w:b/>
          <w:bCs/>
        </w:rPr>
        <w:t>Power BI/Tableau:</w:t>
      </w:r>
      <w:r w:rsidRPr="00865B0C">
        <w:t xml:space="preserve"> Build dashboards using MV Sense, MQTT, and Dashboard API data.</w:t>
      </w:r>
    </w:p>
    <w:p w14:paraId="44475DF4" w14:textId="77777777" w:rsidR="00865B0C" w:rsidRPr="00865B0C" w:rsidRDefault="00865B0C" w:rsidP="001109A9">
      <w:pPr>
        <w:numPr>
          <w:ilvl w:val="0"/>
          <w:numId w:val="28"/>
        </w:numPr>
      </w:pPr>
      <w:r w:rsidRPr="00865B0C">
        <w:rPr>
          <w:b/>
          <w:bCs/>
        </w:rPr>
        <w:t>Digital Twin &amp; RTLS</w:t>
      </w:r>
      <w:r w:rsidRPr="00865B0C">
        <w:t>: Use Scanning + Telemetry APIs with Cisco DNA Spaces or a third-party RTLS system.</w:t>
      </w:r>
    </w:p>
    <w:p w14:paraId="00EC3A61" w14:textId="6E9DDF86" w:rsidR="00865B0C" w:rsidRPr="00865B0C" w:rsidRDefault="00865B0C" w:rsidP="00DB2891"/>
    <w:p w14:paraId="01883B76" w14:textId="51CE3396" w:rsidR="00865B0C" w:rsidRPr="00865B0C" w:rsidRDefault="00865B0C" w:rsidP="00DB2891">
      <w:pPr>
        <w:outlineLvl w:val="1"/>
        <w:rPr>
          <w:b/>
          <w:bCs/>
          <w:sz w:val="36"/>
          <w:szCs w:val="36"/>
        </w:rPr>
      </w:pPr>
      <w:r w:rsidRPr="00865B0C">
        <w:rPr>
          <w:b/>
          <w:bCs/>
          <w:sz w:val="36"/>
          <w:szCs w:val="36"/>
        </w:rPr>
        <w:t>Recommendations for Getting Started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8800"/>
      </w:tblGrid>
      <w:tr w:rsidR="00F72B84" w:rsidRPr="00865B0C" w14:paraId="02475E40" w14:textId="77777777" w:rsidTr="000A4C4C">
        <w:tc>
          <w:tcPr>
            <w:tcW w:w="0" w:type="auto"/>
            <w:shd w:val="clear" w:color="auto" w:fill="FBD4B4" w:themeFill="accent6" w:themeFillTint="66"/>
            <w:hideMark/>
          </w:tcPr>
          <w:p w14:paraId="625DD563" w14:textId="77777777" w:rsidR="00F72B84" w:rsidRPr="00865B0C" w:rsidRDefault="00F72B84" w:rsidP="000A4C4C">
            <w:pPr>
              <w:rPr>
                <w:b/>
                <w:bCs/>
              </w:rPr>
            </w:pPr>
            <w:r w:rsidRPr="00865B0C">
              <w:rPr>
                <w:b/>
                <w:bCs/>
              </w:rPr>
              <w:t>Step</w:t>
            </w:r>
          </w:p>
        </w:tc>
        <w:tc>
          <w:tcPr>
            <w:tcW w:w="0" w:type="auto"/>
            <w:shd w:val="clear" w:color="auto" w:fill="FBD4B4" w:themeFill="accent6" w:themeFillTint="66"/>
            <w:hideMark/>
          </w:tcPr>
          <w:p w14:paraId="44D03328" w14:textId="120EFCEC" w:rsidR="00F72B84" w:rsidRPr="00865B0C" w:rsidRDefault="00F72B84" w:rsidP="000A4C4C">
            <w:pPr>
              <w:rPr>
                <w:b/>
                <w:bCs/>
              </w:rPr>
            </w:pPr>
            <w:r w:rsidRPr="00865B0C">
              <w:rPr>
                <w:b/>
                <w:bCs/>
              </w:rPr>
              <w:t>Action</w:t>
            </w:r>
          </w:p>
        </w:tc>
      </w:tr>
      <w:tr w:rsidR="00F72B84" w:rsidRPr="00865B0C" w14:paraId="01E8B469" w14:textId="77777777" w:rsidTr="000A4C4C">
        <w:tc>
          <w:tcPr>
            <w:tcW w:w="0" w:type="auto"/>
            <w:hideMark/>
          </w:tcPr>
          <w:p w14:paraId="06F77321" w14:textId="77777777" w:rsidR="00F72B84" w:rsidRPr="00865B0C" w:rsidRDefault="00F72B84" w:rsidP="00DB2891">
            <w:r w:rsidRPr="00865B0C">
              <w:t>1</w:t>
            </w:r>
          </w:p>
        </w:tc>
        <w:tc>
          <w:tcPr>
            <w:tcW w:w="0" w:type="auto"/>
            <w:hideMark/>
          </w:tcPr>
          <w:p w14:paraId="5E085D1B" w14:textId="5EF25D06" w:rsidR="00F72B84" w:rsidRPr="00865B0C" w:rsidRDefault="00F72B84" w:rsidP="00DB2891">
            <w:r w:rsidRPr="00865B0C">
              <w:t xml:space="preserve">Get an </w:t>
            </w:r>
            <w:r w:rsidRPr="00865B0C">
              <w:rPr>
                <w:b/>
                <w:bCs/>
              </w:rPr>
              <w:t>API key</w:t>
            </w:r>
            <w:r w:rsidRPr="00865B0C">
              <w:t xml:space="preserve"> from the Meraki dashboard (org-level admin)</w:t>
            </w:r>
          </w:p>
        </w:tc>
      </w:tr>
      <w:tr w:rsidR="00F72B84" w:rsidRPr="00865B0C" w14:paraId="672C99B9" w14:textId="77777777" w:rsidTr="000A4C4C">
        <w:tc>
          <w:tcPr>
            <w:tcW w:w="0" w:type="auto"/>
            <w:hideMark/>
          </w:tcPr>
          <w:p w14:paraId="575DE201" w14:textId="77777777" w:rsidR="00F72B84" w:rsidRPr="00865B0C" w:rsidRDefault="00F72B84" w:rsidP="00DB2891">
            <w:r w:rsidRPr="00865B0C">
              <w:t>2</w:t>
            </w:r>
          </w:p>
        </w:tc>
        <w:tc>
          <w:tcPr>
            <w:tcW w:w="0" w:type="auto"/>
            <w:hideMark/>
          </w:tcPr>
          <w:p w14:paraId="47B4339B" w14:textId="56F37CD3" w:rsidR="00F72B84" w:rsidRPr="00865B0C" w:rsidRDefault="00F72B84" w:rsidP="00DB2891">
            <w:r w:rsidRPr="00865B0C">
              <w:t xml:space="preserve">Use </w:t>
            </w:r>
            <w:r w:rsidRPr="00865B0C">
              <w:rPr>
                <w:b/>
                <w:bCs/>
              </w:rPr>
              <w:t>Postman or Python SDK</w:t>
            </w:r>
            <w:r w:rsidRPr="00865B0C">
              <w:t xml:space="preserve"> to test basic GET requests</w:t>
            </w:r>
          </w:p>
        </w:tc>
      </w:tr>
      <w:tr w:rsidR="00F72B84" w:rsidRPr="00865B0C" w14:paraId="1CE9FF7E" w14:textId="77777777" w:rsidTr="000A4C4C">
        <w:tc>
          <w:tcPr>
            <w:tcW w:w="0" w:type="auto"/>
            <w:hideMark/>
          </w:tcPr>
          <w:p w14:paraId="351234EF" w14:textId="77777777" w:rsidR="00F72B84" w:rsidRPr="00865B0C" w:rsidRDefault="00F72B84" w:rsidP="00DB2891">
            <w:r w:rsidRPr="00865B0C">
              <w:t>3</w:t>
            </w:r>
          </w:p>
        </w:tc>
        <w:tc>
          <w:tcPr>
            <w:tcW w:w="0" w:type="auto"/>
            <w:hideMark/>
          </w:tcPr>
          <w:p w14:paraId="16858FCA" w14:textId="214276C4" w:rsidR="00F72B84" w:rsidRPr="00865B0C" w:rsidRDefault="00F72B84" w:rsidP="00DB2891">
            <w:r w:rsidRPr="00865B0C">
              <w:t>Identify 3–5 Day 2 tasks (e.g., rogue alerting, client health, firmware checks) to automate</w:t>
            </w:r>
          </w:p>
        </w:tc>
      </w:tr>
      <w:tr w:rsidR="00F72B84" w:rsidRPr="00865B0C" w14:paraId="3D70CC06" w14:textId="77777777" w:rsidTr="000A4C4C">
        <w:tc>
          <w:tcPr>
            <w:tcW w:w="0" w:type="auto"/>
            <w:hideMark/>
          </w:tcPr>
          <w:p w14:paraId="57FB46B6" w14:textId="77777777" w:rsidR="00F72B84" w:rsidRPr="00865B0C" w:rsidRDefault="00F72B84" w:rsidP="00DB2891">
            <w:r w:rsidRPr="00865B0C">
              <w:t>4</w:t>
            </w:r>
          </w:p>
        </w:tc>
        <w:tc>
          <w:tcPr>
            <w:tcW w:w="0" w:type="auto"/>
            <w:hideMark/>
          </w:tcPr>
          <w:p w14:paraId="5DD487F6" w14:textId="7128AC37" w:rsidR="00F72B84" w:rsidRPr="00865B0C" w:rsidRDefault="00F72B84" w:rsidP="00DB2891">
            <w:r w:rsidRPr="00865B0C">
              <w:t>Build a simple integration (e.g., Webhook → Slack or ServiceNow)</w:t>
            </w:r>
          </w:p>
        </w:tc>
      </w:tr>
      <w:tr w:rsidR="00F72B84" w:rsidRPr="00865B0C" w14:paraId="5ED67932" w14:textId="77777777" w:rsidTr="000A4C4C">
        <w:tc>
          <w:tcPr>
            <w:tcW w:w="0" w:type="auto"/>
            <w:hideMark/>
          </w:tcPr>
          <w:p w14:paraId="2B4FCBFC" w14:textId="77777777" w:rsidR="00F72B84" w:rsidRPr="00865B0C" w:rsidRDefault="00F72B84" w:rsidP="00DB2891">
            <w:r w:rsidRPr="00865B0C">
              <w:t>5</w:t>
            </w:r>
          </w:p>
        </w:tc>
        <w:tc>
          <w:tcPr>
            <w:tcW w:w="0" w:type="auto"/>
            <w:hideMark/>
          </w:tcPr>
          <w:p w14:paraId="2F51592A" w14:textId="4BB6DC95" w:rsidR="00F72B84" w:rsidRPr="00865B0C" w:rsidRDefault="00F72B84" w:rsidP="00DB2891">
            <w:r w:rsidRPr="00865B0C">
              <w:t xml:space="preserve">Align API use with </w:t>
            </w:r>
            <w:r w:rsidRPr="00865B0C">
              <w:rPr>
                <w:b/>
                <w:bCs/>
              </w:rPr>
              <w:t>CCoE/NetOps goals</w:t>
            </w:r>
            <w:r w:rsidRPr="00865B0C">
              <w:t xml:space="preserve"> (e.g., zero-touch, AIOps, or Wi-Fi SLOs)</w:t>
            </w:r>
          </w:p>
        </w:tc>
      </w:tr>
    </w:tbl>
    <w:p w14:paraId="674CBFE2" w14:textId="77777777" w:rsidR="00DB2891" w:rsidRDefault="00DB2891" w:rsidP="00DB2891">
      <w:pPr>
        <w:outlineLvl w:val="1"/>
        <w:rPr>
          <w:b/>
          <w:bCs/>
          <w:sz w:val="36"/>
          <w:szCs w:val="36"/>
        </w:rPr>
      </w:pPr>
    </w:p>
    <w:p w14:paraId="3307F9A6" w14:textId="77777777" w:rsidR="00DB2891" w:rsidRDefault="00DB289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F689112" w14:textId="066A31DF" w:rsidR="00865B0C" w:rsidRPr="00865B0C" w:rsidRDefault="00865B0C" w:rsidP="00465916">
      <w:pPr>
        <w:pStyle w:val="Heading3"/>
      </w:pPr>
      <w:r w:rsidRPr="00865B0C">
        <w:lastRenderedPageBreak/>
        <w:t>Meraki Wireless API Use-Case Reference Architecture</w:t>
      </w:r>
    </w:p>
    <w:p w14:paraId="6992527A" w14:textId="77777777" w:rsidR="00865B0C" w:rsidRPr="00865B0C" w:rsidRDefault="00865B0C" w:rsidP="00DB2891">
      <w:r w:rsidRPr="00865B0C">
        <w:rPr>
          <w:i/>
          <w:iCs/>
        </w:rPr>
        <w:t>For Large Campus or Enterprise Networks (Hybrid + Federated Models)</w:t>
      </w:r>
    </w:p>
    <w:p w14:paraId="2D7304BD" w14:textId="4E63375B" w:rsidR="00865B0C" w:rsidRPr="00865B0C" w:rsidRDefault="00865B0C" w:rsidP="00DB2891"/>
    <w:p w14:paraId="30898826" w14:textId="384FB1DD" w:rsidR="00865B0C" w:rsidRPr="00865B0C" w:rsidRDefault="00865B0C" w:rsidP="00DB2891">
      <w:pPr>
        <w:outlineLvl w:val="2"/>
        <w:rPr>
          <w:b/>
          <w:bCs/>
          <w:sz w:val="27"/>
          <w:szCs w:val="27"/>
        </w:rPr>
      </w:pPr>
      <w:r w:rsidRPr="00865B0C">
        <w:rPr>
          <w:b/>
          <w:bCs/>
          <w:sz w:val="27"/>
          <w:szCs w:val="27"/>
        </w:rPr>
        <w:t>Day 0 – Design &amp; Preparation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5148"/>
        <w:gridCol w:w="3429"/>
      </w:tblGrid>
      <w:tr w:rsidR="00865B0C" w:rsidRPr="00865B0C" w14:paraId="06126C47" w14:textId="77777777" w:rsidTr="004C729A">
        <w:tc>
          <w:tcPr>
            <w:tcW w:w="0" w:type="auto"/>
            <w:shd w:val="clear" w:color="auto" w:fill="FBD4B4" w:themeFill="accent6" w:themeFillTint="66"/>
            <w:hideMark/>
          </w:tcPr>
          <w:p w14:paraId="2738EA34" w14:textId="77777777" w:rsidR="00865B0C" w:rsidRPr="00865B0C" w:rsidRDefault="00865B0C" w:rsidP="004C729A">
            <w:pPr>
              <w:rPr>
                <w:b/>
                <w:bCs/>
              </w:rPr>
            </w:pPr>
            <w:r w:rsidRPr="00865B0C">
              <w:rPr>
                <w:b/>
                <w:bCs/>
              </w:rPr>
              <w:t>Task</w:t>
            </w:r>
          </w:p>
        </w:tc>
        <w:tc>
          <w:tcPr>
            <w:tcW w:w="0" w:type="auto"/>
            <w:shd w:val="clear" w:color="auto" w:fill="FBD4B4" w:themeFill="accent6" w:themeFillTint="66"/>
            <w:hideMark/>
          </w:tcPr>
          <w:p w14:paraId="4D7DA2E8" w14:textId="77777777" w:rsidR="00865B0C" w:rsidRPr="00865B0C" w:rsidRDefault="00865B0C" w:rsidP="004C729A">
            <w:pPr>
              <w:rPr>
                <w:b/>
                <w:bCs/>
              </w:rPr>
            </w:pPr>
            <w:r w:rsidRPr="00865B0C">
              <w:rPr>
                <w:b/>
                <w:bCs/>
              </w:rPr>
              <w:t>API</w:t>
            </w:r>
          </w:p>
        </w:tc>
        <w:tc>
          <w:tcPr>
            <w:tcW w:w="0" w:type="auto"/>
            <w:shd w:val="clear" w:color="auto" w:fill="FBD4B4" w:themeFill="accent6" w:themeFillTint="66"/>
            <w:hideMark/>
          </w:tcPr>
          <w:p w14:paraId="67DF8C33" w14:textId="77777777" w:rsidR="00865B0C" w:rsidRPr="00865B0C" w:rsidRDefault="00865B0C" w:rsidP="004C729A">
            <w:pPr>
              <w:rPr>
                <w:b/>
                <w:bCs/>
              </w:rPr>
            </w:pPr>
            <w:r w:rsidRPr="00865B0C">
              <w:rPr>
                <w:b/>
                <w:bCs/>
              </w:rPr>
              <w:t>Outcome</w:t>
            </w:r>
          </w:p>
        </w:tc>
      </w:tr>
      <w:tr w:rsidR="00865B0C" w:rsidRPr="00865B0C" w14:paraId="7294F8A1" w14:textId="77777777" w:rsidTr="004C729A">
        <w:tc>
          <w:tcPr>
            <w:tcW w:w="0" w:type="auto"/>
            <w:hideMark/>
          </w:tcPr>
          <w:p w14:paraId="0BD09AEA" w14:textId="77777777" w:rsidR="00865B0C" w:rsidRPr="00865B0C" w:rsidRDefault="00865B0C" w:rsidP="00DB2891">
            <w:r w:rsidRPr="00865B0C">
              <w:t>Auto-create networks for each site</w:t>
            </w:r>
          </w:p>
        </w:tc>
        <w:tc>
          <w:tcPr>
            <w:tcW w:w="0" w:type="auto"/>
            <w:hideMark/>
          </w:tcPr>
          <w:p w14:paraId="5CD3C28C" w14:textId="77777777" w:rsidR="00865B0C" w:rsidRPr="00865B0C" w:rsidRDefault="00865B0C" w:rsidP="00DB2891">
            <w:r w:rsidRPr="00865B0C">
              <w:rPr>
                <w:rFonts w:ascii="Courier New" w:hAnsi="Courier New" w:cs="Courier New"/>
                <w:sz w:val="20"/>
                <w:szCs w:val="20"/>
              </w:rPr>
              <w:t>Dashboard API</w:t>
            </w:r>
            <w:r w:rsidRPr="00865B0C">
              <w:t xml:space="preserve"> → </w:t>
            </w:r>
            <w:r w:rsidRPr="00865B0C">
              <w:rPr>
                <w:rFonts w:ascii="Courier New" w:hAnsi="Courier New" w:cs="Courier New"/>
                <w:sz w:val="20"/>
                <w:szCs w:val="20"/>
              </w:rPr>
              <w:t>createNetwork</w:t>
            </w:r>
          </w:p>
        </w:tc>
        <w:tc>
          <w:tcPr>
            <w:tcW w:w="0" w:type="auto"/>
            <w:hideMark/>
          </w:tcPr>
          <w:p w14:paraId="42DB4FE6" w14:textId="77777777" w:rsidR="00865B0C" w:rsidRPr="00865B0C" w:rsidRDefault="00865B0C" w:rsidP="00DB2891">
            <w:r w:rsidRPr="00865B0C">
              <w:t>Site networks aligned with your tagging and naming conventions</w:t>
            </w:r>
          </w:p>
        </w:tc>
      </w:tr>
      <w:tr w:rsidR="00865B0C" w:rsidRPr="00865B0C" w14:paraId="3583DD1D" w14:textId="77777777" w:rsidTr="004C729A">
        <w:tc>
          <w:tcPr>
            <w:tcW w:w="0" w:type="auto"/>
            <w:hideMark/>
          </w:tcPr>
          <w:p w14:paraId="58131CAB" w14:textId="77777777" w:rsidR="00865B0C" w:rsidRPr="00865B0C" w:rsidRDefault="00865B0C" w:rsidP="00DB2891">
            <w:r w:rsidRPr="00865B0C">
              <w:t>Upload floorplans with AP positions</w:t>
            </w:r>
          </w:p>
        </w:tc>
        <w:tc>
          <w:tcPr>
            <w:tcW w:w="0" w:type="auto"/>
            <w:hideMark/>
          </w:tcPr>
          <w:p w14:paraId="703FA06A" w14:textId="77777777" w:rsidR="00865B0C" w:rsidRPr="00865B0C" w:rsidRDefault="00865B0C" w:rsidP="00DB2891">
            <w:r w:rsidRPr="00865B0C">
              <w:rPr>
                <w:rFonts w:ascii="Courier New" w:hAnsi="Courier New" w:cs="Courier New"/>
                <w:sz w:val="20"/>
                <w:szCs w:val="20"/>
              </w:rPr>
              <w:t>Dashboard API</w:t>
            </w:r>
            <w:r w:rsidRPr="00865B0C">
              <w:t xml:space="preserve"> → </w:t>
            </w:r>
            <w:r w:rsidRPr="00865B0C">
              <w:rPr>
                <w:rFonts w:ascii="Courier New" w:hAnsi="Courier New" w:cs="Courier New"/>
                <w:sz w:val="20"/>
                <w:szCs w:val="20"/>
              </w:rPr>
              <w:t>uploadFloorPlan</w:t>
            </w:r>
            <w:r w:rsidRPr="00865B0C">
              <w:t xml:space="preserve"> &amp; </w:t>
            </w:r>
            <w:r w:rsidRPr="00865B0C">
              <w:rPr>
                <w:rFonts w:ascii="Courier New" w:hAnsi="Courier New" w:cs="Courier New"/>
                <w:sz w:val="20"/>
                <w:szCs w:val="20"/>
              </w:rPr>
              <w:t>updateDevice</w:t>
            </w:r>
          </w:p>
        </w:tc>
        <w:tc>
          <w:tcPr>
            <w:tcW w:w="0" w:type="auto"/>
            <w:hideMark/>
          </w:tcPr>
          <w:p w14:paraId="53F9E99C" w14:textId="77777777" w:rsidR="00865B0C" w:rsidRPr="00865B0C" w:rsidRDefault="00865B0C" w:rsidP="00DB2891">
            <w:r w:rsidRPr="00865B0C">
              <w:t>Visual heat maps, location context for clients</w:t>
            </w:r>
          </w:p>
        </w:tc>
      </w:tr>
      <w:tr w:rsidR="00865B0C" w:rsidRPr="00865B0C" w14:paraId="05B091D8" w14:textId="77777777" w:rsidTr="004C729A">
        <w:tc>
          <w:tcPr>
            <w:tcW w:w="0" w:type="auto"/>
            <w:hideMark/>
          </w:tcPr>
          <w:p w14:paraId="1EC67A67" w14:textId="77777777" w:rsidR="00865B0C" w:rsidRPr="00865B0C" w:rsidRDefault="00865B0C" w:rsidP="00DB2891">
            <w:r w:rsidRPr="00865B0C">
              <w:t>Apply SSID templates &amp; RF profiles</w:t>
            </w:r>
          </w:p>
        </w:tc>
        <w:tc>
          <w:tcPr>
            <w:tcW w:w="0" w:type="auto"/>
            <w:hideMark/>
          </w:tcPr>
          <w:p w14:paraId="3F52853A" w14:textId="77777777" w:rsidR="00865B0C" w:rsidRPr="00865B0C" w:rsidRDefault="00865B0C" w:rsidP="00DB2891">
            <w:r w:rsidRPr="00865B0C">
              <w:rPr>
                <w:rFonts w:ascii="Courier New" w:hAnsi="Courier New" w:cs="Courier New"/>
                <w:sz w:val="20"/>
                <w:szCs w:val="20"/>
              </w:rPr>
              <w:t>Dashboard API</w:t>
            </w:r>
            <w:r w:rsidRPr="00865B0C">
              <w:t xml:space="preserve"> → </w:t>
            </w:r>
            <w:r w:rsidRPr="00865B0C">
              <w:rPr>
                <w:rFonts w:ascii="Courier New" w:hAnsi="Courier New" w:cs="Courier New"/>
                <w:sz w:val="20"/>
                <w:szCs w:val="20"/>
              </w:rPr>
              <w:t>updateNetworkWirelessSsid</w:t>
            </w:r>
            <w:r w:rsidRPr="00865B0C">
              <w:t xml:space="preserve"> &amp; </w:t>
            </w:r>
            <w:r w:rsidRPr="00865B0C">
              <w:rPr>
                <w:rFonts w:ascii="Courier New" w:hAnsi="Courier New" w:cs="Courier New"/>
                <w:sz w:val="20"/>
                <w:szCs w:val="20"/>
              </w:rPr>
              <w:t>createNetworkRfProfile</w:t>
            </w:r>
          </w:p>
        </w:tc>
        <w:tc>
          <w:tcPr>
            <w:tcW w:w="0" w:type="auto"/>
            <w:hideMark/>
          </w:tcPr>
          <w:p w14:paraId="5BCDEAAB" w14:textId="77777777" w:rsidR="00865B0C" w:rsidRPr="00865B0C" w:rsidRDefault="00865B0C" w:rsidP="00DB2891">
            <w:r w:rsidRPr="00865B0C">
              <w:t>Ensures standardized settings from Day 1</w:t>
            </w:r>
          </w:p>
        </w:tc>
      </w:tr>
      <w:tr w:rsidR="00865B0C" w:rsidRPr="00865B0C" w14:paraId="607F2447" w14:textId="77777777" w:rsidTr="004C729A">
        <w:tc>
          <w:tcPr>
            <w:tcW w:w="0" w:type="auto"/>
            <w:hideMark/>
          </w:tcPr>
          <w:p w14:paraId="61D7B846" w14:textId="77777777" w:rsidR="00865B0C" w:rsidRPr="00865B0C" w:rsidRDefault="00865B0C" w:rsidP="00DB2891">
            <w:r w:rsidRPr="00865B0C">
              <w:t>Assign network &amp; device tags</w:t>
            </w:r>
          </w:p>
        </w:tc>
        <w:tc>
          <w:tcPr>
            <w:tcW w:w="0" w:type="auto"/>
            <w:hideMark/>
          </w:tcPr>
          <w:p w14:paraId="2BC54719" w14:textId="77777777" w:rsidR="00865B0C" w:rsidRPr="00865B0C" w:rsidRDefault="00865B0C" w:rsidP="00DB2891">
            <w:r w:rsidRPr="00865B0C">
              <w:rPr>
                <w:rFonts w:ascii="Courier New" w:hAnsi="Courier New" w:cs="Courier New"/>
                <w:sz w:val="20"/>
                <w:szCs w:val="20"/>
              </w:rPr>
              <w:t>Dashboard API</w:t>
            </w:r>
            <w:r w:rsidRPr="00865B0C">
              <w:t xml:space="preserve"> → </w:t>
            </w:r>
            <w:r w:rsidRPr="00865B0C">
              <w:rPr>
                <w:rFonts w:ascii="Courier New" w:hAnsi="Courier New" w:cs="Courier New"/>
                <w:sz w:val="20"/>
                <w:szCs w:val="20"/>
              </w:rPr>
              <w:t>updateNetwork</w:t>
            </w:r>
            <w:r w:rsidRPr="00865B0C">
              <w:t xml:space="preserve">, </w:t>
            </w:r>
            <w:r w:rsidRPr="00865B0C">
              <w:rPr>
                <w:rFonts w:ascii="Courier New" w:hAnsi="Courier New" w:cs="Courier New"/>
                <w:sz w:val="20"/>
                <w:szCs w:val="20"/>
              </w:rPr>
              <w:t>updateDevice</w:t>
            </w:r>
          </w:p>
        </w:tc>
        <w:tc>
          <w:tcPr>
            <w:tcW w:w="0" w:type="auto"/>
            <w:hideMark/>
          </w:tcPr>
          <w:p w14:paraId="4A45529D" w14:textId="77777777" w:rsidR="00865B0C" w:rsidRPr="00865B0C" w:rsidRDefault="00865B0C" w:rsidP="00DB2891">
            <w:r w:rsidRPr="00865B0C">
              <w:t>Logical grouping for operations and filtering</w:t>
            </w:r>
          </w:p>
        </w:tc>
      </w:tr>
    </w:tbl>
    <w:p w14:paraId="089FB06E" w14:textId="68ACB35D" w:rsidR="00865B0C" w:rsidRPr="00865B0C" w:rsidRDefault="00865B0C" w:rsidP="00DB2891"/>
    <w:p w14:paraId="7140305E" w14:textId="4D26E85A" w:rsidR="00865B0C" w:rsidRPr="00865B0C" w:rsidRDefault="00865B0C" w:rsidP="00DB2891">
      <w:pPr>
        <w:outlineLvl w:val="2"/>
        <w:rPr>
          <w:b/>
          <w:bCs/>
          <w:sz w:val="27"/>
          <w:szCs w:val="27"/>
        </w:rPr>
      </w:pPr>
      <w:r w:rsidRPr="00865B0C">
        <w:rPr>
          <w:b/>
          <w:bCs/>
          <w:sz w:val="27"/>
          <w:szCs w:val="27"/>
        </w:rPr>
        <w:t>Day 1 – Deployment &amp; Go-Live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8"/>
        <w:gridCol w:w="4561"/>
        <w:gridCol w:w="3821"/>
      </w:tblGrid>
      <w:tr w:rsidR="00865B0C" w:rsidRPr="00865B0C" w14:paraId="62522A87" w14:textId="77777777" w:rsidTr="004C729A">
        <w:tc>
          <w:tcPr>
            <w:tcW w:w="0" w:type="auto"/>
            <w:shd w:val="clear" w:color="auto" w:fill="FBD4B4" w:themeFill="accent6" w:themeFillTint="66"/>
            <w:hideMark/>
          </w:tcPr>
          <w:p w14:paraId="468C8022" w14:textId="77777777" w:rsidR="00865B0C" w:rsidRPr="00865B0C" w:rsidRDefault="00865B0C" w:rsidP="004C729A">
            <w:pPr>
              <w:rPr>
                <w:b/>
                <w:bCs/>
              </w:rPr>
            </w:pPr>
            <w:r w:rsidRPr="00865B0C">
              <w:rPr>
                <w:b/>
                <w:bCs/>
              </w:rPr>
              <w:t>Task</w:t>
            </w:r>
          </w:p>
        </w:tc>
        <w:tc>
          <w:tcPr>
            <w:tcW w:w="0" w:type="auto"/>
            <w:shd w:val="clear" w:color="auto" w:fill="FBD4B4" w:themeFill="accent6" w:themeFillTint="66"/>
            <w:hideMark/>
          </w:tcPr>
          <w:p w14:paraId="171C671B" w14:textId="77777777" w:rsidR="00865B0C" w:rsidRPr="00865B0C" w:rsidRDefault="00865B0C" w:rsidP="004C729A">
            <w:pPr>
              <w:rPr>
                <w:b/>
                <w:bCs/>
              </w:rPr>
            </w:pPr>
            <w:r w:rsidRPr="00865B0C">
              <w:rPr>
                <w:b/>
                <w:bCs/>
              </w:rPr>
              <w:t>API</w:t>
            </w:r>
          </w:p>
        </w:tc>
        <w:tc>
          <w:tcPr>
            <w:tcW w:w="0" w:type="auto"/>
            <w:shd w:val="clear" w:color="auto" w:fill="FBD4B4" w:themeFill="accent6" w:themeFillTint="66"/>
            <w:hideMark/>
          </w:tcPr>
          <w:p w14:paraId="37AC269D" w14:textId="77777777" w:rsidR="00865B0C" w:rsidRPr="00865B0C" w:rsidRDefault="00865B0C" w:rsidP="004C729A">
            <w:pPr>
              <w:rPr>
                <w:b/>
                <w:bCs/>
              </w:rPr>
            </w:pPr>
            <w:r w:rsidRPr="00865B0C">
              <w:rPr>
                <w:b/>
                <w:bCs/>
              </w:rPr>
              <w:t>Outcome</w:t>
            </w:r>
          </w:p>
        </w:tc>
      </w:tr>
      <w:tr w:rsidR="00865B0C" w:rsidRPr="00865B0C" w14:paraId="41D7E82C" w14:textId="77777777" w:rsidTr="004C729A">
        <w:tc>
          <w:tcPr>
            <w:tcW w:w="0" w:type="auto"/>
            <w:hideMark/>
          </w:tcPr>
          <w:p w14:paraId="0536608D" w14:textId="77777777" w:rsidR="00865B0C" w:rsidRPr="00865B0C" w:rsidRDefault="00865B0C" w:rsidP="00DB2891">
            <w:r w:rsidRPr="00865B0C">
              <w:t>Bulk claim and configure APs</w:t>
            </w:r>
          </w:p>
        </w:tc>
        <w:tc>
          <w:tcPr>
            <w:tcW w:w="0" w:type="auto"/>
            <w:hideMark/>
          </w:tcPr>
          <w:p w14:paraId="1222BD18" w14:textId="77777777" w:rsidR="00865B0C" w:rsidRPr="00865B0C" w:rsidRDefault="00865B0C" w:rsidP="00DB2891">
            <w:r w:rsidRPr="00865B0C">
              <w:rPr>
                <w:rFonts w:ascii="Courier New" w:hAnsi="Courier New" w:cs="Courier New"/>
                <w:sz w:val="20"/>
                <w:szCs w:val="20"/>
              </w:rPr>
              <w:t>Dashboard API</w:t>
            </w:r>
            <w:r w:rsidRPr="00865B0C">
              <w:t xml:space="preserve"> → </w:t>
            </w:r>
            <w:r w:rsidRPr="00865B0C">
              <w:rPr>
                <w:rFonts w:ascii="Courier New" w:hAnsi="Courier New" w:cs="Courier New"/>
                <w:sz w:val="20"/>
                <w:szCs w:val="20"/>
              </w:rPr>
              <w:t>claimNetworkDevices</w:t>
            </w:r>
            <w:r w:rsidRPr="00865B0C">
              <w:t xml:space="preserve">, </w:t>
            </w:r>
            <w:r w:rsidRPr="00865B0C">
              <w:rPr>
                <w:rFonts w:ascii="Courier New" w:hAnsi="Courier New" w:cs="Courier New"/>
                <w:sz w:val="20"/>
                <w:szCs w:val="20"/>
              </w:rPr>
              <w:t>updateDevice</w:t>
            </w:r>
          </w:p>
        </w:tc>
        <w:tc>
          <w:tcPr>
            <w:tcW w:w="0" w:type="auto"/>
            <w:hideMark/>
          </w:tcPr>
          <w:p w14:paraId="59BCFA37" w14:textId="77777777" w:rsidR="00865B0C" w:rsidRPr="00865B0C" w:rsidRDefault="00865B0C" w:rsidP="00DB2891">
            <w:r w:rsidRPr="00865B0C">
              <w:t>Streamlined device onboarding with tags, names, locations</w:t>
            </w:r>
          </w:p>
        </w:tc>
      </w:tr>
      <w:tr w:rsidR="00865B0C" w:rsidRPr="00865B0C" w14:paraId="021B2F08" w14:textId="77777777" w:rsidTr="004C729A">
        <w:tc>
          <w:tcPr>
            <w:tcW w:w="0" w:type="auto"/>
            <w:hideMark/>
          </w:tcPr>
          <w:p w14:paraId="12F2B1CF" w14:textId="77777777" w:rsidR="00865B0C" w:rsidRPr="00865B0C" w:rsidRDefault="00865B0C" w:rsidP="00DB2891">
            <w:r w:rsidRPr="00865B0C">
              <w:t>Configure SSIDs with access control</w:t>
            </w:r>
          </w:p>
        </w:tc>
        <w:tc>
          <w:tcPr>
            <w:tcW w:w="0" w:type="auto"/>
            <w:hideMark/>
          </w:tcPr>
          <w:p w14:paraId="039C132B" w14:textId="77777777" w:rsidR="00865B0C" w:rsidRPr="00865B0C" w:rsidRDefault="00865B0C" w:rsidP="00DB2891">
            <w:r w:rsidRPr="00865B0C">
              <w:rPr>
                <w:rFonts w:ascii="Courier New" w:hAnsi="Courier New" w:cs="Courier New"/>
                <w:sz w:val="20"/>
                <w:szCs w:val="20"/>
              </w:rPr>
              <w:t>updateNetworkWirelessSsid</w:t>
            </w:r>
          </w:p>
        </w:tc>
        <w:tc>
          <w:tcPr>
            <w:tcW w:w="0" w:type="auto"/>
            <w:hideMark/>
          </w:tcPr>
          <w:p w14:paraId="1597F83E" w14:textId="77777777" w:rsidR="00865B0C" w:rsidRPr="00865B0C" w:rsidRDefault="00865B0C" w:rsidP="00DB2891">
            <w:r w:rsidRPr="00865B0C">
              <w:t>Ensure Guest vs Corp SSID best practices are applied</w:t>
            </w:r>
          </w:p>
        </w:tc>
      </w:tr>
      <w:tr w:rsidR="00865B0C" w:rsidRPr="00865B0C" w14:paraId="2796BA3E" w14:textId="77777777" w:rsidTr="004C729A">
        <w:tc>
          <w:tcPr>
            <w:tcW w:w="0" w:type="auto"/>
            <w:hideMark/>
          </w:tcPr>
          <w:p w14:paraId="67E7E47A" w14:textId="77777777" w:rsidR="00865B0C" w:rsidRPr="00865B0C" w:rsidRDefault="00865B0C" w:rsidP="00DB2891">
            <w:r w:rsidRPr="00865B0C">
              <w:t>Setup Webhooks for events</w:t>
            </w:r>
          </w:p>
        </w:tc>
        <w:tc>
          <w:tcPr>
            <w:tcW w:w="0" w:type="auto"/>
            <w:hideMark/>
          </w:tcPr>
          <w:p w14:paraId="4634FA5C" w14:textId="77777777" w:rsidR="00865B0C" w:rsidRPr="00865B0C" w:rsidRDefault="00865B0C" w:rsidP="00DB2891">
            <w:r w:rsidRPr="00865B0C">
              <w:rPr>
                <w:rFonts w:ascii="Courier New" w:hAnsi="Courier New" w:cs="Courier New"/>
                <w:sz w:val="20"/>
                <w:szCs w:val="20"/>
              </w:rPr>
              <w:t>Webhook API</w:t>
            </w:r>
          </w:p>
        </w:tc>
        <w:tc>
          <w:tcPr>
            <w:tcW w:w="0" w:type="auto"/>
            <w:hideMark/>
          </w:tcPr>
          <w:p w14:paraId="79756453" w14:textId="77777777" w:rsidR="00865B0C" w:rsidRPr="00865B0C" w:rsidRDefault="00865B0C" w:rsidP="00DB2891">
            <w:r w:rsidRPr="00865B0C">
              <w:t>Get real-time alerts on AP status, DHCP failures, rogue detection</w:t>
            </w:r>
          </w:p>
        </w:tc>
      </w:tr>
      <w:tr w:rsidR="00865B0C" w:rsidRPr="00865B0C" w14:paraId="5D79A72D" w14:textId="77777777" w:rsidTr="004C729A">
        <w:tc>
          <w:tcPr>
            <w:tcW w:w="0" w:type="auto"/>
            <w:hideMark/>
          </w:tcPr>
          <w:p w14:paraId="5C739A30" w14:textId="77777777" w:rsidR="00865B0C" w:rsidRPr="00865B0C" w:rsidRDefault="00865B0C" w:rsidP="00DB2891">
            <w:r w:rsidRPr="00865B0C">
              <w:t>Custom guest onboarding</w:t>
            </w:r>
          </w:p>
        </w:tc>
        <w:tc>
          <w:tcPr>
            <w:tcW w:w="0" w:type="auto"/>
            <w:hideMark/>
          </w:tcPr>
          <w:p w14:paraId="59EF1015" w14:textId="77777777" w:rsidR="00865B0C" w:rsidRPr="00865B0C" w:rsidRDefault="00865B0C" w:rsidP="00DB2891">
            <w:r w:rsidRPr="00865B0C">
              <w:rPr>
                <w:rFonts w:ascii="Courier New" w:hAnsi="Courier New" w:cs="Courier New"/>
                <w:sz w:val="20"/>
                <w:szCs w:val="20"/>
              </w:rPr>
              <w:t>Captive Portal API</w:t>
            </w:r>
          </w:p>
        </w:tc>
        <w:tc>
          <w:tcPr>
            <w:tcW w:w="0" w:type="auto"/>
            <w:hideMark/>
          </w:tcPr>
          <w:p w14:paraId="4348DE01" w14:textId="77777777" w:rsidR="00865B0C" w:rsidRPr="00865B0C" w:rsidRDefault="00865B0C" w:rsidP="00DB2891">
            <w:r w:rsidRPr="00865B0C">
              <w:t>Integrate splash pages, branding, authentication</w:t>
            </w:r>
          </w:p>
        </w:tc>
      </w:tr>
      <w:tr w:rsidR="00865B0C" w:rsidRPr="00865B0C" w14:paraId="792EDAF2" w14:textId="77777777" w:rsidTr="004C729A">
        <w:tc>
          <w:tcPr>
            <w:tcW w:w="0" w:type="auto"/>
            <w:hideMark/>
          </w:tcPr>
          <w:p w14:paraId="1F0F48E2" w14:textId="77777777" w:rsidR="00865B0C" w:rsidRPr="00865B0C" w:rsidRDefault="00865B0C" w:rsidP="00DB2891">
            <w:r w:rsidRPr="00865B0C">
              <w:t>Client test &amp; validation</w:t>
            </w:r>
          </w:p>
        </w:tc>
        <w:tc>
          <w:tcPr>
            <w:tcW w:w="0" w:type="auto"/>
            <w:hideMark/>
          </w:tcPr>
          <w:p w14:paraId="286BD048" w14:textId="77777777" w:rsidR="00865B0C" w:rsidRPr="00865B0C" w:rsidRDefault="00865B0C" w:rsidP="00DB2891">
            <w:r w:rsidRPr="00865B0C">
              <w:rPr>
                <w:rFonts w:ascii="Courier New" w:hAnsi="Courier New" w:cs="Courier New"/>
                <w:sz w:val="20"/>
                <w:szCs w:val="20"/>
              </w:rPr>
              <w:t>Dashboard API</w:t>
            </w:r>
            <w:r w:rsidRPr="00865B0C">
              <w:t xml:space="preserve"> → </w:t>
            </w:r>
            <w:r w:rsidRPr="00865B0C">
              <w:rPr>
                <w:rFonts w:ascii="Courier New" w:hAnsi="Courier New" w:cs="Courier New"/>
                <w:sz w:val="20"/>
                <w:szCs w:val="20"/>
              </w:rPr>
              <w:t>getNetworkClients</w:t>
            </w:r>
            <w:r w:rsidRPr="00865B0C">
              <w:t xml:space="preserve">, </w:t>
            </w:r>
            <w:r w:rsidRPr="00865B0C">
              <w:rPr>
                <w:rFonts w:ascii="Courier New" w:hAnsi="Courier New" w:cs="Courier New"/>
                <w:sz w:val="20"/>
                <w:szCs w:val="20"/>
              </w:rPr>
              <w:t>getDeviceClients</w:t>
            </w:r>
          </w:p>
        </w:tc>
        <w:tc>
          <w:tcPr>
            <w:tcW w:w="0" w:type="auto"/>
            <w:hideMark/>
          </w:tcPr>
          <w:p w14:paraId="4B222D40" w14:textId="77777777" w:rsidR="00865B0C" w:rsidRPr="00865B0C" w:rsidRDefault="00865B0C" w:rsidP="00DB2891">
            <w:r w:rsidRPr="00865B0C">
              <w:t>Validate that devices connect, roam, and receive policies correctly</w:t>
            </w:r>
          </w:p>
        </w:tc>
      </w:tr>
    </w:tbl>
    <w:p w14:paraId="159268EF" w14:textId="693174A5" w:rsidR="00865B0C" w:rsidRPr="00865B0C" w:rsidRDefault="00865B0C" w:rsidP="00DB2891"/>
    <w:p w14:paraId="2CD04568" w14:textId="2C16290C" w:rsidR="00865B0C" w:rsidRPr="00865B0C" w:rsidRDefault="00865B0C" w:rsidP="00DB2891">
      <w:pPr>
        <w:outlineLvl w:val="2"/>
        <w:rPr>
          <w:b/>
          <w:bCs/>
          <w:sz w:val="27"/>
          <w:szCs w:val="27"/>
        </w:rPr>
      </w:pPr>
      <w:r w:rsidRPr="00865B0C">
        <w:rPr>
          <w:b/>
          <w:bCs/>
          <w:sz w:val="27"/>
          <w:szCs w:val="27"/>
        </w:rPr>
        <w:t>Day 2 – Operations &amp; Optimization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0"/>
        <w:gridCol w:w="5311"/>
        <w:gridCol w:w="3459"/>
      </w:tblGrid>
      <w:tr w:rsidR="00865B0C" w:rsidRPr="00865B0C" w14:paraId="0B682E9E" w14:textId="77777777" w:rsidTr="004C729A">
        <w:tc>
          <w:tcPr>
            <w:tcW w:w="0" w:type="auto"/>
            <w:shd w:val="clear" w:color="auto" w:fill="FBD4B4" w:themeFill="accent6" w:themeFillTint="66"/>
            <w:hideMark/>
          </w:tcPr>
          <w:p w14:paraId="4D03838B" w14:textId="77777777" w:rsidR="00865B0C" w:rsidRPr="00865B0C" w:rsidRDefault="00865B0C" w:rsidP="004C729A">
            <w:pPr>
              <w:rPr>
                <w:b/>
                <w:bCs/>
              </w:rPr>
            </w:pPr>
            <w:r w:rsidRPr="00865B0C">
              <w:rPr>
                <w:b/>
                <w:bCs/>
              </w:rPr>
              <w:t>Task</w:t>
            </w:r>
          </w:p>
        </w:tc>
        <w:tc>
          <w:tcPr>
            <w:tcW w:w="0" w:type="auto"/>
            <w:shd w:val="clear" w:color="auto" w:fill="FBD4B4" w:themeFill="accent6" w:themeFillTint="66"/>
            <w:hideMark/>
          </w:tcPr>
          <w:p w14:paraId="1ADA4064" w14:textId="77777777" w:rsidR="00865B0C" w:rsidRPr="00865B0C" w:rsidRDefault="00865B0C" w:rsidP="004C729A">
            <w:pPr>
              <w:rPr>
                <w:b/>
                <w:bCs/>
              </w:rPr>
            </w:pPr>
            <w:r w:rsidRPr="00865B0C">
              <w:rPr>
                <w:b/>
                <w:bCs/>
              </w:rPr>
              <w:t>API</w:t>
            </w:r>
          </w:p>
        </w:tc>
        <w:tc>
          <w:tcPr>
            <w:tcW w:w="0" w:type="auto"/>
            <w:shd w:val="clear" w:color="auto" w:fill="FBD4B4" w:themeFill="accent6" w:themeFillTint="66"/>
            <w:hideMark/>
          </w:tcPr>
          <w:p w14:paraId="41E50E73" w14:textId="77777777" w:rsidR="00865B0C" w:rsidRPr="00865B0C" w:rsidRDefault="00865B0C" w:rsidP="004C729A">
            <w:pPr>
              <w:rPr>
                <w:b/>
                <w:bCs/>
              </w:rPr>
            </w:pPr>
            <w:r w:rsidRPr="00865B0C">
              <w:rPr>
                <w:b/>
                <w:bCs/>
              </w:rPr>
              <w:t>Outcome</w:t>
            </w:r>
          </w:p>
        </w:tc>
      </w:tr>
      <w:tr w:rsidR="00865B0C" w:rsidRPr="00865B0C" w14:paraId="75CE2372" w14:textId="77777777" w:rsidTr="004C729A">
        <w:tc>
          <w:tcPr>
            <w:tcW w:w="0" w:type="auto"/>
            <w:hideMark/>
          </w:tcPr>
          <w:p w14:paraId="36D118E6" w14:textId="77777777" w:rsidR="00865B0C" w:rsidRPr="00865B0C" w:rsidRDefault="00865B0C" w:rsidP="00DB2891">
            <w:r w:rsidRPr="00865B0C">
              <w:t>Trigger alerts to Slack/ITSM</w:t>
            </w:r>
          </w:p>
        </w:tc>
        <w:tc>
          <w:tcPr>
            <w:tcW w:w="0" w:type="auto"/>
            <w:hideMark/>
          </w:tcPr>
          <w:p w14:paraId="0EB4FD8F" w14:textId="77777777" w:rsidR="00865B0C" w:rsidRPr="00865B0C" w:rsidRDefault="00865B0C" w:rsidP="00DB2891">
            <w:r w:rsidRPr="00865B0C">
              <w:rPr>
                <w:rFonts w:ascii="Courier New" w:hAnsi="Courier New" w:cs="Courier New"/>
                <w:sz w:val="20"/>
                <w:szCs w:val="20"/>
              </w:rPr>
              <w:t>Webhook API</w:t>
            </w:r>
            <w:r w:rsidRPr="00865B0C">
              <w:t xml:space="preserve"> + Webhook listener</w:t>
            </w:r>
          </w:p>
        </w:tc>
        <w:tc>
          <w:tcPr>
            <w:tcW w:w="0" w:type="auto"/>
            <w:hideMark/>
          </w:tcPr>
          <w:p w14:paraId="50700DCC" w14:textId="77777777" w:rsidR="00865B0C" w:rsidRPr="00865B0C" w:rsidRDefault="00865B0C" w:rsidP="00DB2891">
            <w:r w:rsidRPr="00865B0C">
              <w:t>Event-driven ops (e.g., rogue AP → create SNOW ticket)</w:t>
            </w:r>
          </w:p>
        </w:tc>
      </w:tr>
      <w:tr w:rsidR="00865B0C" w:rsidRPr="00865B0C" w14:paraId="765A4CDF" w14:textId="77777777" w:rsidTr="004C729A">
        <w:tc>
          <w:tcPr>
            <w:tcW w:w="0" w:type="auto"/>
            <w:hideMark/>
          </w:tcPr>
          <w:p w14:paraId="0032D28A" w14:textId="77777777" w:rsidR="00865B0C" w:rsidRPr="00865B0C" w:rsidRDefault="00865B0C" w:rsidP="00DB2891">
            <w:r w:rsidRPr="00865B0C">
              <w:t>Monitor client health &amp; SNR</w:t>
            </w:r>
          </w:p>
        </w:tc>
        <w:tc>
          <w:tcPr>
            <w:tcW w:w="0" w:type="auto"/>
            <w:hideMark/>
          </w:tcPr>
          <w:p w14:paraId="38C3B101" w14:textId="77777777" w:rsidR="00865B0C" w:rsidRPr="00865B0C" w:rsidRDefault="00865B0C" w:rsidP="00DB2891">
            <w:r w:rsidRPr="00865B0C">
              <w:rPr>
                <w:rFonts w:ascii="Courier New" w:hAnsi="Courier New" w:cs="Courier New"/>
                <w:sz w:val="20"/>
                <w:szCs w:val="20"/>
              </w:rPr>
              <w:t>Dashboard API</w:t>
            </w:r>
            <w:r w:rsidRPr="00865B0C">
              <w:t xml:space="preserve"> → </w:t>
            </w:r>
            <w:r w:rsidRPr="00865B0C">
              <w:rPr>
                <w:rFonts w:ascii="Courier New" w:hAnsi="Courier New" w:cs="Courier New"/>
                <w:sz w:val="20"/>
                <w:szCs w:val="20"/>
              </w:rPr>
              <w:t>getDeviceClients</w:t>
            </w:r>
            <w:r w:rsidRPr="00865B0C">
              <w:t xml:space="preserve">, </w:t>
            </w:r>
            <w:r w:rsidRPr="00865B0C">
              <w:rPr>
                <w:rFonts w:ascii="Courier New" w:hAnsi="Courier New" w:cs="Courier New"/>
                <w:sz w:val="20"/>
                <w:szCs w:val="20"/>
              </w:rPr>
              <w:t>getNetworkClientLatencyStats</w:t>
            </w:r>
          </w:p>
        </w:tc>
        <w:tc>
          <w:tcPr>
            <w:tcW w:w="0" w:type="auto"/>
            <w:hideMark/>
          </w:tcPr>
          <w:p w14:paraId="466A4809" w14:textId="77777777" w:rsidR="00865B0C" w:rsidRPr="00865B0C" w:rsidRDefault="00865B0C" w:rsidP="00DB2891">
            <w:r w:rsidRPr="00865B0C">
              <w:t>Track bad roamers, latency, disconnects</w:t>
            </w:r>
          </w:p>
        </w:tc>
      </w:tr>
      <w:tr w:rsidR="00865B0C" w:rsidRPr="00865B0C" w14:paraId="40E127F3" w14:textId="77777777" w:rsidTr="004C729A">
        <w:tc>
          <w:tcPr>
            <w:tcW w:w="0" w:type="auto"/>
            <w:hideMark/>
          </w:tcPr>
          <w:p w14:paraId="0143EB6B" w14:textId="77777777" w:rsidR="00865B0C" w:rsidRPr="00865B0C" w:rsidRDefault="00865B0C" w:rsidP="00DB2891">
            <w:r w:rsidRPr="00865B0C">
              <w:t>Analyze client movement</w:t>
            </w:r>
          </w:p>
        </w:tc>
        <w:tc>
          <w:tcPr>
            <w:tcW w:w="0" w:type="auto"/>
            <w:hideMark/>
          </w:tcPr>
          <w:p w14:paraId="25AB2AA2" w14:textId="77777777" w:rsidR="00865B0C" w:rsidRPr="00865B0C" w:rsidRDefault="00865B0C" w:rsidP="00DB2891">
            <w:r w:rsidRPr="00865B0C">
              <w:rPr>
                <w:rFonts w:ascii="Courier New" w:hAnsi="Courier New" w:cs="Courier New"/>
                <w:sz w:val="20"/>
                <w:szCs w:val="20"/>
              </w:rPr>
              <w:t>Scanning API</w:t>
            </w:r>
            <w:r w:rsidRPr="00865B0C">
              <w:t xml:space="preserve"> + </w:t>
            </w:r>
            <w:r w:rsidRPr="00865B0C">
              <w:rPr>
                <w:rFonts w:ascii="Courier New" w:hAnsi="Courier New" w:cs="Courier New"/>
                <w:sz w:val="20"/>
                <w:szCs w:val="20"/>
              </w:rPr>
              <w:t>Telemetry API (MQTT)</w:t>
            </w:r>
          </w:p>
        </w:tc>
        <w:tc>
          <w:tcPr>
            <w:tcW w:w="0" w:type="auto"/>
            <w:hideMark/>
          </w:tcPr>
          <w:p w14:paraId="328F5CA0" w14:textId="77777777" w:rsidR="00865B0C" w:rsidRPr="00865B0C" w:rsidRDefault="00865B0C" w:rsidP="00DB2891">
            <w:r w:rsidRPr="00865B0C">
              <w:t>Real-time and historic analytics for roaming, density</w:t>
            </w:r>
          </w:p>
        </w:tc>
      </w:tr>
      <w:tr w:rsidR="00865B0C" w:rsidRPr="00865B0C" w14:paraId="57D511A4" w14:textId="77777777" w:rsidTr="004C729A">
        <w:tc>
          <w:tcPr>
            <w:tcW w:w="0" w:type="auto"/>
            <w:hideMark/>
          </w:tcPr>
          <w:p w14:paraId="18C671DB" w14:textId="77777777" w:rsidR="00865B0C" w:rsidRPr="00865B0C" w:rsidRDefault="00865B0C" w:rsidP="00DB2891">
            <w:r w:rsidRPr="00865B0C">
              <w:t>Auto-remediate rogue APs</w:t>
            </w:r>
          </w:p>
        </w:tc>
        <w:tc>
          <w:tcPr>
            <w:tcW w:w="0" w:type="auto"/>
            <w:hideMark/>
          </w:tcPr>
          <w:p w14:paraId="100A8ED1" w14:textId="77777777" w:rsidR="00865B0C" w:rsidRPr="00865B0C" w:rsidRDefault="00865B0C" w:rsidP="00DB2891">
            <w:r w:rsidRPr="00865B0C">
              <w:rPr>
                <w:rFonts w:ascii="Courier New" w:hAnsi="Courier New" w:cs="Courier New"/>
                <w:sz w:val="20"/>
                <w:szCs w:val="20"/>
              </w:rPr>
              <w:t>Dashboard API</w:t>
            </w:r>
            <w:r w:rsidRPr="00865B0C">
              <w:t xml:space="preserve"> → </w:t>
            </w:r>
            <w:r w:rsidRPr="00865B0C">
              <w:rPr>
                <w:rFonts w:ascii="Courier New" w:hAnsi="Courier New" w:cs="Courier New"/>
                <w:sz w:val="20"/>
                <w:szCs w:val="20"/>
              </w:rPr>
              <w:t>updateNetworkWirelessAirMarshal</w:t>
            </w:r>
          </w:p>
        </w:tc>
        <w:tc>
          <w:tcPr>
            <w:tcW w:w="0" w:type="auto"/>
            <w:hideMark/>
          </w:tcPr>
          <w:p w14:paraId="00159A82" w14:textId="77777777" w:rsidR="00865B0C" w:rsidRPr="00865B0C" w:rsidRDefault="00865B0C" w:rsidP="00DB2891">
            <w:r w:rsidRPr="00865B0C">
              <w:t>Quarantine or shut down interference</w:t>
            </w:r>
          </w:p>
        </w:tc>
      </w:tr>
      <w:tr w:rsidR="00865B0C" w:rsidRPr="00865B0C" w14:paraId="17C29CA9" w14:textId="77777777" w:rsidTr="004C729A">
        <w:tc>
          <w:tcPr>
            <w:tcW w:w="0" w:type="auto"/>
            <w:hideMark/>
          </w:tcPr>
          <w:p w14:paraId="2412A50F" w14:textId="77777777" w:rsidR="00865B0C" w:rsidRPr="00865B0C" w:rsidRDefault="00865B0C" w:rsidP="00DB2891">
            <w:r w:rsidRPr="00865B0C">
              <w:t>Visualize usage trends</w:t>
            </w:r>
          </w:p>
        </w:tc>
        <w:tc>
          <w:tcPr>
            <w:tcW w:w="0" w:type="auto"/>
            <w:hideMark/>
          </w:tcPr>
          <w:p w14:paraId="7A5307D0" w14:textId="77777777" w:rsidR="00865B0C" w:rsidRPr="00865B0C" w:rsidRDefault="00865B0C" w:rsidP="00DB2891">
            <w:r w:rsidRPr="00865B0C">
              <w:rPr>
                <w:rFonts w:ascii="Courier New" w:hAnsi="Courier New" w:cs="Courier New"/>
                <w:sz w:val="20"/>
                <w:szCs w:val="20"/>
              </w:rPr>
              <w:t>MV Sense API</w:t>
            </w:r>
            <w:r w:rsidRPr="00865B0C">
              <w:t xml:space="preserve">, </w:t>
            </w:r>
            <w:r w:rsidRPr="00865B0C">
              <w:rPr>
                <w:rFonts w:ascii="Courier New" w:hAnsi="Courier New" w:cs="Courier New"/>
                <w:sz w:val="20"/>
                <w:szCs w:val="20"/>
              </w:rPr>
              <w:t>Dashboard API</w:t>
            </w:r>
          </w:p>
        </w:tc>
        <w:tc>
          <w:tcPr>
            <w:tcW w:w="0" w:type="auto"/>
            <w:hideMark/>
          </w:tcPr>
          <w:p w14:paraId="5E5FAED2" w14:textId="77777777" w:rsidR="00865B0C" w:rsidRPr="00865B0C" w:rsidRDefault="00865B0C" w:rsidP="00DB2891">
            <w:r w:rsidRPr="00865B0C">
              <w:t>Build custom Power BI/Splunk dashboards for SSID usage, AP load</w:t>
            </w:r>
          </w:p>
        </w:tc>
      </w:tr>
      <w:tr w:rsidR="00865B0C" w:rsidRPr="00865B0C" w14:paraId="0FB13BBF" w14:textId="77777777" w:rsidTr="004C729A">
        <w:tc>
          <w:tcPr>
            <w:tcW w:w="0" w:type="auto"/>
            <w:hideMark/>
          </w:tcPr>
          <w:p w14:paraId="2000C83A" w14:textId="77777777" w:rsidR="00865B0C" w:rsidRPr="00865B0C" w:rsidRDefault="00865B0C" w:rsidP="00DB2891">
            <w:r w:rsidRPr="00865B0C">
              <w:t>Firmware compliance reports</w:t>
            </w:r>
          </w:p>
        </w:tc>
        <w:tc>
          <w:tcPr>
            <w:tcW w:w="0" w:type="auto"/>
            <w:hideMark/>
          </w:tcPr>
          <w:p w14:paraId="590E21D3" w14:textId="77777777" w:rsidR="00865B0C" w:rsidRPr="00865B0C" w:rsidRDefault="00865B0C" w:rsidP="00DB2891">
            <w:r w:rsidRPr="00865B0C">
              <w:rPr>
                <w:rFonts w:ascii="Courier New" w:hAnsi="Courier New" w:cs="Courier New"/>
                <w:sz w:val="20"/>
                <w:szCs w:val="20"/>
              </w:rPr>
              <w:t>Dashboard API</w:t>
            </w:r>
            <w:r w:rsidRPr="00865B0C">
              <w:t xml:space="preserve"> → </w:t>
            </w:r>
            <w:r w:rsidRPr="00865B0C">
              <w:rPr>
                <w:rFonts w:ascii="Courier New" w:hAnsi="Courier New" w:cs="Courier New"/>
                <w:sz w:val="20"/>
                <w:szCs w:val="20"/>
              </w:rPr>
              <w:t>getOrganizationFirmwareUpgrades</w:t>
            </w:r>
          </w:p>
        </w:tc>
        <w:tc>
          <w:tcPr>
            <w:tcW w:w="0" w:type="auto"/>
            <w:hideMark/>
          </w:tcPr>
          <w:p w14:paraId="0E3483CE" w14:textId="77777777" w:rsidR="00865B0C" w:rsidRPr="00865B0C" w:rsidRDefault="00865B0C" w:rsidP="00DB2891">
            <w:r w:rsidRPr="00865B0C">
              <w:t>Detect APs running unsupported versions</w:t>
            </w:r>
          </w:p>
        </w:tc>
      </w:tr>
    </w:tbl>
    <w:p w14:paraId="1D4DD3EC" w14:textId="57337E90" w:rsidR="00865B0C" w:rsidRPr="00865B0C" w:rsidRDefault="00865B0C" w:rsidP="00DB2891"/>
    <w:p w14:paraId="4DC7CDCA" w14:textId="32C1FDD4" w:rsidR="00865B0C" w:rsidRPr="00865B0C" w:rsidRDefault="00865B0C" w:rsidP="00DB2891">
      <w:pPr>
        <w:outlineLvl w:val="1"/>
        <w:rPr>
          <w:b/>
          <w:bCs/>
          <w:sz w:val="36"/>
          <w:szCs w:val="36"/>
        </w:rPr>
      </w:pPr>
      <w:r w:rsidRPr="00865B0C">
        <w:rPr>
          <w:b/>
          <w:bCs/>
          <w:sz w:val="36"/>
          <w:szCs w:val="36"/>
        </w:rPr>
        <w:t>Python Starter Script Example</w:t>
      </w:r>
    </w:p>
    <w:p w14:paraId="052E9C0C" w14:textId="77777777" w:rsidR="00865B0C" w:rsidRPr="00865B0C" w:rsidRDefault="00865B0C" w:rsidP="00DB2891">
      <w:r w:rsidRPr="00865B0C">
        <w:rPr>
          <w:i/>
          <w:iCs/>
        </w:rPr>
        <w:t>Bulk tag APs and apply RF profile</w:t>
      </w:r>
    </w:p>
    <w:p w14:paraId="68252DC8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65B0C">
        <w:rPr>
          <w:rFonts w:ascii="Courier New" w:hAnsi="Courier New" w:cs="Courier New"/>
          <w:sz w:val="20"/>
          <w:szCs w:val="20"/>
        </w:rPr>
        <w:t>python</w:t>
      </w:r>
    </w:p>
    <w:p w14:paraId="2231B70F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65B0C">
        <w:rPr>
          <w:rFonts w:ascii="Courier New" w:hAnsi="Courier New" w:cs="Courier New"/>
          <w:sz w:val="20"/>
          <w:szCs w:val="20"/>
        </w:rPr>
        <w:t>import meraki</w:t>
      </w:r>
    </w:p>
    <w:p w14:paraId="68486C20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D68F1E0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65B0C">
        <w:rPr>
          <w:rFonts w:ascii="Courier New" w:hAnsi="Courier New" w:cs="Courier New"/>
          <w:sz w:val="20"/>
          <w:szCs w:val="20"/>
        </w:rPr>
        <w:lastRenderedPageBreak/>
        <w:t>API_KEY = 'YOUR_API_KEY'</w:t>
      </w:r>
    </w:p>
    <w:p w14:paraId="7E13E794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65B0C">
        <w:rPr>
          <w:rFonts w:ascii="Courier New" w:hAnsi="Courier New" w:cs="Courier New"/>
          <w:sz w:val="20"/>
          <w:szCs w:val="20"/>
        </w:rPr>
        <w:t>ORG_ID = 'YOUR_ORG_ID'</w:t>
      </w:r>
    </w:p>
    <w:p w14:paraId="5CA8045C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65B0C">
        <w:rPr>
          <w:rFonts w:ascii="Courier New" w:hAnsi="Courier New" w:cs="Courier New"/>
          <w:sz w:val="20"/>
          <w:szCs w:val="20"/>
        </w:rPr>
        <w:t>NETWORK_ID = 'YOUR_NETWORK_ID'</w:t>
      </w:r>
    </w:p>
    <w:p w14:paraId="34BC3755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65B0C">
        <w:rPr>
          <w:rFonts w:ascii="Courier New" w:hAnsi="Courier New" w:cs="Courier New"/>
          <w:sz w:val="20"/>
          <w:szCs w:val="20"/>
        </w:rPr>
        <w:t>RF_PROFILE_ID = 'YOUR_RF_PROFILE_ID'</w:t>
      </w:r>
    </w:p>
    <w:p w14:paraId="33A37FA9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26550AF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65B0C">
        <w:rPr>
          <w:rFonts w:ascii="Courier New" w:hAnsi="Courier New" w:cs="Courier New"/>
          <w:sz w:val="20"/>
          <w:szCs w:val="20"/>
        </w:rPr>
        <w:t xml:space="preserve">dashboard = </w:t>
      </w:r>
      <w:proofErr w:type="gramStart"/>
      <w:r w:rsidRPr="00865B0C">
        <w:rPr>
          <w:rFonts w:ascii="Courier New" w:hAnsi="Courier New" w:cs="Courier New"/>
          <w:sz w:val="20"/>
          <w:szCs w:val="20"/>
        </w:rPr>
        <w:t>meraki.DashboardAPI</w:t>
      </w:r>
      <w:proofErr w:type="gramEnd"/>
      <w:r w:rsidRPr="00865B0C">
        <w:rPr>
          <w:rFonts w:ascii="Courier New" w:hAnsi="Courier New" w:cs="Courier New"/>
          <w:sz w:val="20"/>
          <w:szCs w:val="20"/>
        </w:rPr>
        <w:t>(API_KEY)</w:t>
      </w:r>
    </w:p>
    <w:p w14:paraId="23D51EB2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2075354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65B0C">
        <w:rPr>
          <w:rFonts w:ascii="Courier New" w:hAnsi="Courier New" w:cs="Courier New"/>
          <w:sz w:val="20"/>
          <w:szCs w:val="20"/>
        </w:rPr>
        <w:t># Get all APs in the network</w:t>
      </w:r>
    </w:p>
    <w:p w14:paraId="2E148DFD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65B0C">
        <w:rPr>
          <w:rFonts w:ascii="Courier New" w:hAnsi="Courier New" w:cs="Courier New"/>
          <w:sz w:val="20"/>
          <w:szCs w:val="20"/>
        </w:rPr>
        <w:t xml:space="preserve">devices = </w:t>
      </w:r>
      <w:proofErr w:type="gramStart"/>
      <w:r w:rsidRPr="00865B0C">
        <w:rPr>
          <w:rFonts w:ascii="Courier New" w:hAnsi="Courier New" w:cs="Courier New"/>
          <w:sz w:val="20"/>
          <w:szCs w:val="20"/>
        </w:rPr>
        <w:t>dashboard.networks</w:t>
      </w:r>
      <w:proofErr w:type="gramEnd"/>
      <w:r w:rsidRPr="00865B0C">
        <w:rPr>
          <w:rFonts w:ascii="Courier New" w:hAnsi="Courier New" w:cs="Courier New"/>
          <w:sz w:val="20"/>
          <w:szCs w:val="20"/>
        </w:rPr>
        <w:t>.</w:t>
      </w:r>
      <w:proofErr w:type="gramStart"/>
      <w:r w:rsidRPr="00865B0C">
        <w:rPr>
          <w:rFonts w:ascii="Courier New" w:hAnsi="Courier New" w:cs="Courier New"/>
          <w:sz w:val="20"/>
          <w:szCs w:val="20"/>
        </w:rPr>
        <w:t>getNetworkDevices(</w:t>
      </w:r>
      <w:proofErr w:type="gramEnd"/>
      <w:r w:rsidRPr="00865B0C">
        <w:rPr>
          <w:rFonts w:ascii="Courier New" w:hAnsi="Courier New" w:cs="Courier New"/>
          <w:sz w:val="20"/>
          <w:szCs w:val="20"/>
        </w:rPr>
        <w:t>NETWORK_ID)</w:t>
      </w:r>
    </w:p>
    <w:p w14:paraId="6597FFE5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340DDFE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65B0C">
        <w:rPr>
          <w:rFonts w:ascii="Courier New" w:hAnsi="Courier New" w:cs="Courier New"/>
          <w:sz w:val="20"/>
          <w:szCs w:val="20"/>
        </w:rPr>
        <w:t>for device in devices:</w:t>
      </w:r>
    </w:p>
    <w:p w14:paraId="3A911F08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65B0C">
        <w:rPr>
          <w:rFonts w:ascii="Courier New" w:hAnsi="Courier New" w:cs="Courier New"/>
          <w:sz w:val="20"/>
          <w:szCs w:val="20"/>
        </w:rPr>
        <w:t xml:space="preserve">    if 'MR' in device['model']:</w:t>
      </w:r>
    </w:p>
    <w:p w14:paraId="6C6053DD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65B0C">
        <w:rPr>
          <w:rFonts w:ascii="Courier New" w:hAnsi="Courier New" w:cs="Courier New"/>
          <w:sz w:val="20"/>
          <w:szCs w:val="20"/>
        </w:rPr>
        <w:t xml:space="preserve">        # Add tags and apply RF profile</w:t>
      </w:r>
    </w:p>
    <w:p w14:paraId="467E3CF2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65B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65B0C">
        <w:rPr>
          <w:rFonts w:ascii="Courier New" w:hAnsi="Courier New" w:cs="Courier New"/>
          <w:sz w:val="20"/>
          <w:szCs w:val="20"/>
        </w:rPr>
        <w:t>dashboard.devices</w:t>
      </w:r>
      <w:proofErr w:type="gramEnd"/>
      <w:r w:rsidRPr="00865B0C">
        <w:rPr>
          <w:rFonts w:ascii="Courier New" w:hAnsi="Courier New" w:cs="Courier New"/>
          <w:sz w:val="20"/>
          <w:szCs w:val="20"/>
        </w:rPr>
        <w:t>.</w:t>
      </w:r>
      <w:proofErr w:type="gramStart"/>
      <w:r w:rsidRPr="00865B0C">
        <w:rPr>
          <w:rFonts w:ascii="Courier New" w:hAnsi="Courier New" w:cs="Courier New"/>
          <w:sz w:val="20"/>
          <w:szCs w:val="20"/>
        </w:rPr>
        <w:t>updateDevice(</w:t>
      </w:r>
      <w:proofErr w:type="gramEnd"/>
    </w:p>
    <w:p w14:paraId="73F4ECE6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65B0C">
        <w:rPr>
          <w:rFonts w:ascii="Courier New" w:hAnsi="Courier New" w:cs="Courier New"/>
          <w:sz w:val="20"/>
          <w:szCs w:val="20"/>
        </w:rPr>
        <w:t xml:space="preserve">            serial=device['serial'],</w:t>
      </w:r>
    </w:p>
    <w:p w14:paraId="16311D5B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65B0C">
        <w:rPr>
          <w:rFonts w:ascii="Courier New" w:hAnsi="Courier New" w:cs="Courier New"/>
          <w:sz w:val="20"/>
          <w:szCs w:val="20"/>
        </w:rPr>
        <w:t xml:space="preserve">            tags</w:t>
      </w:r>
      <w:proofErr w:type="gramStart"/>
      <w:r w:rsidRPr="00865B0C">
        <w:rPr>
          <w:rFonts w:ascii="Courier New" w:hAnsi="Courier New" w:cs="Courier New"/>
          <w:sz w:val="20"/>
          <w:szCs w:val="20"/>
        </w:rPr>
        <w:t>=[</w:t>
      </w:r>
      <w:proofErr w:type="gramEnd"/>
      <w:r w:rsidRPr="00865B0C">
        <w:rPr>
          <w:rFonts w:ascii="Courier New" w:hAnsi="Courier New" w:cs="Courier New"/>
          <w:sz w:val="20"/>
          <w:szCs w:val="20"/>
        </w:rPr>
        <w:t>'Lobby', 'HighDensity'],</w:t>
      </w:r>
    </w:p>
    <w:p w14:paraId="753FF1D0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65B0C">
        <w:rPr>
          <w:rFonts w:ascii="Courier New" w:hAnsi="Courier New" w:cs="Courier New"/>
          <w:sz w:val="20"/>
          <w:szCs w:val="20"/>
        </w:rPr>
        <w:t xml:space="preserve">            floorPlanId=</w:t>
      </w:r>
      <w:proofErr w:type="gramStart"/>
      <w:r w:rsidRPr="00865B0C">
        <w:rPr>
          <w:rFonts w:ascii="Courier New" w:hAnsi="Courier New" w:cs="Courier New"/>
          <w:sz w:val="20"/>
          <w:szCs w:val="20"/>
        </w:rPr>
        <w:t>None,  #</w:t>
      </w:r>
      <w:proofErr w:type="gramEnd"/>
      <w:r w:rsidRPr="00865B0C">
        <w:rPr>
          <w:rFonts w:ascii="Courier New" w:hAnsi="Courier New" w:cs="Courier New"/>
          <w:sz w:val="20"/>
          <w:szCs w:val="20"/>
        </w:rPr>
        <w:t xml:space="preserve"> Optional: attach to a floor plan</w:t>
      </w:r>
    </w:p>
    <w:p w14:paraId="312CBCE3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65B0C">
        <w:rPr>
          <w:rFonts w:ascii="Courier New" w:hAnsi="Courier New" w:cs="Courier New"/>
          <w:sz w:val="20"/>
          <w:szCs w:val="20"/>
        </w:rPr>
        <w:t xml:space="preserve">        )</w:t>
      </w:r>
    </w:p>
    <w:p w14:paraId="1C5721EA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65B0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65B0C">
        <w:rPr>
          <w:rFonts w:ascii="Courier New" w:hAnsi="Courier New" w:cs="Courier New"/>
          <w:sz w:val="20"/>
          <w:szCs w:val="20"/>
        </w:rPr>
        <w:t>dashboard.networks</w:t>
      </w:r>
      <w:proofErr w:type="gramEnd"/>
      <w:r w:rsidRPr="00865B0C">
        <w:rPr>
          <w:rFonts w:ascii="Courier New" w:hAnsi="Courier New" w:cs="Courier New"/>
          <w:sz w:val="20"/>
          <w:szCs w:val="20"/>
        </w:rPr>
        <w:t>.</w:t>
      </w:r>
      <w:proofErr w:type="gramStart"/>
      <w:r w:rsidRPr="00865B0C">
        <w:rPr>
          <w:rFonts w:ascii="Courier New" w:hAnsi="Courier New" w:cs="Courier New"/>
          <w:sz w:val="20"/>
          <w:szCs w:val="20"/>
        </w:rPr>
        <w:t>assignNetworkWirelessRfProfile(</w:t>
      </w:r>
      <w:proofErr w:type="gramEnd"/>
    </w:p>
    <w:p w14:paraId="55BCD27E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65B0C">
        <w:rPr>
          <w:rFonts w:ascii="Courier New" w:hAnsi="Courier New" w:cs="Courier New"/>
          <w:sz w:val="20"/>
          <w:szCs w:val="20"/>
        </w:rPr>
        <w:t xml:space="preserve">            networkId=NETWORK_ID,</w:t>
      </w:r>
    </w:p>
    <w:p w14:paraId="47E4065D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65B0C">
        <w:rPr>
          <w:rFonts w:ascii="Courier New" w:hAnsi="Courier New" w:cs="Courier New"/>
          <w:sz w:val="20"/>
          <w:szCs w:val="20"/>
        </w:rPr>
        <w:t xml:space="preserve">            serials=[device['serial']],</w:t>
      </w:r>
    </w:p>
    <w:p w14:paraId="11D4E86B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65B0C">
        <w:rPr>
          <w:rFonts w:ascii="Courier New" w:hAnsi="Courier New" w:cs="Courier New"/>
          <w:sz w:val="20"/>
          <w:szCs w:val="20"/>
        </w:rPr>
        <w:t xml:space="preserve">            rfProfileId=RF_PROFILE_ID</w:t>
      </w:r>
    </w:p>
    <w:p w14:paraId="2FE5010D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65B0C">
        <w:rPr>
          <w:rFonts w:ascii="Courier New" w:hAnsi="Courier New" w:cs="Courier New"/>
          <w:sz w:val="20"/>
          <w:szCs w:val="20"/>
        </w:rPr>
        <w:t xml:space="preserve">        )</w:t>
      </w:r>
    </w:p>
    <w:p w14:paraId="7F6621B1" w14:textId="70DC21CF" w:rsidR="00865B0C" w:rsidRPr="00865B0C" w:rsidRDefault="00865B0C" w:rsidP="00DB2891"/>
    <w:p w14:paraId="0C277891" w14:textId="11E09C62" w:rsidR="00865B0C" w:rsidRPr="00865B0C" w:rsidRDefault="00865B0C" w:rsidP="00DB2891">
      <w:pPr>
        <w:outlineLvl w:val="1"/>
        <w:rPr>
          <w:b/>
          <w:bCs/>
          <w:sz w:val="36"/>
          <w:szCs w:val="36"/>
        </w:rPr>
      </w:pPr>
      <w:r w:rsidRPr="00865B0C">
        <w:rPr>
          <w:b/>
          <w:bCs/>
          <w:sz w:val="36"/>
          <w:szCs w:val="36"/>
        </w:rPr>
        <w:t>Postman Collection Starter (Key APIs)</w:t>
      </w:r>
    </w:p>
    <w:p w14:paraId="6149107D" w14:textId="77777777" w:rsidR="00865B0C" w:rsidRPr="00865B0C" w:rsidRDefault="00865B0C" w:rsidP="00DB2891">
      <w:r w:rsidRPr="00865B0C">
        <w:t>Here are a few suggested requests you can load into a Postman Collection:</w:t>
      </w:r>
    </w:p>
    <w:p w14:paraId="4B0A85FE" w14:textId="3E6D903E" w:rsidR="00865B0C" w:rsidRPr="00865B0C" w:rsidRDefault="00865B0C" w:rsidP="00DB2891">
      <w:pPr>
        <w:outlineLvl w:val="2"/>
        <w:rPr>
          <w:b/>
          <w:bCs/>
          <w:sz w:val="27"/>
          <w:szCs w:val="27"/>
        </w:rPr>
      </w:pPr>
      <w:r w:rsidRPr="00865B0C">
        <w:rPr>
          <w:b/>
          <w:bCs/>
          <w:sz w:val="27"/>
          <w:szCs w:val="27"/>
        </w:rPr>
        <w:t>GET All Networks</w:t>
      </w:r>
    </w:p>
    <w:p w14:paraId="6DC34167" w14:textId="77777777" w:rsidR="00865B0C" w:rsidRPr="00865B0C" w:rsidRDefault="00865B0C" w:rsidP="001109A9">
      <w:pPr>
        <w:numPr>
          <w:ilvl w:val="0"/>
          <w:numId w:val="29"/>
        </w:numPr>
      </w:pPr>
      <w:r w:rsidRPr="00865B0C">
        <w:rPr>
          <w:b/>
          <w:bCs/>
        </w:rPr>
        <w:t>GET</w:t>
      </w:r>
      <w:r w:rsidRPr="00865B0C">
        <w:t xml:space="preserve"> </w:t>
      </w:r>
      <w:r w:rsidRPr="00865B0C">
        <w:rPr>
          <w:rFonts w:ascii="Courier New" w:hAnsi="Courier New" w:cs="Courier New"/>
          <w:sz w:val="20"/>
          <w:szCs w:val="20"/>
        </w:rPr>
        <w:t>https://api.meraki.com/api/v1/organizations/{{orgId}}/networks</w:t>
      </w:r>
    </w:p>
    <w:p w14:paraId="76B10E57" w14:textId="139FFC47" w:rsidR="00865B0C" w:rsidRPr="00865B0C" w:rsidRDefault="00865B0C" w:rsidP="00DB2891">
      <w:pPr>
        <w:outlineLvl w:val="2"/>
        <w:rPr>
          <w:b/>
          <w:bCs/>
          <w:sz w:val="27"/>
          <w:szCs w:val="27"/>
        </w:rPr>
      </w:pPr>
      <w:r w:rsidRPr="00865B0C">
        <w:rPr>
          <w:b/>
          <w:bCs/>
          <w:sz w:val="27"/>
          <w:szCs w:val="27"/>
        </w:rPr>
        <w:t>Update SSID Settings</w:t>
      </w:r>
    </w:p>
    <w:p w14:paraId="01801E9D" w14:textId="77777777" w:rsidR="00865B0C" w:rsidRPr="00865B0C" w:rsidRDefault="00865B0C" w:rsidP="001109A9">
      <w:pPr>
        <w:numPr>
          <w:ilvl w:val="0"/>
          <w:numId w:val="30"/>
        </w:numPr>
      </w:pPr>
      <w:r w:rsidRPr="00865B0C">
        <w:rPr>
          <w:b/>
          <w:bCs/>
        </w:rPr>
        <w:t>PUT</w:t>
      </w:r>
      <w:r w:rsidRPr="00865B0C">
        <w:t xml:space="preserve"> </w:t>
      </w:r>
      <w:r w:rsidRPr="00865B0C">
        <w:rPr>
          <w:rFonts w:ascii="Courier New" w:hAnsi="Courier New" w:cs="Courier New"/>
          <w:sz w:val="20"/>
          <w:szCs w:val="20"/>
        </w:rPr>
        <w:t>https://api.meraki.com/api/v1/networks/{{networkId}}/wireless/ssids/{{ssidNumber}}</w:t>
      </w:r>
    </w:p>
    <w:p w14:paraId="2B231C04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65B0C">
        <w:rPr>
          <w:rFonts w:ascii="Courier New" w:hAnsi="Courier New" w:cs="Courier New"/>
          <w:sz w:val="20"/>
          <w:szCs w:val="20"/>
        </w:rPr>
        <w:t>json</w:t>
      </w:r>
    </w:p>
    <w:p w14:paraId="1BA604CB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65B0C">
        <w:rPr>
          <w:rFonts w:ascii="Courier New" w:hAnsi="Courier New" w:cs="Courier New"/>
          <w:sz w:val="20"/>
          <w:szCs w:val="20"/>
        </w:rPr>
        <w:t>{</w:t>
      </w:r>
    </w:p>
    <w:p w14:paraId="4B12A641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65B0C">
        <w:rPr>
          <w:rFonts w:ascii="Courier New" w:hAnsi="Courier New" w:cs="Courier New"/>
          <w:sz w:val="20"/>
          <w:szCs w:val="20"/>
        </w:rPr>
        <w:t xml:space="preserve">  "name": "Corporate-WiFi",</w:t>
      </w:r>
    </w:p>
    <w:p w14:paraId="2580E288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65B0C">
        <w:rPr>
          <w:rFonts w:ascii="Courier New" w:hAnsi="Courier New" w:cs="Courier New"/>
          <w:sz w:val="20"/>
          <w:szCs w:val="20"/>
        </w:rPr>
        <w:t xml:space="preserve">  "enabled": true,</w:t>
      </w:r>
    </w:p>
    <w:p w14:paraId="5C7F49DB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65B0C">
        <w:rPr>
          <w:rFonts w:ascii="Courier New" w:hAnsi="Courier New" w:cs="Courier New"/>
          <w:sz w:val="20"/>
          <w:szCs w:val="20"/>
        </w:rPr>
        <w:t xml:space="preserve">  "authMode": "8021x-radius",</w:t>
      </w:r>
    </w:p>
    <w:p w14:paraId="1A413738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65B0C">
        <w:rPr>
          <w:rFonts w:ascii="Courier New" w:hAnsi="Courier New" w:cs="Courier New"/>
          <w:sz w:val="20"/>
          <w:szCs w:val="20"/>
        </w:rPr>
        <w:t xml:space="preserve">  "radiusServers": [</w:t>
      </w:r>
    </w:p>
    <w:p w14:paraId="52F01EF5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65B0C">
        <w:rPr>
          <w:rFonts w:ascii="Courier New" w:hAnsi="Courier New" w:cs="Courier New"/>
          <w:sz w:val="20"/>
          <w:szCs w:val="20"/>
        </w:rPr>
        <w:t xml:space="preserve">    {</w:t>
      </w:r>
    </w:p>
    <w:p w14:paraId="60E07F02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65B0C">
        <w:rPr>
          <w:rFonts w:ascii="Courier New" w:hAnsi="Courier New" w:cs="Courier New"/>
          <w:sz w:val="20"/>
          <w:szCs w:val="20"/>
        </w:rPr>
        <w:t xml:space="preserve">      "host": "192.168.1.1",</w:t>
      </w:r>
    </w:p>
    <w:p w14:paraId="1F75600C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65B0C">
        <w:rPr>
          <w:rFonts w:ascii="Courier New" w:hAnsi="Courier New" w:cs="Courier New"/>
          <w:sz w:val="20"/>
          <w:szCs w:val="20"/>
        </w:rPr>
        <w:t xml:space="preserve">      "port": 1812,</w:t>
      </w:r>
    </w:p>
    <w:p w14:paraId="74F26A8C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65B0C">
        <w:rPr>
          <w:rFonts w:ascii="Courier New" w:hAnsi="Courier New" w:cs="Courier New"/>
          <w:sz w:val="20"/>
          <w:szCs w:val="20"/>
        </w:rPr>
        <w:t xml:space="preserve">      "secret": "radiusSecret"</w:t>
      </w:r>
    </w:p>
    <w:p w14:paraId="12EE73EC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65B0C">
        <w:rPr>
          <w:rFonts w:ascii="Courier New" w:hAnsi="Courier New" w:cs="Courier New"/>
          <w:sz w:val="20"/>
          <w:szCs w:val="20"/>
        </w:rPr>
        <w:t xml:space="preserve">    }</w:t>
      </w:r>
    </w:p>
    <w:p w14:paraId="60E1F056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65B0C">
        <w:rPr>
          <w:rFonts w:ascii="Courier New" w:hAnsi="Courier New" w:cs="Courier New"/>
          <w:sz w:val="20"/>
          <w:szCs w:val="20"/>
        </w:rPr>
        <w:t xml:space="preserve">  ],</w:t>
      </w:r>
    </w:p>
    <w:p w14:paraId="56CDF7A5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65B0C">
        <w:rPr>
          <w:rFonts w:ascii="Courier New" w:hAnsi="Courier New" w:cs="Courier New"/>
          <w:sz w:val="20"/>
          <w:szCs w:val="20"/>
        </w:rPr>
        <w:t xml:space="preserve">  "wpaEncryptionMode": "WPA3"</w:t>
      </w:r>
    </w:p>
    <w:p w14:paraId="36A25E11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65B0C">
        <w:rPr>
          <w:rFonts w:ascii="Courier New" w:hAnsi="Courier New" w:cs="Courier New"/>
          <w:sz w:val="20"/>
          <w:szCs w:val="20"/>
        </w:rPr>
        <w:t>}</w:t>
      </w:r>
    </w:p>
    <w:p w14:paraId="0DFF85F3" w14:textId="753867CF" w:rsidR="00865B0C" w:rsidRPr="00865B0C" w:rsidRDefault="00865B0C" w:rsidP="00DB2891">
      <w:pPr>
        <w:outlineLvl w:val="2"/>
        <w:rPr>
          <w:b/>
          <w:bCs/>
          <w:sz w:val="27"/>
          <w:szCs w:val="27"/>
        </w:rPr>
      </w:pPr>
      <w:r w:rsidRPr="00865B0C">
        <w:rPr>
          <w:b/>
          <w:bCs/>
          <w:sz w:val="27"/>
          <w:szCs w:val="27"/>
        </w:rPr>
        <w:t>Register a Webhook Receiver</w:t>
      </w:r>
    </w:p>
    <w:p w14:paraId="1EC2719A" w14:textId="77777777" w:rsidR="00865B0C" w:rsidRPr="00865B0C" w:rsidRDefault="00865B0C" w:rsidP="001109A9">
      <w:pPr>
        <w:numPr>
          <w:ilvl w:val="0"/>
          <w:numId w:val="31"/>
        </w:numPr>
      </w:pPr>
      <w:r w:rsidRPr="00865B0C">
        <w:rPr>
          <w:b/>
          <w:bCs/>
        </w:rPr>
        <w:t>POST</w:t>
      </w:r>
      <w:r w:rsidRPr="00865B0C">
        <w:t xml:space="preserve"> </w:t>
      </w:r>
      <w:r w:rsidRPr="00865B0C">
        <w:rPr>
          <w:rFonts w:ascii="Courier New" w:hAnsi="Courier New" w:cs="Courier New"/>
          <w:sz w:val="20"/>
          <w:szCs w:val="20"/>
        </w:rPr>
        <w:t>https://api.meraki.com/api/v1/organizations/{{orgId}}/webhooks/receivers</w:t>
      </w:r>
    </w:p>
    <w:p w14:paraId="248CEEDF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65B0C">
        <w:rPr>
          <w:rFonts w:ascii="Courier New" w:hAnsi="Courier New" w:cs="Courier New"/>
          <w:sz w:val="20"/>
          <w:szCs w:val="20"/>
        </w:rPr>
        <w:t>json</w:t>
      </w:r>
    </w:p>
    <w:p w14:paraId="28E71514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65B0C">
        <w:rPr>
          <w:rFonts w:ascii="Courier New" w:hAnsi="Courier New" w:cs="Courier New"/>
          <w:sz w:val="20"/>
          <w:szCs w:val="20"/>
        </w:rPr>
        <w:t>{</w:t>
      </w:r>
    </w:p>
    <w:p w14:paraId="44205949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65B0C">
        <w:rPr>
          <w:rFonts w:ascii="Courier New" w:hAnsi="Courier New" w:cs="Courier New"/>
          <w:sz w:val="20"/>
          <w:szCs w:val="20"/>
        </w:rPr>
        <w:t xml:space="preserve">  "name": "Slack Alerts",</w:t>
      </w:r>
    </w:p>
    <w:p w14:paraId="280E2820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65B0C">
        <w:rPr>
          <w:rFonts w:ascii="Courier New" w:hAnsi="Courier New" w:cs="Courier New"/>
          <w:sz w:val="20"/>
          <w:szCs w:val="20"/>
        </w:rPr>
        <w:t xml:space="preserve">  "url": "https://hooks.slack.com/services/T0000/B0000/XXXX",</w:t>
      </w:r>
    </w:p>
    <w:p w14:paraId="42262EF6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65B0C">
        <w:rPr>
          <w:rFonts w:ascii="Courier New" w:hAnsi="Courier New" w:cs="Courier New"/>
          <w:sz w:val="20"/>
          <w:szCs w:val="20"/>
        </w:rPr>
        <w:t xml:space="preserve">  "sharedSecret": "yourSecret"</w:t>
      </w:r>
    </w:p>
    <w:p w14:paraId="4DE47D51" w14:textId="77777777" w:rsidR="00865B0C" w:rsidRPr="00865B0C" w:rsidRDefault="00865B0C" w:rsidP="00DB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65B0C">
        <w:rPr>
          <w:rFonts w:ascii="Courier New" w:hAnsi="Courier New" w:cs="Courier New"/>
          <w:sz w:val="20"/>
          <w:szCs w:val="20"/>
        </w:rPr>
        <w:t>}</w:t>
      </w:r>
    </w:p>
    <w:p w14:paraId="51A8601F" w14:textId="4E508A0E" w:rsidR="00865B0C" w:rsidRPr="00865B0C" w:rsidRDefault="00865B0C" w:rsidP="00DB2891"/>
    <w:p w14:paraId="437C5AFB" w14:textId="09D86969" w:rsidR="00865B0C" w:rsidRPr="00865B0C" w:rsidRDefault="00865B0C" w:rsidP="00DB2891">
      <w:pPr>
        <w:outlineLvl w:val="1"/>
        <w:rPr>
          <w:b/>
          <w:bCs/>
          <w:sz w:val="36"/>
          <w:szCs w:val="36"/>
        </w:rPr>
      </w:pPr>
      <w:r w:rsidRPr="00865B0C">
        <w:rPr>
          <w:b/>
          <w:bCs/>
          <w:sz w:val="36"/>
          <w:szCs w:val="36"/>
        </w:rPr>
        <w:t>Suggested Tools &amp; 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3"/>
        <w:gridCol w:w="5615"/>
      </w:tblGrid>
      <w:tr w:rsidR="00865B0C" w:rsidRPr="00865B0C" w14:paraId="36F02BF5" w14:textId="77777777" w:rsidTr="00A350E2">
        <w:tc>
          <w:tcPr>
            <w:tcW w:w="0" w:type="auto"/>
            <w:shd w:val="clear" w:color="auto" w:fill="FBD4B4" w:themeFill="accent6" w:themeFillTint="66"/>
            <w:hideMark/>
          </w:tcPr>
          <w:p w14:paraId="14BB213C" w14:textId="77777777" w:rsidR="00865B0C" w:rsidRPr="00865B0C" w:rsidRDefault="00865B0C" w:rsidP="00A350E2">
            <w:pPr>
              <w:rPr>
                <w:b/>
                <w:bCs/>
              </w:rPr>
            </w:pPr>
            <w:r w:rsidRPr="00865B0C">
              <w:rPr>
                <w:b/>
                <w:bCs/>
              </w:rPr>
              <w:t>Tool</w:t>
            </w:r>
          </w:p>
        </w:tc>
        <w:tc>
          <w:tcPr>
            <w:tcW w:w="0" w:type="auto"/>
            <w:shd w:val="clear" w:color="auto" w:fill="FBD4B4" w:themeFill="accent6" w:themeFillTint="66"/>
            <w:hideMark/>
          </w:tcPr>
          <w:p w14:paraId="69F6AA4D" w14:textId="77777777" w:rsidR="00865B0C" w:rsidRPr="00865B0C" w:rsidRDefault="00865B0C" w:rsidP="00A350E2">
            <w:pPr>
              <w:rPr>
                <w:b/>
                <w:bCs/>
              </w:rPr>
            </w:pPr>
            <w:r w:rsidRPr="00865B0C">
              <w:rPr>
                <w:b/>
                <w:bCs/>
              </w:rPr>
              <w:t>Purpose</w:t>
            </w:r>
          </w:p>
        </w:tc>
      </w:tr>
      <w:tr w:rsidR="00865B0C" w:rsidRPr="00865B0C" w14:paraId="7F4A2949" w14:textId="77777777" w:rsidTr="00A350E2">
        <w:tc>
          <w:tcPr>
            <w:tcW w:w="0" w:type="auto"/>
            <w:hideMark/>
          </w:tcPr>
          <w:p w14:paraId="36D323A1" w14:textId="77777777" w:rsidR="00865B0C" w:rsidRPr="00865B0C" w:rsidRDefault="00865B0C" w:rsidP="00DB2891">
            <w:r w:rsidRPr="00865B0C">
              <w:rPr>
                <w:b/>
                <w:bCs/>
              </w:rPr>
              <w:t>Postman Meraki Workspace</w:t>
            </w:r>
          </w:p>
        </w:tc>
        <w:tc>
          <w:tcPr>
            <w:tcW w:w="0" w:type="auto"/>
            <w:hideMark/>
          </w:tcPr>
          <w:p w14:paraId="5D0AB838" w14:textId="77777777" w:rsidR="00865B0C" w:rsidRPr="00865B0C" w:rsidRDefault="00865B0C" w:rsidP="00DB2891">
            <w:r w:rsidRPr="00865B0C">
              <w:t>Ready-made REST API calls</w:t>
            </w:r>
          </w:p>
        </w:tc>
      </w:tr>
      <w:tr w:rsidR="00865B0C" w:rsidRPr="00865B0C" w14:paraId="79B82617" w14:textId="77777777" w:rsidTr="00A350E2">
        <w:tc>
          <w:tcPr>
            <w:tcW w:w="0" w:type="auto"/>
            <w:hideMark/>
          </w:tcPr>
          <w:p w14:paraId="5B1ED9C4" w14:textId="77777777" w:rsidR="00865B0C" w:rsidRPr="00865B0C" w:rsidRDefault="00865B0C" w:rsidP="00DB2891">
            <w:r w:rsidRPr="00865B0C">
              <w:rPr>
                <w:b/>
                <w:bCs/>
              </w:rPr>
              <w:t>Meraki Python SDK</w:t>
            </w:r>
            <w:r w:rsidRPr="00865B0C">
              <w:t xml:space="preserve"> (</w:t>
            </w:r>
            <w:r w:rsidRPr="00865B0C">
              <w:rPr>
                <w:rFonts w:ascii="Courier New" w:hAnsi="Courier New" w:cs="Courier New"/>
                <w:sz w:val="20"/>
                <w:szCs w:val="20"/>
              </w:rPr>
              <w:t>pip install meraki</w:t>
            </w:r>
            <w:r w:rsidRPr="00865B0C">
              <w:t>)</w:t>
            </w:r>
          </w:p>
        </w:tc>
        <w:tc>
          <w:tcPr>
            <w:tcW w:w="0" w:type="auto"/>
            <w:hideMark/>
          </w:tcPr>
          <w:p w14:paraId="499524F8" w14:textId="77777777" w:rsidR="00865B0C" w:rsidRPr="00865B0C" w:rsidRDefault="00865B0C" w:rsidP="00DB2891">
            <w:r w:rsidRPr="00865B0C">
              <w:t>Automate &amp; integrate easily</w:t>
            </w:r>
          </w:p>
        </w:tc>
      </w:tr>
      <w:tr w:rsidR="00865B0C" w:rsidRPr="00865B0C" w14:paraId="66CF8176" w14:textId="77777777" w:rsidTr="00A350E2">
        <w:tc>
          <w:tcPr>
            <w:tcW w:w="0" w:type="auto"/>
            <w:hideMark/>
          </w:tcPr>
          <w:p w14:paraId="289A450E" w14:textId="77777777" w:rsidR="00865B0C" w:rsidRPr="00865B0C" w:rsidRDefault="00865B0C" w:rsidP="00DB2891">
            <w:r w:rsidRPr="00865B0C">
              <w:rPr>
                <w:b/>
                <w:bCs/>
              </w:rPr>
              <w:lastRenderedPageBreak/>
              <w:t>Webhook.site</w:t>
            </w:r>
          </w:p>
        </w:tc>
        <w:tc>
          <w:tcPr>
            <w:tcW w:w="0" w:type="auto"/>
            <w:hideMark/>
          </w:tcPr>
          <w:p w14:paraId="4157F7F0" w14:textId="77777777" w:rsidR="00865B0C" w:rsidRPr="00865B0C" w:rsidRDefault="00865B0C" w:rsidP="00DB2891">
            <w:r w:rsidRPr="00865B0C">
              <w:t>Test real-time events</w:t>
            </w:r>
          </w:p>
        </w:tc>
      </w:tr>
      <w:tr w:rsidR="00865B0C" w:rsidRPr="00865B0C" w14:paraId="6A5D4325" w14:textId="77777777" w:rsidTr="00A350E2">
        <w:tc>
          <w:tcPr>
            <w:tcW w:w="0" w:type="auto"/>
            <w:hideMark/>
          </w:tcPr>
          <w:p w14:paraId="41A66C73" w14:textId="77777777" w:rsidR="00865B0C" w:rsidRPr="00865B0C" w:rsidRDefault="00865B0C" w:rsidP="00DB2891">
            <w:r w:rsidRPr="00865B0C">
              <w:rPr>
                <w:b/>
                <w:bCs/>
              </w:rPr>
              <w:t>Node-RED or Flask</w:t>
            </w:r>
          </w:p>
        </w:tc>
        <w:tc>
          <w:tcPr>
            <w:tcW w:w="0" w:type="auto"/>
            <w:hideMark/>
          </w:tcPr>
          <w:p w14:paraId="289B56CA" w14:textId="77777777" w:rsidR="00865B0C" w:rsidRPr="00865B0C" w:rsidRDefault="00865B0C" w:rsidP="00DB2891">
            <w:r w:rsidRPr="00865B0C">
              <w:t>Build simple webhook receivers or telemetry processors</w:t>
            </w:r>
          </w:p>
        </w:tc>
      </w:tr>
      <w:tr w:rsidR="00865B0C" w:rsidRPr="00865B0C" w14:paraId="61128F26" w14:textId="77777777" w:rsidTr="00A350E2">
        <w:tc>
          <w:tcPr>
            <w:tcW w:w="0" w:type="auto"/>
            <w:hideMark/>
          </w:tcPr>
          <w:p w14:paraId="16E5D263" w14:textId="77777777" w:rsidR="00865B0C" w:rsidRPr="00865B0C" w:rsidRDefault="00865B0C" w:rsidP="00DB2891">
            <w:r w:rsidRPr="00865B0C">
              <w:rPr>
                <w:b/>
                <w:bCs/>
              </w:rPr>
              <w:t>Cisco DNA Spaces</w:t>
            </w:r>
          </w:p>
        </w:tc>
        <w:tc>
          <w:tcPr>
            <w:tcW w:w="0" w:type="auto"/>
            <w:hideMark/>
          </w:tcPr>
          <w:p w14:paraId="09C4E1AE" w14:textId="77777777" w:rsidR="00865B0C" w:rsidRPr="00865B0C" w:rsidRDefault="00865B0C" w:rsidP="00DB2891">
            <w:r w:rsidRPr="00865B0C">
              <w:t>For advanced telemetry and location intelligence</w:t>
            </w:r>
          </w:p>
        </w:tc>
      </w:tr>
    </w:tbl>
    <w:p w14:paraId="200A94D3" w14:textId="02CD1BAC" w:rsidR="00865B0C" w:rsidRPr="00865B0C" w:rsidRDefault="00865B0C" w:rsidP="00DB2891"/>
    <w:p w14:paraId="57FF5D57" w14:textId="0175DD9B" w:rsidR="00865B0C" w:rsidRDefault="003B4C9E" w:rsidP="00465916">
      <w:pPr>
        <w:pStyle w:val="Heading3"/>
      </w:pPr>
      <w:r>
        <w:br w:type="page"/>
      </w:r>
      <w:r w:rsidRPr="003B4C9E">
        <w:rPr>
          <w:lang w:val="en-US"/>
        </w:rPr>
        <w:lastRenderedPageBreak/>
        <w:t>AI-Enhanced RRM (Radio Resource Management) in Meraki</w:t>
      </w:r>
    </w:p>
    <w:p w14:paraId="04E3D515" w14:textId="566C96A7" w:rsidR="003B4C9E" w:rsidRDefault="003B4C9E" w:rsidP="003B4C9E">
      <w:r w:rsidRPr="003B4C9E">
        <w:rPr>
          <w:lang w:val="en-US"/>
        </w:rPr>
        <w:t xml:space="preserve">designed to dynamically optimize RF parameters (channel, transmit power, etc.) using telemetry and historical analytics — </w:t>
      </w:r>
      <w:r w:rsidRPr="003B4C9E">
        <w:rPr>
          <w:b/>
          <w:bCs/>
          <w:lang w:val="en-US"/>
        </w:rPr>
        <w:t>without disrupting production environments</w:t>
      </w:r>
      <w:r w:rsidRPr="003B4C9E">
        <w:rPr>
          <w:lang w:val="en-US"/>
        </w:rPr>
        <w:t>, especially during business hours.</w:t>
      </w:r>
    </w:p>
    <w:p w14:paraId="146C1B3D" w14:textId="77777777" w:rsidR="003B4C9E" w:rsidRPr="003B4C9E" w:rsidRDefault="003B4C9E" w:rsidP="003B4C9E">
      <w:pPr>
        <w:spacing w:before="100" w:beforeAutospacing="1" w:after="100" w:afterAutospacing="1"/>
      </w:pPr>
      <w:r w:rsidRPr="003B4C9E">
        <w:rPr>
          <w:b/>
          <w:bCs/>
        </w:rPr>
        <w:t>Enterprise customers</w:t>
      </w:r>
      <w:r w:rsidRPr="003B4C9E">
        <w:t xml:space="preserve"> can trial, evaluate, and operationalize </w:t>
      </w:r>
      <w:r w:rsidRPr="003B4C9E">
        <w:rPr>
          <w:b/>
          <w:bCs/>
        </w:rPr>
        <w:t>AI-RRM</w:t>
      </w:r>
      <w:r w:rsidRPr="003B4C9E">
        <w:t xml:space="preserve"> safely:</w:t>
      </w:r>
    </w:p>
    <w:p w14:paraId="2EC00206" w14:textId="2E9D559C" w:rsidR="003B4C9E" w:rsidRPr="003B4C9E" w:rsidRDefault="003B4C9E" w:rsidP="003B4C9E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3B4C9E">
        <w:rPr>
          <w:b/>
          <w:bCs/>
          <w:sz w:val="36"/>
          <w:szCs w:val="36"/>
        </w:rPr>
        <w:t>1. How to Use AI-RRM in Production with Business Hour Awareness</w:t>
      </w:r>
    </w:p>
    <w:p w14:paraId="171A78AC" w14:textId="77777777" w:rsidR="003B4C9E" w:rsidRPr="003B4C9E" w:rsidRDefault="003B4C9E" w:rsidP="003B4C9E">
      <w:pPr>
        <w:spacing w:before="100" w:beforeAutospacing="1" w:after="100" w:afterAutospacing="1"/>
      </w:pPr>
      <w:r w:rsidRPr="003B4C9E">
        <w:t>Meraki AI-RRM is designed to:</w:t>
      </w:r>
    </w:p>
    <w:p w14:paraId="6D9425D0" w14:textId="77777777" w:rsidR="003B4C9E" w:rsidRPr="003B4C9E" w:rsidRDefault="003B4C9E" w:rsidP="001109A9">
      <w:pPr>
        <w:numPr>
          <w:ilvl w:val="0"/>
          <w:numId w:val="32"/>
        </w:numPr>
        <w:spacing w:before="100" w:beforeAutospacing="1" w:after="100" w:afterAutospacing="1"/>
      </w:pPr>
      <w:r w:rsidRPr="003B4C9E">
        <w:t xml:space="preserve">Collect RF telemetry data over </w:t>
      </w:r>
      <w:r w:rsidRPr="003B4C9E">
        <w:rPr>
          <w:b/>
          <w:bCs/>
        </w:rPr>
        <w:t>2 weeks</w:t>
      </w:r>
    </w:p>
    <w:p w14:paraId="677B99C4" w14:textId="77777777" w:rsidR="003B4C9E" w:rsidRPr="003B4C9E" w:rsidRDefault="003B4C9E" w:rsidP="001109A9">
      <w:pPr>
        <w:numPr>
          <w:ilvl w:val="0"/>
          <w:numId w:val="32"/>
        </w:numPr>
        <w:spacing w:before="100" w:beforeAutospacing="1" w:after="100" w:afterAutospacing="1"/>
      </w:pPr>
      <w:r w:rsidRPr="003B4C9E">
        <w:t xml:space="preserve">Make optimized changes </w:t>
      </w:r>
      <w:r w:rsidRPr="003B4C9E">
        <w:rPr>
          <w:b/>
          <w:bCs/>
        </w:rPr>
        <w:t>outside of busy hours</w:t>
      </w:r>
    </w:p>
    <w:p w14:paraId="0BC6E220" w14:textId="77777777" w:rsidR="003B4C9E" w:rsidRPr="003B4C9E" w:rsidRDefault="003B4C9E" w:rsidP="001109A9">
      <w:pPr>
        <w:numPr>
          <w:ilvl w:val="0"/>
          <w:numId w:val="32"/>
        </w:numPr>
        <w:spacing w:before="100" w:beforeAutospacing="1" w:after="100" w:afterAutospacing="1"/>
      </w:pPr>
      <w:r w:rsidRPr="003B4C9E">
        <w:t>Minimize channel changes during work hours</w:t>
      </w:r>
    </w:p>
    <w:p w14:paraId="67DDAB02" w14:textId="6DABEC7E" w:rsidR="003B4C9E" w:rsidRPr="003B4C9E" w:rsidRDefault="003B4C9E" w:rsidP="003B4C9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B4C9E">
        <w:rPr>
          <w:b/>
          <w:bCs/>
          <w:sz w:val="27"/>
          <w:szCs w:val="27"/>
        </w:rPr>
        <w:t>To use AI-RRM with minimal user impact: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8"/>
        <w:gridCol w:w="6942"/>
      </w:tblGrid>
      <w:tr w:rsidR="003B4C9E" w:rsidRPr="003B4C9E" w14:paraId="79CA6991" w14:textId="77777777" w:rsidTr="00A350E2">
        <w:tc>
          <w:tcPr>
            <w:tcW w:w="0" w:type="auto"/>
            <w:shd w:val="clear" w:color="auto" w:fill="FBD4B4" w:themeFill="accent6" w:themeFillTint="66"/>
            <w:hideMark/>
          </w:tcPr>
          <w:p w14:paraId="3DF64D35" w14:textId="77777777" w:rsidR="003B4C9E" w:rsidRPr="003B4C9E" w:rsidRDefault="003B4C9E" w:rsidP="00A350E2">
            <w:pPr>
              <w:rPr>
                <w:b/>
                <w:bCs/>
              </w:rPr>
            </w:pPr>
            <w:r w:rsidRPr="003B4C9E">
              <w:rPr>
                <w:b/>
                <w:bCs/>
              </w:rPr>
              <w:t>Setting</w:t>
            </w:r>
          </w:p>
        </w:tc>
        <w:tc>
          <w:tcPr>
            <w:tcW w:w="0" w:type="auto"/>
            <w:shd w:val="clear" w:color="auto" w:fill="FBD4B4" w:themeFill="accent6" w:themeFillTint="66"/>
            <w:hideMark/>
          </w:tcPr>
          <w:p w14:paraId="2CFCD028" w14:textId="77777777" w:rsidR="003B4C9E" w:rsidRPr="003B4C9E" w:rsidRDefault="003B4C9E" w:rsidP="00A350E2">
            <w:pPr>
              <w:rPr>
                <w:b/>
                <w:bCs/>
              </w:rPr>
            </w:pPr>
            <w:r w:rsidRPr="003B4C9E">
              <w:rPr>
                <w:b/>
                <w:bCs/>
              </w:rPr>
              <w:t>Recommendation</w:t>
            </w:r>
          </w:p>
        </w:tc>
      </w:tr>
      <w:tr w:rsidR="003B4C9E" w:rsidRPr="003B4C9E" w14:paraId="07C34072" w14:textId="77777777" w:rsidTr="00A350E2">
        <w:tc>
          <w:tcPr>
            <w:tcW w:w="0" w:type="auto"/>
            <w:hideMark/>
          </w:tcPr>
          <w:p w14:paraId="6540D41D" w14:textId="77777777" w:rsidR="003B4C9E" w:rsidRPr="003B4C9E" w:rsidRDefault="003B4C9E" w:rsidP="003B4C9E">
            <w:r w:rsidRPr="003B4C9E">
              <w:rPr>
                <w:b/>
                <w:bCs/>
              </w:rPr>
              <w:t>Enable AI-RRM</w:t>
            </w:r>
          </w:p>
        </w:tc>
        <w:tc>
          <w:tcPr>
            <w:tcW w:w="0" w:type="auto"/>
            <w:hideMark/>
          </w:tcPr>
          <w:p w14:paraId="031640DE" w14:textId="77777777" w:rsidR="003B4C9E" w:rsidRPr="003B4C9E" w:rsidRDefault="003B4C9E" w:rsidP="003B4C9E">
            <w:r w:rsidRPr="003B4C9E">
              <w:t>Default in Meraki Cloud (available with R13 and supported APs like MR36, MR46, MR57)</w:t>
            </w:r>
          </w:p>
        </w:tc>
      </w:tr>
      <w:tr w:rsidR="003B4C9E" w:rsidRPr="003B4C9E" w14:paraId="34BF3705" w14:textId="77777777" w:rsidTr="00A350E2">
        <w:tc>
          <w:tcPr>
            <w:tcW w:w="0" w:type="auto"/>
            <w:hideMark/>
          </w:tcPr>
          <w:p w14:paraId="688C06F1" w14:textId="77777777" w:rsidR="003B4C9E" w:rsidRPr="003B4C9E" w:rsidRDefault="003B4C9E" w:rsidP="003B4C9E">
            <w:r w:rsidRPr="003B4C9E">
              <w:rPr>
                <w:b/>
                <w:bCs/>
              </w:rPr>
              <w:t>Enable “Busy Hour Optimization”</w:t>
            </w:r>
          </w:p>
        </w:tc>
        <w:tc>
          <w:tcPr>
            <w:tcW w:w="0" w:type="auto"/>
            <w:hideMark/>
          </w:tcPr>
          <w:p w14:paraId="5EF33EDB" w14:textId="77777777" w:rsidR="003B4C9E" w:rsidRPr="003B4C9E" w:rsidRDefault="003B4C9E" w:rsidP="003B4C9E">
            <w:r w:rsidRPr="003B4C9E">
              <w:t>This defers RRM changes to non-business hours using learned traffic patterns</w:t>
            </w:r>
          </w:p>
        </w:tc>
      </w:tr>
      <w:tr w:rsidR="003B4C9E" w:rsidRPr="003B4C9E" w14:paraId="32EE61CD" w14:textId="77777777" w:rsidTr="00A350E2">
        <w:tc>
          <w:tcPr>
            <w:tcW w:w="0" w:type="auto"/>
            <w:hideMark/>
          </w:tcPr>
          <w:p w14:paraId="26AE7E07" w14:textId="77777777" w:rsidR="003B4C9E" w:rsidRPr="003B4C9E" w:rsidRDefault="003B4C9E" w:rsidP="003B4C9E">
            <w:r w:rsidRPr="003B4C9E">
              <w:rPr>
                <w:b/>
                <w:bCs/>
              </w:rPr>
              <w:t>Do NOT set static channels/power manually</w:t>
            </w:r>
          </w:p>
        </w:tc>
        <w:tc>
          <w:tcPr>
            <w:tcW w:w="0" w:type="auto"/>
            <w:hideMark/>
          </w:tcPr>
          <w:p w14:paraId="0F25A9C3" w14:textId="77777777" w:rsidR="003B4C9E" w:rsidRPr="003B4C9E" w:rsidRDefault="003B4C9E" w:rsidP="003B4C9E">
            <w:r w:rsidRPr="003B4C9E">
              <w:t>Let Meraki Cloud control these during trial</w:t>
            </w:r>
          </w:p>
        </w:tc>
      </w:tr>
      <w:tr w:rsidR="003B4C9E" w:rsidRPr="003B4C9E" w14:paraId="2BB406DE" w14:textId="77777777" w:rsidTr="00A350E2">
        <w:tc>
          <w:tcPr>
            <w:tcW w:w="0" w:type="auto"/>
            <w:hideMark/>
          </w:tcPr>
          <w:p w14:paraId="7E2AC5A4" w14:textId="77777777" w:rsidR="003B4C9E" w:rsidRPr="003B4C9E" w:rsidRDefault="003B4C9E" w:rsidP="003B4C9E">
            <w:r w:rsidRPr="003B4C9E">
              <w:rPr>
                <w:b/>
                <w:bCs/>
              </w:rPr>
              <w:t>Run for at least 2 weeks</w:t>
            </w:r>
          </w:p>
        </w:tc>
        <w:tc>
          <w:tcPr>
            <w:tcW w:w="0" w:type="auto"/>
            <w:hideMark/>
          </w:tcPr>
          <w:p w14:paraId="49ED326B" w14:textId="77777777" w:rsidR="003B4C9E" w:rsidRPr="003B4C9E" w:rsidRDefault="003B4C9E" w:rsidP="003B4C9E">
            <w:r w:rsidRPr="003B4C9E">
              <w:t>AI-RRM needs ~14 days of telemetry to train optimization models</w:t>
            </w:r>
          </w:p>
        </w:tc>
      </w:tr>
      <w:tr w:rsidR="003B4C9E" w:rsidRPr="003B4C9E" w14:paraId="5B613B56" w14:textId="77777777" w:rsidTr="00A350E2">
        <w:tc>
          <w:tcPr>
            <w:tcW w:w="0" w:type="auto"/>
            <w:hideMark/>
          </w:tcPr>
          <w:p w14:paraId="34783DE1" w14:textId="77777777" w:rsidR="003B4C9E" w:rsidRPr="003B4C9E" w:rsidRDefault="003B4C9E" w:rsidP="003B4C9E">
            <w:r w:rsidRPr="003B4C9E">
              <w:rPr>
                <w:b/>
                <w:bCs/>
              </w:rPr>
              <w:t>Use dedicated RF Profile</w:t>
            </w:r>
          </w:p>
        </w:tc>
        <w:tc>
          <w:tcPr>
            <w:tcW w:w="0" w:type="auto"/>
            <w:hideMark/>
          </w:tcPr>
          <w:p w14:paraId="03EAA24E" w14:textId="77777777" w:rsidR="003B4C9E" w:rsidRPr="003B4C9E" w:rsidRDefault="003B4C9E" w:rsidP="003B4C9E">
            <w:r w:rsidRPr="003B4C9E">
              <w:t>Apply to a subset of APs initially (e.g., one floor or zone) for evaluation</w:t>
            </w:r>
          </w:p>
        </w:tc>
      </w:tr>
      <w:tr w:rsidR="003B4C9E" w:rsidRPr="003B4C9E" w14:paraId="5CF799F8" w14:textId="77777777" w:rsidTr="00A350E2">
        <w:tc>
          <w:tcPr>
            <w:tcW w:w="0" w:type="auto"/>
            <w:hideMark/>
          </w:tcPr>
          <w:p w14:paraId="3C2E4A81" w14:textId="77777777" w:rsidR="003B4C9E" w:rsidRPr="003B4C9E" w:rsidRDefault="003B4C9E" w:rsidP="003B4C9E">
            <w:r w:rsidRPr="003B4C9E">
              <w:rPr>
                <w:b/>
                <w:bCs/>
              </w:rPr>
              <w:t>Enable Flexible Radio Assignment (FRA)</w:t>
            </w:r>
          </w:p>
        </w:tc>
        <w:tc>
          <w:tcPr>
            <w:tcW w:w="0" w:type="auto"/>
            <w:hideMark/>
          </w:tcPr>
          <w:p w14:paraId="56ECFECB" w14:textId="77777777" w:rsidR="003B4C9E" w:rsidRPr="003B4C9E" w:rsidRDefault="003B4C9E" w:rsidP="003B4C9E">
            <w:r w:rsidRPr="003B4C9E">
              <w:t>If supported, helps AI-RRM optimize band allocation automatically</w:t>
            </w:r>
          </w:p>
        </w:tc>
      </w:tr>
    </w:tbl>
    <w:p w14:paraId="21DAB256" w14:textId="4A81F848" w:rsidR="003B4C9E" w:rsidRPr="003B4C9E" w:rsidRDefault="003B4C9E" w:rsidP="003B4C9E"/>
    <w:p w14:paraId="5DF84EA7" w14:textId="4E3023FF" w:rsidR="003B4C9E" w:rsidRPr="003B4C9E" w:rsidRDefault="003B4C9E" w:rsidP="003B4C9E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3B4C9E">
        <w:rPr>
          <w:b/>
          <w:bCs/>
          <w:sz w:val="36"/>
          <w:szCs w:val="36"/>
        </w:rPr>
        <w:t>2. Telemetry AI-RRM Collects (Inputs)</w:t>
      </w:r>
    </w:p>
    <w:p w14:paraId="19EE4C77" w14:textId="77777777" w:rsidR="003B4C9E" w:rsidRPr="003B4C9E" w:rsidRDefault="003B4C9E" w:rsidP="003B4C9E">
      <w:pPr>
        <w:spacing w:before="100" w:beforeAutospacing="1" w:after="100" w:afterAutospacing="1"/>
      </w:pPr>
      <w:r w:rsidRPr="003B4C9E">
        <w:t>During the learning phase, AI-RRM collects: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2"/>
        <w:gridCol w:w="7308"/>
      </w:tblGrid>
      <w:tr w:rsidR="003B4C9E" w:rsidRPr="003B4C9E" w14:paraId="3DE7A78D" w14:textId="77777777" w:rsidTr="00A350E2">
        <w:tc>
          <w:tcPr>
            <w:tcW w:w="0" w:type="auto"/>
            <w:shd w:val="clear" w:color="auto" w:fill="FBD4B4" w:themeFill="accent6" w:themeFillTint="66"/>
            <w:hideMark/>
          </w:tcPr>
          <w:p w14:paraId="65F82501" w14:textId="77777777" w:rsidR="003B4C9E" w:rsidRPr="003B4C9E" w:rsidRDefault="003B4C9E" w:rsidP="00A350E2">
            <w:pPr>
              <w:rPr>
                <w:b/>
                <w:bCs/>
              </w:rPr>
            </w:pPr>
            <w:r w:rsidRPr="003B4C9E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FBD4B4" w:themeFill="accent6" w:themeFillTint="66"/>
            <w:hideMark/>
          </w:tcPr>
          <w:p w14:paraId="7BB084E8" w14:textId="77777777" w:rsidR="003B4C9E" w:rsidRPr="003B4C9E" w:rsidRDefault="003B4C9E" w:rsidP="00A350E2">
            <w:pPr>
              <w:rPr>
                <w:b/>
                <w:bCs/>
              </w:rPr>
            </w:pPr>
            <w:r w:rsidRPr="003B4C9E">
              <w:rPr>
                <w:b/>
                <w:bCs/>
              </w:rPr>
              <w:t>Description</w:t>
            </w:r>
          </w:p>
        </w:tc>
      </w:tr>
      <w:tr w:rsidR="003B4C9E" w:rsidRPr="003B4C9E" w14:paraId="76F05216" w14:textId="77777777" w:rsidTr="00A350E2">
        <w:tc>
          <w:tcPr>
            <w:tcW w:w="0" w:type="auto"/>
            <w:hideMark/>
          </w:tcPr>
          <w:p w14:paraId="7B139C05" w14:textId="77777777" w:rsidR="003B4C9E" w:rsidRPr="003B4C9E" w:rsidRDefault="003B4C9E" w:rsidP="003B4C9E">
            <w:r w:rsidRPr="003B4C9E">
              <w:rPr>
                <w:b/>
                <w:bCs/>
              </w:rPr>
              <w:t>Neighbor Discovery Protocol</w:t>
            </w:r>
          </w:p>
        </w:tc>
        <w:tc>
          <w:tcPr>
            <w:tcW w:w="0" w:type="auto"/>
            <w:hideMark/>
          </w:tcPr>
          <w:p w14:paraId="3A5556D1" w14:textId="77777777" w:rsidR="003B4C9E" w:rsidRPr="003B4C9E" w:rsidRDefault="003B4C9E" w:rsidP="003B4C9E">
            <w:r w:rsidRPr="003B4C9E">
              <w:t>Identifies co-channel and adjacent-channel APs</w:t>
            </w:r>
          </w:p>
        </w:tc>
      </w:tr>
      <w:tr w:rsidR="003B4C9E" w:rsidRPr="003B4C9E" w14:paraId="45DF2C2C" w14:textId="77777777" w:rsidTr="00A350E2">
        <w:tc>
          <w:tcPr>
            <w:tcW w:w="0" w:type="auto"/>
            <w:hideMark/>
          </w:tcPr>
          <w:p w14:paraId="7C89FEBD" w14:textId="77777777" w:rsidR="003B4C9E" w:rsidRPr="003B4C9E" w:rsidRDefault="003B4C9E" w:rsidP="003B4C9E">
            <w:r w:rsidRPr="003B4C9E">
              <w:rPr>
                <w:b/>
                <w:bCs/>
              </w:rPr>
              <w:t>Interference Duty Cycle</w:t>
            </w:r>
          </w:p>
        </w:tc>
        <w:tc>
          <w:tcPr>
            <w:tcW w:w="0" w:type="auto"/>
            <w:hideMark/>
          </w:tcPr>
          <w:p w14:paraId="54FE9677" w14:textId="77777777" w:rsidR="003B4C9E" w:rsidRPr="003B4C9E" w:rsidRDefault="003B4C9E" w:rsidP="003B4C9E">
            <w:r w:rsidRPr="003B4C9E">
              <w:t>How much time is spent on interference (from Wi-Fi and non-Wi-Fi sources)</w:t>
            </w:r>
          </w:p>
        </w:tc>
      </w:tr>
      <w:tr w:rsidR="003B4C9E" w:rsidRPr="003B4C9E" w14:paraId="65016A84" w14:textId="77777777" w:rsidTr="00A350E2">
        <w:tc>
          <w:tcPr>
            <w:tcW w:w="0" w:type="auto"/>
            <w:hideMark/>
          </w:tcPr>
          <w:p w14:paraId="1DAE5EC4" w14:textId="77777777" w:rsidR="003B4C9E" w:rsidRPr="003B4C9E" w:rsidRDefault="003B4C9E" w:rsidP="003B4C9E">
            <w:r w:rsidRPr="003B4C9E">
              <w:rPr>
                <w:b/>
                <w:bCs/>
              </w:rPr>
              <w:t>Noise Floor</w:t>
            </w:r>
          </w:p>
        </w:tc>
        <w:tc>
          <w:tcPr>
            <w:tcW w:w="0" w:type="auto"/>
            <w:hideMark/>
          </w:tcPr>
          <w:p w14:paraId="45764352" w14:textId="77777777" w:rsidR="003B4C9E" w:rsidRPr="003B4C9E" w:rsidRDefault="003B4C9E" w:rsidP="003B4C9E">
            <w:r w:rsidRPr="003B4C9E">
              <w:t>Measures background RF noise to estimate RF health</w:t>
            </w:r>
          </w:p>
        </w:tc>
      </w:tr>
      <w:tr w:rsidR="003B4C9E" w:rsidRPr="003B4C9E" w14:paraId="509E0D27" w14:textId="77777777" w:rsidTr="00A350E2">
        <w:tc>
          <w:tcPr>
            <w:tcW w:w="0" w:type="auto"/>
            <w:hideMark/>
          </w:tcPr>
          <w:p w14:paraId="02603FF8" w14:textId="77777777" w:rsidR="003B4C9E" w:rsidRPr="003B4C9E" w:rsidRDefault="003B4C9E" w:rsidP="003B4C9E">
            <w:r w:rsidRPr="003B4C9E">
              <w:rPr>
                <w:b/>
                <w:bCs/>
              </w:rPr>
              <w:t>Channel Utilization</w:t>
            </w:r>
          </w:p>
        </w:tc>
        <w:tc>
          <w:tcPr>
            <w:tcW w:w="0" w:type="auto"/>
            <w:hideMark/>
          </w:tcPr>
          <w:p w14:paraId="4182C3CB" w14:textId="77777777" w:rsidR="003B4C9E" w:rsidRPr="003B4C9E" w:rsidRDefault="003B4C9E" w:rsidP="003B4C9E">
            <w:r w:rsidRPr="003B4C9E">
              <w:t>Percentage of airtime used on each channel</w:t>
            </w:r>
          </w:p>
        </w:tc>
      </w:tr>
      <w:tr w:rsidR="003B4C9E" w:rsidRPr="003B4C9E" w14:paraId="1E436D32" w14:textId="77777777" w:rsidTr="00A350E2">
        <w:tc>
          <w:tcPr>
            <w:tcW w:w="0" w:type="auto"/>
            <w:hideMark/>
          </w:tcPr>
          <w:p w14:paraId="5A6B69CF" w14:textId="77777777" w:rsidR="003B4C9E" w:rsidRPr="003B4C9E" w:rsidRDefault="003B4C9E" w:rsidP="003B4C9E">
            <w:r w:rsidRPr="003B4C9E">
              <w:rPr>
                <w:b/>
                <w:bCs/>
              </w:rPr>
              <w:t>AP Neighbor</w:t>
            </w:r>
          </w:p>
        </w:tc>
        <w:tc>
          <w:tcPr>
            <w:tcW w:w="0" w:type="auto"/>
            <w:hideMark/>
          </w:tcPr>
          <w:p w14:paraId="65C6FF77" w14:textId="77777777" w:rsidR="003B4C9E" w:rsidRPr="003B4C9E" w:rsidRDefault="003B4C9E" w:rsidP="003B4C9E">
            <w:r w:rsidRPr="003B4C9E">
              <w:t>Signal strength and load of adjacent APs</w:t>
            </w:r>
          </w:p>
        </w:tc>
      </w:tr>
      <w:tr w:rsidR="003B4C9E" w:rsidRPr="003B4C9E" w14:paraId="2C5B4F5B" w14:textId="77777777" w:rsidTr="00A350E2">
        <w:tc>
          <w:tcPr>
            <w:tcW w:w="0" w:type="auto"/>
            <w:hideMark/>
          </w:tcPr>
          <w:p w14:paraId="1BC0DF66" w14:textId="77777777" w:rsidR="003B4C9E" w:rsidRPr="003B4C9E" w:rsidRDefault="003B4C9E" w:rsidP="003B4C9E">
            <w:r w:rsidRPr="003B4C9E">
              <w:rPr>
                <w:b/>
                <w:bCs/>
              </w:rPr>
              <w:t>AP Radio Channel Power</w:t>
            </w:r>
          </w:p>
        </w:tc>
        <w:tc>
          <w:tcPr>
            <w:tcW w:w="0" w:type="auto"/>
            <w:hideMark/>
          </w:tcPr>
          <w:p w14:paraId="5147036D" w14:textId="77777777" w:rsidR="003B4C9E" w:rsidRPr="003B4C9E" w:rsidRDefault="003B4C9E" w:rsidP="003B4C9E">
            <w:r w:rsidRPr="003B4C9E">
              <w:t>Output power level per radio</w:t>
            </w:r>
          </w:p>
        </w:tc>
      </w:tr>
      <w:tr w:rsidR="003B4C9E" w:rsidRPr="003B4C9E" w14:paraId="59C663EA" w14:textId="77777777" w:rsidTr="00A350E2">
        <w:tc>
          <w:tcPr>
            <w:tcW w:w="0" w:type="auto"/>
            <w:hideMark/>
          </w:tcPr>
          <w:p w14:paraId="460018F8" w14:textId="77777777" w:rsidR="003B4C9E" w:rsidRPr="003B4C9E" w:rsidRDefault="003B4C9E" w:rsidP="003B4C9E">
            <w:r w:rsidRPr="003B4C9E">
              <w:rPr>
                <w:b/>
                <w:bCs/>
              </w:rPr>
              <w:t>AP Radio / AP Channel</w:t>
            </w:r>
          </w:p>
        </w:tc>
        <w:tc>
          <w:tcPr>
            <w:tcW w:w="0" w:type="auto"/>
            <w:hideMark/>
          </w:tcPr>
          <w:p w14:paraId="0CCAC3CE" w14:textId="77777777" w:rsidR="003B4C9E" w:rsidRPr="003B4C9E" w:rsidRDefault="003B4C9E" w:rsidP="003B4C9E">
            <w:r w:rsidRPr="003B4C9E">
              <w:t>Which radios are operating on which channels and bands</w:t>
            </w:r>
          </w:p>
        </w:tc>
      </w:tr>
      <w:tr w:rsidR="003B4C9E" w:rsidRPr="003B4C9E" w14:paraId="38CD3B90" w14:textId="77777777" w:rsidTr="00A350E2">
        <w:tc>
          <w:tcPr>
            <w:tcW w:w="0" w:type="auto"/>
            <w:hideMark/>
          </w:tcPr>
          <w:p w14:paraId="2AF3FD0C" w14:textId="77777777" w:rsidR="003B4C9E" w:rsidRPr="003B4C9E" w:rsidRDefault="003B4C9E" w:rsidP="003B4C9E">
            <w:r w:rsidRPr="003B4C9E">
              <w:rPr>
                <w:b/>
                <w:bCs/>
              </w:rPr>
              <w:t>RRM Measurement Interference</w:t>
            </w:r>
          </w:p>
        </w:tc>
        <w:tc>
          <w:tcPr>
            <w:tcW w:w="0" w:type="auto"/>
            <w:hideMark/>
          </w:tcPr>
          <w:p w14:paraId="6D3F848E" w14:textId="77777777" w:rsidR="003B4C9E" w:rsidRPr="003B4C9E" w:rsidRDefault="003B4C9E" w:rsidP="003B4C9E">
            <w:r w:rsidRPr="003B4C9E">
              <w:t>AP-to-AP and AP-to-client interference data</w:t>
            </w:r>
          </w:p>
        </w:tc>
      </w:tr>
      <w:tr w:rsidR="003B4C9E" w:rsidRPr="003B4C9E" w14:paraId="7E7E45EF" w14:textId="77777777" w:rsidTr="00A350E2">
        <w:tc>
          <w:tcPr>
            <w:tcW w:w="0" w:type="auto"/>
            <w:hideMark/>
          </w:tcPr>
          <w:p w14:paraId="3472E672" w14:textId="77777777" w:rsidR="003B4C9E" w:rsidRPr="003B4C9E" w:rsidRDefault="003B4C9E" w:rsidP="003B4C9E">
            <w:r w:rsidRPr="003B4C9E">
              <w:rPr>
                <w:b/>
                <w:bCs/>
              </w:rPr>
              <w:t>RRM Measure Noise</w:t>
            </w:r>
          </w:p>
        </w:tc>
        <w:tc>
          <w:tcPr>
            <w:tcW w:w="0" w:type="auto"/>
            <w:hideMark/>
          </w:tcPr>
          <w:p w14:paraId="36FF62CE" w14:textId="77777777" w:rsidR="003B4C9E" w:rsidRPr="003B4C9E" w:rsidRDefault="003B4C9E" w:rsidP="003B4C9E">
            <w:r w:rsidRPr="003B4C9E">
              <w:t>Raw environmental noise measurement per band</w:t>
            </w:r>
          </w:p>
        </w:tc>
      </w:tr>
      <w:tr w:rsidR="003B4C9E" w:rsidRPr="003B4C9E" w14:paraId="0F25BE83" w14:textId="77777777" w:rsidTr="00A350E2">
        <w:tc>
          <w:tcPr>
            <w:tcW w:w="0" w:type="auto"/>
            <w:hideMark/>
          </w:tcPr>
          <w:p w14:paraId="4D4DDE81" w14:textId="77777777" w:rsidR="003B4C9E" w:rsidRPr="003B4C9E" w:rsidRDefault="003B4C9E" w:rsidP="003B4C9E">
            <w:r w:rsidRPr="003B4C9E">
              <w:rPr>
                <w:b/>
                <w:bCs/>
              </w:rPr>
              <w:t>RRM Coverage Client Info</w:t>
            </w:r>
          </w:p>
        </w:tc>
        <w:tc>
          <w:tcPr>
            <w:tcW w:w="0" w:type="auto"/>
            <w:hideMark/>
          </w:tcPr>
          <w:p w14:paraId="3F5DDE4B" w14:textId="77777777" w:rsidR="003B4C9E" w:rsidRPr="003B4C9E" w:rsidRDefault="003B4C9E" w:rsidP="003B4C9E">
            <w:r w:rsidRPr="003B4C9E">
              <w:t>Client signal strength and SNR per AP</w:t>
            </w:r>
          </w:p>
        </w:tc>
      </w:tr>
      <w:tr w:rsidR="003B4C9E" w:rsidRPr="003B4C9E" w14:paraId="3D6F10E2" w14:textId="77777777" w:rsidTr="00A350E2">
        <w:tc>
          <w:tcPr>
            <w:tcW w:w="0" w:type="auto"/>
            <w:hideMark/>
          </w:tcPr>
          <w:p w14:paraId="360A6435" w14:textId="77777777" w:rsidR="003B4C9E" w:rsidRPr="003B4C9E" w:rsidRDefault="003B4C9E" w:rsidP="003B4C9E">
            <w:r w:rsidRPr="003B4C9E">
              <w:rPr>
                <w:b/>
                <w:bCs/>
              </w:rPr>
              <w:t>RRM Measurement Load</w:t>
            </w:r>
          </w:p>
        </w:tc>
        <w:tc>
          <w:tcPr>
            <w:tcW w:w="0" w:type="auto"/>
            <w:hideMark/>
          </w:tcPr>
          <w:p w14:paraId="47B31D12" w14:textId="77777777" w:rsidR="003B4C9E" w:rsidRPr="003B4C9E" w:rsidRDefault="003B4C9E" w:rsidP="003B4C9E">
            <w:r w:rsidRPr="003B4C9E">
              <w:t>Number of clients and traffic per AP/channel</w:t>
            </w:r>
          </w:p>
        </w:tc>
      </w:tr>
    </w:tbl>
    <w:p w14:paraId="68E783AB" w14:textId="09073684" w:rsidR="003B4C9E" w:rsidRPr="003B4C9E" w:rsidRDefault="003B4C9E" w:rsidP="003B4C9E"/>
    <w:p w14:paraId="14B32199" w14:textId="1D1E5471" w:rsidR="003B4C9E" w:rsidRPr="003B4C9E" w:rsidRDefault="003B4C9E" w:rsidP="003B4C9E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3B4C9E">
        <w:rPr>
          <w:b/>
          <w:bCs/>
          <w:sz w:val="36"/>
          <w:szCs w:val="36"/>
        </w:rPr>
        <w:lastRenderedPageBreak/>
        <w:t>3. What AI-RRM Does with This Data (Outputs)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5"/>
        <w:gridCol w:w="7715"/>
      </w:tblGrid>
      <w:tr w:rsidR="003B4C9E" w:rsidRPr="003B4C9E" w14:paraId="01DC4D6C" w14:textId="77777777" w:rsidTr="00A350E2">
        <w:tc>
          <w:tcPr>
            <w:tcW w:w="0" w:type="auto"/>
            <w:shd w:val="clear" w:color="auto" w:fill="FBD4B4" w:themeFill="accent6" w:themeFillTint="66"/>
            <w:hideMark/>
          </w:tcPr>
          <w:p w14:paraId="371CA254" w14:textId="77777777" w:rsidR="003B4C9E" w:rsidRPr="003B4C9E" w:rsidRDefault="003B4C9E" w:rsidP="00A350E2">
            <w:pPr>
              <w:rPr>
                <w:b/>
                <w:bCs/>
              </w:rPr>
            </w:pPr>
            <w:r w:rsidRPr="003B4C9E">
              <w:rPr>
                <w:b/>
                <w:bCs/>
              </w:rPr>
              <w:t>Function</w:t>
            </w:r>
          </w:p>
        </w:tc>
        <w:tc>
          <w:tcPr>
            <w:tcW w:w="0" w:type="auto"/>
            <w:shd w:val="clear" w:color="auto" w:fill="FBD4B4" w:themeFill="accent6" w:themeFillTint="66"/>
            <w:hideMark/>
          </w:tcPr>
          <w:p w14:paraId="608C4FBF" w14:textId="77777777" w:rsidR="003B4C9E" w:rsidRPr="003B4C9E" w:rsidRDefault="003B4C9E" w:rsidP="00A350E2">
            <w:pPr>
              <w:rPr>
                <w:b/>
                <w:bCs/>
              </w:rPr>
            </w:pPr>
            <w:r w:rsidRPr="003B4C9E">
              <w:rPr>
                <w:b/>
                <w:bCs/>
              </w:rPr>
              <w:t>How AI-RRM Uses Telemetry</w:t>
            </w:r>
          </w:p>
        </w:tc>
      </w:tr>
      <w:tr w:rsidR="003B4C9E" w:rsidRPr="003B4C9E" w14:paraId="42E449A3" w14:textId="77777777" w:rsidTr="00A350E2">
        <w:tc>
          <w:tcPr>
            <w:tcW w:w="0" w:type="auto"/>
            <w:hideMark/>
          </w:tcPr>
          <w:p w14:paraId="7B92E573" w14:textId="77777777" w:rsidR="003B4C9E" w:rsidRPr="003B4C9E" w:rsidRDefault="003B4C9E" w:rsidP="003B4C9E">
            <w:r w:rsidRPr="003B4C9E">
              <w:rPr>
                <w:b/>
                <w:bCs/>
              </w:rPr>
              <w:t>Auto Channel Assignment</w:t>
            </w:r>
          </w:p>
        </w:tc>
        <w:tc>
          <w:tcPr>
            <w:tcW w:w="0" w:type="auto"/>
            <w:hideMark/>
          </w:tcPr>
          <w:p w14:paraId="4D7955FB" w14:textId="77777777" w:rsidR="003B4C9E" w:rsidRPr="003B4C9E" w:rsidRDefault="003B4C9E" w:rsidP="003B4C9E">
            <w:r w:rsidRPr="003B4C9E">
              <w:t>Minimizes co-channel/adjacent interference based on actual usage patterns</w:t>
            </w:r>
          </w:p>
        </w:tc>
      </w:tr>
      <w:tr w:rsidR="003B4C9E" w:rsidRPr="003B4C9E" w14:paraId="651D7CC9" w14:textId="77777777" w:rsidTr="00A350E2">
        <w:tc>
          <w:tcPr>
            <w:tcW w:w="0" w:type="auto"/>
            <w:hideMark/>
          </w:tcPr>
          <w:p w14:paraId="4AE9C8AF" w14:textId="77777777" w:rsidR="003B4C9E" w:rsidRPr="003B4C9E" w:rsidRDefault="003B4C9E" w:rsidP="003B4C9E">
            <w:r w:rsidRPr="003B4C9E">
              <w:rPr>
                <w:b/>
                <w:bCs/>
              </w:rPr>
              <w:t>Transmit Power Optimization</w:t>
            </w:r>
          </w:p>
        </w:tc>
        <w:tc>
          <w:tcPr>
            <w:tcW w:w="0" w:type="auto"/>
            <w:hideMark/>
          </w:tcPr>
          <w:p w14:paraId="05C4AC95" w14:textId="77777777" w:rsidR="003B4C9E" w:rsidRPr="003B4C9E" w:rsidRDefault="003B4C9E" w:rsidP="003B4C9E">
            <w:r w:rsidRPr="003B4C9E">
              <w:t>Ensures coverage without excessive overlap or holes</w:t>
            </w:r>
          </w:p>
        </w:tc>
      </w:tr>
      <w:tr w:rsidR="003B4C9E" w:rsidRPr="003B4C9E" w14:paraId="6F32632C" w14:textId="77777777" w:rsidTr="00A350E2">
        <w:tc>
          <w:tcPr>
            <w:tcW w:w="0" w:type="auto"/>
            <w:hideMark/>
          </w:tcPr>
          <w:p w14:paraId="37490EC0" w14:textId="77777777" w:rsidR="003B4C9E" w:rsidRPr="003B4C9E" w:rsidRDefault="003B4C9E" w:rsidP="003B4C9E">
            <w:r w:rsidRPr="003B4C9E">
              <w:rPr>
                <w:b/>
                <w:bCs/>
              </w:rPr>
              <w:t>Band Steering / FRA</w:t>
            </w:r>
          </w:p>
        </w:tc>
        <w:tc>
          <w:tcPr>
            <w:tcW w:w="0" w:type="auto"/>
            <w:hideMark/>
          </w:tcPr>
          <w:p w14:paraId="08C7AC87" w14:textId="77777777" w:rsidR="003B4C9E" w:rsidRPr="003B4C9E" w:rsidRDefault="003B4C9E" w:rsidP="003B4C9E">
            <w:r w:rsidRPr="003B4C9E">
              <w:t>Places radios optimally in 2.4, 5, or 6 GHz</w:t>
            </w:r>
          </w:p>
        </w:tc>
      </w:tr>
      <w:tr w:rsidR="003B4C9E" w:rsidRPr="003B4C9E" w14:paraId="29C98467" w14:textId="77777777" w:rsidTr="00A350E2">
        <w:tc>
          <w:tcPr>
            <w:tcW w:w="0" w:type="auto"/>
            <w:hideMark/>
          </w:tcPr>
          <w:p w14:paraId="7B138EA9" w14:textId="77777777" w:rsidR="003B4C9E" w:rsidRPr="003B4C9E" w:rsidRDefault="003B4C9E" w:rsidP="003B4C9E">
            <w:r w:rsidRPr="003B4C9E">
              <w:rPr>
                <w:b/>
                <w:bCs/>
              </w:rPr>
              <w:t>Roaming Optimization</w:t>
            </w:r>
          </w:p>
        </w:tc>
        <w:tc>
          <w:tcPr>
            <w:tcW w:w="0" w:type="auto"/>
            <w:hideMark/>
          </w:tcPr>
          <w:p w14:paraId="3854D704" w14:textId="77777777" w:rsidR="003B4C9E" w:rsidRPr="003B4C9E" w:rsidRDefault="003B4C9E" w:rsidP="003B4C9E">
            <w:r w:rsidRPr="003B4C9E">
              <w:t>Uses busy hour data to minimize client disruption (roaming SNR thresholds)</w:t>
            </w:r>
          </w:p>
        </w:tc>
      </w:tr>
      <w:tr w:rsidR="003B4C9E" w:rsidRPr="003B4C9E" w14:paraId="36BF404D" w14:textId="77777777" w:rsidTr="00A350E2">
        <w:tc>
          <w:tcPr>
            <w:tcW w:w="0" w:type="auto"/>
            <w:hideMark/>
          </w:tcPr>
          <w:p w14:paraId="32E935FD" w14:textId="77777777" w:rsidR="003B4C9E" w:rsidRPr="003B4C9E" w:rsidRDefault="003B4C9E" w:rsidP="003B4C9E">
            <w:r w:rsidRPr="003B4C9E">
              <w:rPr>
                <w:b/>
                <w:bCs/>
              </w:rPr>
              <w:t>Suppression of Channel Flaps</w:t>
            </w:r>
          </w:p>
        </w:tc>
        <w:tc>
          <w:tcPr>
            <w:tcW w:w="0" w:type="auto"/>
            <w:hideMark/>
          </w:tcPr>
          <w:p w14:paraId="37C90B32" w14:textId="77777777" w:rsidR="003B4C9E" w:rsidRPr="003B4C9E" w:rsidRDefault="003B4C9E" w:rsidP="003B4C9E">
            <w:r w:rsidRPr="003B4C9E">
              <w:t>Avoids frequent changes by using trend-based adjustments (especially post-busy hours)</w:t>
            </w:r>
          </w:p>
        </w:tc>
      </w:tr>
    </w:tbl>
    <w:p w14:paraId="7EB344C9" w14:textId="49238AF0" w:rsidR="003B4C9E" w:rsidRPr="003B4C9E" w:rsidRDefault="003B4C9E" w:rsidP="003B4C9E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3B4C9E">
        <w:rPr>
          <w:b/>
          <w:bCs/>
          <w:sz w:val="36"/>
          <w:szCs w:val="36"/>
        </w:rPr>
        <w:t>4. Suggested Evaluation Plan (14+ Day Trial)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8908"/>
      </w:tblGrid>
      <w:tr w:rsidR="003B4C9E" w:rsidRPr="003B4C9E" w14:paraId="430BEC26" w14:textId="77777777" w:rsidTr="00A350E2">
        <w:tc>
          <w:tcPr>
            <w:tcW w:w="0" w:type="auto"/>
            <w:shd w:val="clear" w:color="auto" w:fill="FBD4B4" w:themeFill="accent6" w:themeFillTint="66"/>
            <w:hideMark/>
          </w:tcPr>
          <w:p w14:paraId="3E62C92F" w14:textId="77777777" w:rsidR="003B4C9E" w:rsidRPr="003B4C9E" w:rsidRDefault="003B4C9E" w:rsidP="00A350E2">
            <w:pPr>
              <w:rPr>
                <w:b/>
                <w:bCs/>
              </w:rPr>
            </w:pPr>
            <w:r w:rsidRPr="003B4C9E">
              <w:rPr>
                <w:b/>
                <w:bCs/>
              </w:rPr>
              <w:t>Day</w:t>
            </w:r>
          </w:p>
        </w:tc>
        <w:tc>
          <w:tcPr>
            <w:tcW w:w="0" w:type="auto"/>
            <w:shd w:val="clear" w:color="auto" w:fill="FBD4B4" w:themeFill="accent6" w:themeFillTint="66"/>
            <w:hideMark/>
          </w:tcPr>
          <w:p w14:paraId="6ECCD4C8" w14:textId="77777777" w:rsidR="003B4C9E" w:rsidRPr="003B4C9E" w:rsidRDefault="003B4C9E" w:rsidP="00A350E2">
            <w:pPr>
              <w:rPr>
                <w:b/>
                <w:bCs/>
              </w:rPr>
            </w:pPr>
            <w:r w:rsidRPr="003B4C9E">
              <w:rPr>
                <w:b/>
                <w:bCs/>
              </w:rPr>
              <w:t>Action</w:t>
            </w:r>
          </w:p>
        </w:tc>
      </w:tr>
      <w:tr w:rsidR="003B4C9E" w:rsidRPr="003B4C9E" w14:paraId="5CCF2EAE" w14:textId="77777777" w:rsidTr="00A350E2">
        <w:tc>
          <w:tcPr>
            <w:tcW w:w="0" w:type="auto"/>
            <w:hideMark/>
          </w:tcPr>
          <w:p w14:paraId="3B6F526F" w14:textId="77777777" w:rsidR="003B4C9E" w:rsidRPr="003B4C9E" w:rsidRDefault="003B4C9E" w:rsidP="003B4C9E">
            <w:r w:rsidRPr="003B4C9E">
              <w:t>0–1</w:t>
            </w:r>
          </w:p>
        </w:tc>
        <w:tc>
          <w:tcPr>
            <w:tcW w:w="0" w:type="auto"/>
            <w:hideMark/>
          </w:tcPr>
          <w:p w14:paraId="38BA43FE" w14:textId="77777777" w:rsidR="003B4C9E" w:rsidRPr="003B4C9E" w:rsidRDefault="003B4C9E" w:rsidP="003B4C9E">
            <w:r w:rsidRPr="003B4C9E">
              <w:t>Enable AI-RRM on test RF profile; apply to ~10–20 APs</w:t>
            </w:r>
          </w:p>
        </w:tc>
      </w:tr>
      <w:tr w:rsidR="003B4C9E" w:rsidRPr="003B4C9E" w14:paraId="6CAA1749" w14:textId="77777777" w:rsidTr="00A350E2">
        <w:tc>
          <w:tcPr>
            <w:tcW w:w="0" w:type="auto"/>
            <w:hideMark/>
          </w:tcPr>
          <w:p w14:paraId="133EA706" w14:textId="77777777" w:rsidR="003B4C9E" w:rsidRPr="003B4C9E" w:rsidRDefault="003B4C9E" w:rsidP="003B4C9E">
            <w:r w:rsidRPr="003B4C9E">
              <w:t>2–14</w:t>
            </w:r>
          </w:p>
        </w:tc>
        <w:tc>
          <w:tcPr>
            <w:tcW w:w="0" w:type="auto"/>
            <w:hideMark/>
          </w:tcPr>
          <w:p w14:paraId="659A548A" w14:textId="77777777" w:rsidR="003B4C9E" w:rsidRPr="003B4C9E" w:rsidRDefault="003B4C9E" w:rsidP="003B4C9E">
            <w:r w:rsidRPr="003B4C9E">
              <w:t>Let system learn — do not manually adjust power/channel</w:t>
            </w:r>
          </w:p>
        </w:tc>
      </w:tr>
      <w:tr w:rsidR="003B4C9E" w:rsidRPr="003B4C9E" w14:paraId="4B1B2DF4" w14:textId="77777777" w:rsidTr="00A350E2">
        <w:tc>
          <w:tcPr>
            <w:tcW w:w="0" w:type="auto"/>
            <w:hideMark/>
          </w:tcPr>
          <w:p w14:paraId="544C2D9A" w14:textId="77777777" w:rsidR="003B4C9E" w:rsidRPr="003B4C9E" w:rsidRDefault="003B4C9E" w:rsidP="003B4C9E">
            <w:r w:rsidRPr="003B4C9E">
              <w:t>7</w:t>
            </w:r>
          </w:p>
        </w:tc>
        <w:tc>
          <w:tcPr>
            <w:tcW w:w="0" w:type="auto"/>
            <w:hideMark/>
          </w:tcPr>
          <w:p w14:paraId="097E3DF2" w14:textId="77777777" w:rsidR="003B4C9E" w:rsidRPr="003B4C9E" w:rsidRDefault="003B4C9E" w:rsidP="003B4C9E">
            <w:r w:rsidRPr="003B4C9E">
              <w:t>Review intermediate analytics in dashboard: RF Health, Channel Distribution, Client SNR</w:t>
            </w:r>
          </w:p>
        </w:tc>
      </w:tr>
      <w:tr w:rsidR="003B4C9E" w:rsidRPr="003B4C9E" w14:paraId="3663B268" w14:textId="77777777" w:rsidTr="00A350E2">
        <w:tc>
          <w:tcPr>
            <w:tcW w:w="0" w:type="auto"/>
            <w:hideMark/>
          </w:tcPr>
          <w:p w14:paraId="6CBEB697" w14:textId="77777777" w:rsidR="003B4C9E" w:rsidRPr="003B4C9E" w:rsidRDefault="003B4C9E" w:rsidP="003B4C9E">
            <w:r w:rsidRPr="003B4C9E">
              <w:t>14</w:t>
            </w:r>
          </w:p>
        </w:tc>
        <w:tc>
          <w:tcPr>
            <w:tcW w:w="0" w:type="auto"/>
            <w:hideMark/>
          </w:tcPr>
          <w:p w14:paraId="6B6FAD99" w14:textId="77777777" w:rsidR="003B4C9E" w:rsidRPr="003B4C9E" w:rsidRDefault="003B4C9E" w:rsidP="003B4C9E">
            <w:r w:rsidRPr="003B4C9E">
              <w:t>Review changes made by AI-RRM in event logs and AP settings</w:t>
            </w:r>
          </w:p>
        </w:tc>
      </w:tr>
      <w:tr w:rsidR="003B4C9E" w:rsidRPr="003B4C9E" w14:paraId="0A495845" w14:textId="77777777" w:rsidTr="00A350E2">
        <w:tc>
          <w:tcPr>
            <w:tcW w:w="0" w:type="auto"/>
            <w:hideMark/>
          </w:tcPr>
          <w:p w14:paraId="29C001F2" w14:textId="77777777" w:rsidR="003B4C9E" w:rsidRPr="003B4C9E" w:rsidRDefault="003B4C9E" w:rsidP="003B4C9E">
            <w:r w:rsidRPr="003B4C9E">
              <w:t>15+</w:t>
            </w:r>
          </w:p>
        </w:tc>
        <w:tc>
          <w:tcPr>
            <w:tcW w:w="0" w:type="auto"/>
            <w:hideMark/>
          </w:tcPr>
          <w:p w14:paraId="4617634D" w14:textId="77777777" w:rsidR="003B4C9E" w:rsidRPr="003B4C9E" w:rsidRDefault="003B4C9E" w:rsidP="003B4C9E">
            <w:r w:rsidRPr="003B4C9E">
              <w:t>Expand profile to additional areas or campuses if performance is improved</w:t>
            </w:r>
          </w:p>
        </w:tc>
      </w:tr>
    </w:tbl>
    <w:p w14:paraId="3D4E59E7" w14:textId="59ECACF9" w:rsidR="003B4C9E" w:rsidRPr="003B4C9E" w:rsidRDefault="003B4C9E" w:rsidP="003B4C9E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3B4C9E">
        <w:rPr>
          <w:b/>
          <w:bCs/>
          <w:sz w:val="36"/>
          <w:szCs w:val="36"/>
        </w:rPr>
        <w:t>Additional Considerations</w:t>
      </w:r>
    </w:p>
    <w:p w14:paraId="01DBDAC6" w14:textId="77777777" w:rsidR="003B4C9E" w:rsidRPr="003B4C9E" w:rsidRDefault="003B4C9E" w:rsidP="001109A9">
      <w:pPr>
        <w:numPr>
          <w:ilvl w:val="0"/>
          <w:numId w:val="33"/>
        </w:numPr>
        <w:spacing w:before="100" w:beforeAutospacing="1" w:after="100" w:afterAutospacing="1"/>
      </w:pPr>
      <w:r w:rsidRPr="003B4C9E">
        <w:rPr>
          <w:b/>
          <w:bCs/>
        </w:rPr>
        <w:t>Business Hours Awareness</w:t>
      </w:r>
      <w:r w:rsidRPr="003B4C9E">
        <w:t xml:space="preserve"> is built-in: changes are staged for non-peak periods by default.</w:t>
      </w:r>
    </w:p>
    <w:p w14:paraId="6A6487F6" w14:textId="77777777" w:rsidR="003B4C9E" w:rsidRPr="003B4C9E" w:rsidRDefault="003B4C9E" w:rsidP="001109A9">
      <w:pPr>
        <w:numPr>
          <w:ilvl w:val="0"/>
          <w:numId w:val="33"/>
        </w:numPr>
        <w:spacing w:before="100" w:beforeAutospacing="1" w:after="100" w:afterAutospacing="1"/>
      </w:pPr>
      <w:r w:rsidRPr="003B4C9E">
        <w:rPr>
          <w:b/>
          <w:bCs/>
        </w:rPr>
        <w:t>AP Downtime</w:t>
      </w:r>
      <w:r w:rsidRPr="003B4C9E">
        <w:t xml:space="preserve"> is minimized: no reboot is required for RRM updates.</w:t>
      </w:r>
    </w:p>
    <w:p w14:paraId="2DC0E4C0" w14:textId="77777777" w:rsidR="003B4C9E" w:rsidRPr="003B4C9E" w:rsidRDefault="003B4C9E" w:rsidP="001109A9">
      <w:pPr>
        <w:numPr>
          <w:ilvl w:val="0"/>
          <w:numId w:val="33"/>
        </w:numPr>
        <w:spacing w:before="100" w:beforeAutospacing="1" w:after="100" w:afterAutospacing="1"/>
      </w:pPr>
      <w:r w:rsidRPr="003B4C9E">
        <w:rPr>
          <w:b/>
          <w:bCs/>
        </w:rPr>
        <w:t>Historical Data</w:t>
      </w:r>
      <w:r w:rsidRPr="003B4C9E">
        <w:t xml:space="preserve"> remains visible in dashboard: track before/after changes for proof.</w:t>
      </w:r>
    </w:p>
    <w:p w14:paraId="35B52A1A" w14:textId="54B17FDD" w:rsidR="00ED1AEC" w:rsidRDefault="00ED1AEC">
      <w:r>
        <w:br w:type="page"/>
      </w:r>
    </w:p>
    <w:p w14:paraId="29971E95" w14:textId="0D398ADB" w:rsidR="00502F1A" w:rsidRPr="00502F1A" w:rsidRDefault="00502F1A" w:rsidP="00A613F9">
      <w:pPr>
        <w:pStyle w:val="Heading3"/>
      </w:pPr>
      <w:r w:rsidRPr="00502F1A">
        <w:lastRenderedPageBreak/>
        <w:t>P</w:t>
      </w:r>
      <w:r w:rsidRPr="00502F1A">
        <w:rPr>
          <w:lang w:val="en-US"/>
        </w:rPr>
        <w:t>referred options for "Corp-Guest" authentication</w:t>
      </w:r>
    </w:p>
    <w:p w14:paraId="3169F4BA" w14:textId="1831F671" w:rsidR="00ED1AEC" w:rsidRPr="00ED1AEC" w:rsidRDefault="00ED1AEC" w:rsidP="00ED1AE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D1AEC">
        <w:rPr>
          <w:b/>
          <w:bCs/>
          <w:sz w:val="27"/>
          <w:szCs w:val="27"/>
        </w:rPr>
        <w:t>1. Open Network with WPA3 Enhanced Open (OWE)</w:t>
      </w:r>
    </w:p>
    <w:p w14:paraId="48DE41C3" w14:textId="77777777" w:rsidR="00ED1AEC" w:rsidRPr="00ED1AEC" w:rsidRDefault="00ED1AEC" w:rsidP="00ED1AEC">
      <w:pPr>
        <w:spacing w:beforeAutospacing="1" w:after="100" w:afterAutospacing="1"/>
      </w:pPr>
      <w:r w:rsidRPr="00ED1AEC">
        <w:rPr>
          <w:b/>
          <w:bCs/>
        </w:rPr>
        <w:t>Enhanced Open = Opportunistic Wireless Encryption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4982"/>
      </w:tblGrid>
      <w:tr w:rsidR="00ED1AEC" w:rsidRPr="00ED1AEC" w14:paraId="240A7BD5" w14:textId="77777777" w:rsidTr="00502F1A">
        <w:tc>
          <w:tcPr>
            <w:tcW w:w="0" w:type="auto"/>
            <w:shd w:val="clear" w:color="auto" w:fill="D6E3BC" w:themeFill="accent3" w:themeFillTint="66"/>
            <w:hideMark/>
          </w:tcPr>
          <w:p w14:paraId="118DA68A" w14:textId="77777777" w:rsidR="00ED1AEC" w:rsidRPr="00ED1AEC" w:rsidRDefault="00ED1AEC" w:rsidP="00ED1AEC">
            <w:pPr>
              <w:jc w:val="center"/>
              <w:rPr>
                <w:b/>
                <w:bCs/>
              </w:rPr>
            </w:pPr>
            <w:r w:rsidRPr="00ED1AEC">
              <w:rPr>
                <w:b/>
                <w:bCs/>
              </w:rPr>
              <w:t>Feature</w:t>
            </w:r>
          </w:p>
        </w:tc>
        <w:tc>
          <w:tcPr>
            <w:tcW w:w="0" w:type="auto"/>
            <w:shd w:val="clear" w:color="auto" w:fill="D6E3BC" w:themeFill="accent3" w:themeFillTint="66"/>
            <w:hideMark/>
          </w:tcPr>
          <w:p w14:paraId="023AC7AA" w14:textId="77777777" w:rsidR="00ED1AEC" w:rsidRPr="00ED1AEC" w:rsidRDefault="00ED1AEC" w:rsidP="00ED1AEC">
            <w:pPr>
              <w:jc w:val="center"/>
              <w:rPr>
                <w:b/>
                <w:bCs/>
              </w:rPr>
            </w:pPr>
            <w:r w:rsidRPr="00ED1AEC">
              <w:rPr>
                <w:b/>
                <w:bCs/>
              </w:rPr>
              <w:t>Description</w:t>
            </w:r>
          </w:p>
        </w:tc>
      </w:tr>
      <w:tr w:rsidR="00ED1AEC" w:rsidRPr="00ED1AEC" w14:paraId="4385F6CD" w14:textId="77777777" w:rsidTr="00502F1A">
        <w:tc>
          <w:tcPr>
            <w:tcW w:w="0" w:type="auto"/>
            <w:hideMark/>
          </w:tcPr>
          <w:p w14:paraId="413D6143" w14:textId="77777777" w:rsidR="00ED1AEC" w:rsidRPr="00ED1AEC" w:rsidRDefault="00ED1AEC" w:rsidP="00ED1AEC">
            <w:r w:rsidRPr="00ED1AEC">
              <w:rPr>
                <w:b/>
                <w:bCs/>
              </w:rPr>
              <w:t>Security Level</w:t>
            </w:r>
          </w:p>
        </w:tc>
        <w:tc>
          <w:tcPr>
            <w:tcW w:w="0" w:type="auto"/>
            <w:hideMark/>
          </w:tcPr>
          <w:p w14:paraId="6AC931BC" w14:textId="77777777" w:rsidR="00ED1AEC" w:rsidRPr="00ED1AEC" w:rsidRDefault="00ED1AEC" w:rsidP="00ED1AEC">
            <w:r w:rsidRPr="00ED1AEC">
              <w:t>Encryption without authentication (no password).</w:t>
            </w:r>
          </w:p>
        </w:tc>
      </w:tr>
      <w:tr w:rsidR="00ED1AEC" w:rsidRPr="00ED1AEC" w14:paraId="6EC23DB0" w14:textId="77777777" w:rsidTr="00502F1A">
        <w:tc>
          <w:tcPr>
            <w:tcW w:w="0" w:type="auto"/>
            <w:hideMark/>
          </w:tcPr>
          <w:p w14:paraId="0559F9E8" w14:textId="77777777" w:rsidR="00ED1AEC" w:rsidRPr="00ED1AEC" w:rsidRDefault="00ED1AEC" w:rsidP="00ED1AEC">
            <w:r w:rsidRPr="00ED1AEC">
              <w:rPr>
                <w:b/>
                <w:bCs/>
              </w:rPr>
              <w:t>Standards</w:t>
            </w:r>
          </w:p>
        </w:tc>
        <w:tc>
          <w:tcPr>
            <w:tcW w:w="0" w:type="auto"/>
            <w:hideMark/>
          </w:tcPr>
          <w:p w14:paraId="67D4EE2E" w14:textId="77777777" w:rsidR="00ED1AEC" w:rsidRPr="00ED1AEC" w:rsidRDefault="00ED1AEC" w:rsidP="00ED1AEC">
            <w:r w:rsidRPr="00ED1AEC">
              <w:t>WPA3 OWE (RFC 8110).</w:t>
            </w:r>
          </w:p>
        </w:tc>
      </w:tr>
      <w:tr w:rsidR="00ED1AEC" w:rsidRPr="00ED1AEC" w14:paraId="379BA318" w14:textId="77777777" w:rsidTr="00502F1A">
        <w:tc>
          <w:tcPr>
            <w:tcW w:w="0" w:type="auto"/>
            <w:hideMark/>
          </w:tcPr>
          <w:p w14:paraId="2CC5871E" w14:textId="77777777" w:rsidR="00ED1AEC" w:rsidRPr="00ED1AEC" w:rsidRDefault="00ED1AEC" w:rsidP="00ED1AEC">
            <w:r w:rsidRPr="00ED1AEC">
              <w:rPr>
                <w:b/>
                <w:bCs/>
              </w:rPr>
              <w:t>Encryption</w:t>
            </w:r>
          </w:p>
        </w:tc>
        <w:tc>
          <w:tcPr>
            <w:tcW w:w="0" w:type="auto"/>
            <w:hideMark/>
          </w:tcPr>
          <w:p w14:paraId="30DD5F3E" w14:textId="77777777" w:rsidR="00ED1AEC" w:rsidRPr="00ED1AEC" w:rsidRDefault="00ED1AEC" w:rsidP="00ED1AEC">
            <w:r w:rsidRPr="00ED1AEC">
              <w:t>Yes (unauthenticated encryption via DPP).</w:t>
            </w:r>
          </w:p>
        </w:tc>
      </w:tr>
      <w:tr w:rsidR="00ED1AEC" w:rsidRPr="00ED1AEC" w14:paraId="18A14CDD" w14:textId="77777777" w:rsidTr="00502F1A">
        <w:tc>
          <w:tcPr>
            <w:tcW w:w="0" w:type="auto"/>
            <w:hideMark/>
          </w:tcPr>
          <w:p w14:paraId="68CC93D4" w14:textId="77777777" w:rsidR="00ED1AEC" w:rsidRPr="00ED1AEC" w:rsidRDefault="00ED1AEC" w:rsidP="00ED1AEC">
            <w:r w:rsidRPr="00ED1AEC">
              <w:rPr>
                <w:b/>
                <w:bCs/>
              </w:rPr>
              <w:t>User Experience</w:t>
            </w:r>
          </w:p>
        </w:tc>
        <w:tc>
          <w:tcPr>
            <w:tcW w:w="0" w:type="auto"/>
            <w:hideMark/>
          </w:tcPr>
          <w:p w14:paraId="0B500A21" w14:textId="77777777" w:rsidR="00ED1AEC" w:rsidRPr="00ED1AEC" w:rsidRDefault="00ED1AEC" w:rsidP="00ED1AEC">
            <w:r w:rsidRPr="00ED1AEC">
              <w:t>Seamless connection — no password prompt.</w:t>
            </w:r>
          </w:p>
        </w:tc>
      </w:tr>
    </w:tbl>
    <w:p w14:paraId="7F0E6896" w14:textId="4095EB85" w:rsidR="00ED1AEC" w:rsidRPr="00ED1AEC" w:rsidRDefault="00ED1AEC" w:rsidP="00ED1AEC">
      <w:pPr>
        <w:spacing w:before="100" w:beforeAutospacing="1" w:after="100" w:afterAutospacing="1"/>
        <w:outlineLvl w:val="3"/>
        <w:rPr>
          <w:b/>
          <w:bCs/>
        </w:rPr>
      </w:pPr>
      <w:r w:rsidRPr="00ED1AEC">
        <w:rPr>
          <w:b/>
          <w:bCs/>
        </w:rPr>
        <w:t>Pros:</w:t>
      </w:r>
    </w:p>
    <w:p w14:paraId="66CF4C6F" w14:textId="77777777" w:rsidR="00ED1AEC" w:rsidRPr="00ED1AEC" w:rsidRDefault="00ED1AEC" w:rsidP="001109A9">
      <w:pPr>
        <w:numPr>
          <w:ilvl w:val="0"/>
          <w:numId w:val="34"/>
        </w:numPr>
        <w:spacing w:before="100" w:beforeAutospacing="1" w:after="100" w:afterAutospacing="1"/>
      </w:pPr>
      <w:r w:rsidRPr="00ED1AEC">
        <w:rPr>
          <w:b/>
          <w:bCs/>
        </w:rPr>
        <w:t>Improved security</w:t>
      </w:r>
      <w:r w:rsidRPr="00ED1AEC">
        <w:t xml:space="preserve"> over legacy open Wi-Fi (encrypts traffic).</w:t>
      </w:r>
    </w:p>
    <w:p w14:paraId="39B42799" w14:textId="77777777" w:rsidR="00ED1AEC" w:rsidRPr="00ED1AEC" w:rsidRDefault="00ED1AEC" w:rsidP="001109A9">
      <w:pPr>
        <w:numPr>
          <w:ilvl w:val="0"/>
          <w:numId w:val="34"/>
        </w:numPr>
        <w:spacing w:before="100" w:beforeAutospacing="1" w:after="100" w:afterAutospacing="1"/>
      </w:pPr>
      <w:r w:rsidRPr="00ED1AEC">
        <w:rPr>
          <w:b/>
          <w:bCs/>
        </w:rPr>
        <w:t>Great for casual guests</w:t>
      </w:r>
      <w:r w:rsidRPr="00ED1AEC">
        <w:t xml:space="preserve"> where ease of access is a priority.</w:t>
      </w:r>
    </w:p>
    <w:p w14:paraId="4F5FFA4A" w14:textId="77777777" w:rsidR="00ED1AEC" w:rsidRPr="00ED1AEC" w:rsidRDefault="00ED1AEC" w:rsidP="001109A9">
      <w:pPr>
        <w:numPr>
          <w:ilvl w:val="0"/>
          <w:numId w:val="34"/>
        </w:numPr>
        <w:spacing w:before="100" w:beforeAutospacing="1" w:after="100" w:afterAutospacing="1"/>
      </w:pPr>
      <w:r w:rsidRPr="00ED1AEC">
        <w:rPr>
          <w:b/>
          <w:bCs/>
        </w:rPr>
        <w:t>No captive portal</w:t>
      </w:r>
      <w:r w:rsidRPr="00ED1AEC">
        <w:t xml:space="preserve"> or PSK management needed.</w:t>
      </w:r>
    </w:p>
    <w:p w14:paraId="3011BD54" w14:textId="0C58E149" w:rsidR="00ED1AEC" w:rsidRPr="00ED1AEC" w:rsidRDefault="00ED1AEC" w:rsidP="00ED1AEC">
      <w:pPr>
        <w:spacing w:before="100" w:beforeAutospacing="1" w:after="100" w:afterAutospacing="1"/>
        <w:outlineLvl w:val="3"/>
        <w:rPr>
          <w:b/>
          <w:bCs/>
        </w:rPr>
      </w:pPr>
      <w:r w:rsidRPr="00ED1AEC">
        <w:rPr>
          <w:b/>
          <w:bCs/>
        </w:rPr>
        <w:t>Cons:</w:t>
      </w:r>
    </w:p>
    <w:p w14:paraId="33990E31" w14:textId="77777777" w:rsidR="00ED1AEC" w:rsidRPr="00ED1AEC" w:rsidRDefault="00ED1AEC" w:rsidP="001109A9">
      <w:pPr>
        <w:numPr>
          <w:ilvl w:val="0"/>
          <w:numId w:val="35"/>
        </w:numPr>
        <w:spacing w:before="100" w:beforeAutospacing="1" w:after="100" w:afterAutospacing="1"/>
      </w:pPr>
      <w:r w:rsidRPr="00ED1AEC">
        <w:rPr>
          <w:b/>
          <w:bCs/>
        </w:rPr>
        <w:t>No identity verification</w:t>
      </w:r>
      <w:r w:rsidRPr="00ED1AEC">
        <w:t xml:space="preserve"> — anyone within range can connect.</w:t>
      </w:r>
    </w:p>
    <w:p w14:paraId="11C23D01" w14:textId="77777777" w:rsidR="00ED1AEC" w:rsidRPr="00ED1AEC" w:rsidRDefault="00ED1AEC" w:rsidP="001109A9">
      <w:pPr>
        <w:numPr>
          <w:ilvl w:val="0"/>
          <w:numId w:val="35"/>
        </w:numPr>
        <w:spacing w:before="100" w:beforeAutospacing="1" w:after="100" w:afterAutospacing="1"/>
      </w:pPr>
      <w:r w:rsidRPr="00ED1AEC">
        <w:rPr>
          <w:b/>
          <w:bCs/>
        </w:rPr>
        <w:t>Not compatible with older client devices</w:t>
      </w:r>
      <w:r w:rsidRPr="00ED1AEC">
        <w:t xml:space="preserve"> (pre-2018).</w:t>
      </w:r>
    </w:p>
    <w:p w14:paraId="63AB029D" w14:textId="77777777" w:rsidR="00ED1AEC" w:rsidRPr="00ED1AEC" w:rsidRDefault="00ED1AEC" w:rsidP="001109A9">
      <w:pPr>
        <w:numPr>
          <w:ilvl w:val="0"/>
          <w:numId w:val="35"/>
        </w:numPr>
        <w:spacing w:before="100" w:beforeAutospacing="1" w:after="100" w:afterAutospacing="1"/>
      </w:pPr>
      <w:r w:rsidRPr="00ED1AEC">
        <w:rPr>
          <w:b/>
          <w:bCs/>
        </w:rPr>
        <w:t>Minimal control or policy enforcement</w:t>
      </w:r>
      <w:r w:rsidRPr="00ED1AEC">
        <w:t xml:space="preserve"> without external tools (e.g., NAC overlay).</w:t>
      </w:r>
    </w:p>
    <w:p w14:paraId="5EC84502" w14:textId="483E432D" w:rsidR="00ED1AEC" w:rsidRPr="00ED1AEC" w:rsidRDefault="00ED1AEC" w:rsidP="00ED1AE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D1AEC">
        <w:rPr>
          <w:b/>
          <w:bCs/>
          <w:sz w:val="27"/>
          <w:szCs w:val="27"/>
        </w:rPr>
        <w:t>2. Password-Protected Network with WPA3-Personal</w:t>
      </w:r>
    </w:p>
    <w:p w14:paraId="440C5131" w14:textId="77777777" w:rsidR="00ED1AEC" w:rsidRPr="00ED1AEC" w:rsidRDefault="00ED1AEC" w:rsidP="00ED1AEC">
      <w:pPr>
        <w:spacing w:beforeAutospacing="1" w:after="100" w:afterAutospacing="1"/>
      </w:pPr>
      <w:r w:rsidRPr="00ED1AEC">
        <w:rPr>
          <w:b/>
          <w:bCs/>
        </w:rPr>
        <w:t>WPA3-SAE = Simultaneous Authentication of Equals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4269"/>
      </w:tblGrid>
      <w:tr w:rsidR="00ED1AEC" w:rsidRPr="00ED1AEC" w14:paraId="3649BEC7" w14:textId="77777777" w:rsidTr="00502F1A">
        <w:tc>
          <w:tcPr>
            <w:tcW w:w="0" w:type="auto"/>
            <w:shd w:val="clear" w:color="auto" w:fill="D6E3BC" w:themeFill="accent3" w:themeFillTint="66"/>
            <w:hideMark/>
          </w:tcPr>
          <w:p w14:paraId="27939B1F" w14:textId="77777777" w:rsidR="00ED1AEC" w:rsidRPr="00ED1AEC" w:rsidRDefault="00ED1AEC" w:rsidP="00ED1AEC">
            <w:pPr>
              <w:jc w:val="center"/>
              <w:rPr>
                <w:b/>
                <w:bCs/>
              </w:rPr>
            </w:pPr>
            <w:r w:rsidRPr="00ED1AEC">
              <w:rPr>
                <w:b/>
                <w:bCs/>
              </w:rPr>
              <w:t>Feature</w:t>
            </w:r>
          </w:p>
        </w:tc>
        <w:tc>
          <w:tcPr>
            <w:tcW w:w="0" w:type="auto"/>
            <w:shd w:val="clear" w:color="auto" w:fill="D6E3BC" w:themeFill="accent3" w:themeFillTint="66"/>
            <w:hideMark/>
          </w:tcPr>
          <w:p w14:paraId="64B2B154" w14:textId="77777777" w:rsidR="00ED1AEC" w:rsidRPr="00ED1AEC" w:rsidRDefault="00ED1AEC" w:rsidP="00ED1AEC">
            <w:pPr>
              <w:jc w:val="center"/>
              <w:rPr>
                <w:b/>
                <w:bCs/>
              </w:rPr>
            </w:pPr>
            <w:r w:rsidRPr="00ED1AEC">
              <w:rPr>
                <w:b/>
                <w:bCs/>
              </w:rPr>
              <w:t>Description</w:t>
            </w:r>
          </w:p>
        </w:tc>
      </w:tr>
      <w:tr w:rsidR="00ED1AEC" w:rsidRPr="00ED1AEC" w14:paraId="1637FA3C" w14:textId="77777777" w:rsidTr="00502F1A">
        <w:tc>
          <w:tcPr>
            <w:tcW w:w="0" w:type="auto"/>
            <w:hideMark/>
          </w:tcPr>
          <w:p w14:paraId="4628BB46" w14:textId="77777777" w:rsidR="00ED1AEC" w:rsidRPr="00ED1AEC" w:rsidRDefault="00ED1AEC" w:rsidP="00ED1AEC">
            <w:r w:rsidRPr="00ED1AEC">
              <w:rPr>
                <w:b/>
                <w:bCs/>
              </w:rPr>
              <w:t>Security Level</w:t>
            </w:r>
          </w:p>
        </w:tc>
        <w:tc>
          <w:tcPr>
            <w:tcW w:w="0" w:type="auto"/>
            <w:hideMark/>
          </w:tcPr>
          <w:p w14:paraId="23A5443F" w14:textId="77777777" w:rsidR="00ED1AEC" w:rsidRPr="00ED1AEC" w:rsidRDefault="00ED1AEC" w:rsidP="00ED1AEC">
            <w:r w:rsidRPr="00ED1AEC">
              <w:t>High — resists offline dictionary attacks.</w:t>
            </w:r>
          </w:p>
        </w:tc>
      </w:tr>
      <w:tr w:rsidR="00ED1AEC" w:rsidRPr="00ED1AEC" w14:paraId="69B1B924" w14:textId="77777777" w:rsidTr="00502F1A">
        <w:tc>
          <w:tcPr>
            <w:tcW w:w="0" w:type="auto"/>
            <w:hideMark/>
          </w:tcPr>
          <w:p w14:paraId="7C877F00" w14:textId="77777777" w:rsidR="00ED1AEC" w:rsidRPr="00ED1AEC" w:rsidRDefault="00ED1AEC" w:rsidP="00ED1AEC">
            <w:r w:rsidRPr="00ED1AEC">
              <w:rPr>
                <w:b/>
                <w:bCs/>
              </w:rPr>
              <w:t>Standards</w:t>
            </w:r>
          </w:p>
        </w:tc>
        <w:tc>
          <w:tcPr>
            <w:tcW w:w="0" w:type="auto"/>
            <w:hideMark/>
          </w:tcPr>
          <w:p w14:paraId="75200D78" w14:textId="77777777" w:rsidR="00ED1AEC" w:rsidRPr="00ED1AEC" w:rsidRDefault="00ED1AEC" w:rsidP="00ED1AEC">
            <w:r w:rsidRPr="00ED1AEC">
              <w:t>WPA3-Personal (SAE handshake).</w:t>
            </w:r>
          </w:p>
        </w:tc>
      </w:tr>
      <w:tr w:rsidR="00ED1AEC" w:rsidRPr="00ED1AEC" w14:paraId="7D99B93B" w14:textId="77777777" w:rsidTr="00502F1A">
        <w:tc>
          <w:tcPr>
            <w:tcW w:w="0" w:type="auto"/>
            <w:hideMark/>
          </w:tcPr>
          <w:p w14:paraId="6218805A" w14:textId="77777777" w:rsidR="00ED1AEC" w:rsidRPr="00ED1AEC" w:rsidRDefault="00ED1AEC" w:rsidP="00ED1AEC">
            <w:r w:rsidRPr="00ED1AEC">
              <w:rPr>
                <w:b/>
                <w:bCs/>
              </w:rPr>
              <w:t>Encryption</w:t>
            </w:r>
          </w:p>
        </w:tc>
        <w:tc>
          <w:tcPr>
            <w:tcW w:w="0" w:type="auto"/>
            <w:hideMark/>
          </w:tcPr>
          <w:p w14:paraId="6100FA93" w14:textId="77777777" w:rsidR="00ED1AEC" w:rsidRPr="00ED1AEC" w:rsidRDefault="00ED1AEC" w:rsidP="00ED1AEC">
            <w:r w:rsidRPr="00ED1AEC">
              <w:t>Yes — AES-GCMP encryption.</w:t>
            </w:r>
          </w:p>
        </w:tc>
      </w:tr>
      <w:tr w:rsidR="00ED1AEC" w:rsidRPr="00ED1AEC" w14:paraId="0A2EFBC7" w14:textId="77777777" w:rsidTr="00502F1A">
        <w:tc>
          <w:tcPr>
            <w:tcW w:w="0" w:type="auto"/>
            <w:hideMark/>
          </w:tcPr>
          <w:p w14:paraId="0D6418DA" w14:textId="77777777" w:rsidR="00ED1AEC" w:rsidRPr="00ED1AEC" w:rsidRDefault="00ED1AEC" w:rsidP="00ED1AEC">
            <w:r w:rsidRPr="00ED1AEC">
              <w:rPr>
                <w:b/>
                <w:bCs/>
              </w:rPr>
              <w:t>User Experience</w:t>
            </w:r>
          </w:p>
        </w:tc>
        <w:tc>
          <w:tcPr>
            <w:tcW w:w="0" w:type="auto"/>
            <w:hideMark/>
          </w:tcPr>
          <w:p w14:paraId="541A25F5" w14:textId="77777777" w:rsidR="00ED1AEC" w:rsidRPr="00ED1AEC" w:rsidRDefault="00ED1AEC" w:rsidP="00ED1AEC">
            <w:r w:rsidRPr="00ED1AEC">
              <w:t>Simple password entry at first connection.</w:t>
            </w:r>
          </w:p>
        </w:tc>
      </w:tr>
    </w:tbl>
    <w:p w14:paraId="477DB79E" w14:textId="241785DA" w:rsidR="00ED1AEC" w:rsidRPr="00ED1AEC" w:rsidRDefault="00ED1AEC" w:rsidP="00ED1AEC">
      <w:pPr>
        <w:spacing w:before="100" w:beforeAutospacing="1" w:after="100" w:afterAutospacing="1"/>
        <w:outlineLvl w:val="3"/>
        <w:rPr>
          <w:b/>
          <w:bCs/>
        </w:rPr>
      </w:pPr>
      <w:r w:rsidRPr="00ED1AEC">
        <w:rPr>
          <w:b/>
          <w:bCs/>
        </w:rPr>
        <w:t>Pros:</w:t>
      </w:r>
    </w:p>
    <w:p w14:paraId="3CF9F653" w14:textId="77777777" w:rsidR="00ED1AEC" w:rsidRPr="00ED1AEC" w:rsidRDefault="00ED1AEC" w:rsidP="001109A9">
      <w:pPr>
        <w:numPr>
          <w:ilvl w:val="0"/>
          <w:numId w:val="36"/>
        </w:numPr>
        <w:spacing w:before="100" w:beforeAutospacing="1" w:after="100" w:afterAutospacing="1"/>
      </w:pPr>
      <w:r w:rsidRPr="00ED1AEC">
        <w:rPr>
          <w:b/>
          <w:bCs/>
        </w:rPr>
        <w:t>Strong protection</w:t>
      </w:r>
      <w:r w:rsidRPr="00ED1AEC">
        <w:t xml:space="preserve"> vs WPA2-PSK (resistant to key cracking).</w:t>
      </w:r>
    </w:p>
    <w:p w14:paraId="5C6BA465" w14:textId="77777777" w:rsidR="00ED1AEC" w:rsidRPr="00ED1AEC" w:rsidRDefault="00ED1AEC" w:rsidP="001109A9">
      <w:pPr>
        <w:numPr>
          <w:ilvl w:val="0"/>
          <w:numId w:val="36"/>
        </w:numPr>
        <w:spacing w:before="100" w:beforeAutospacing="1" w:after="100" w:afterAutospacing="1"/>
      </w:pPr>
      <w:r w:rsidRPr="00ED1AEC">
        <w:rPr>
          <w:b/>
          <w:bCs/>
        </w:rPr>
        <w:t>Simple guest experience</w:t>
      </w:r>
      <w:r w:rsidRPr="00ED1AEC">
        <w:t xml:space="preserve"> — one password shared securely.</w:t>
      </w:r>
    </w:p>
    <w:p w14:paraId="288E9328" w14:textId="77777777" w:rsidR="00ED1AEC" w:rsidRPr="00ED1AEC" w:rsidRDefault="00ED1AEC" w:rsidP="001109A9">
      <w:pPr>
        <w:numPr>
          <w:ilvl w:val="0"/>
          <w:numId w:val="36"/>
        </w:numPr>
        <w:spacing w:before="100" w:beforeAutospacing="1" w:after="100" w:afterAutospacing="1"/>
      </w:pPr>
      <w:r w:rsidRPr="00ED1AEC">
        <w:rPr>
          <w:b/>
          <w:bCs/>
        </w:rPr>
        <w:t>Compatible with NAC overlays</w:t>
      </w:r>
      <w:r w:rsidRPr="00ED1AEC">
        <w:t xml:space="preserve"> (e.g., Meraki Group Policies, VLAN tagging).</w:t>
      </w:r>
    </w:p>
    <w:p w14:paraId="00B01E8E" w14:textId="2AB04C6F" w:rsidR="00ED1AEC" w:rsidRPr="00ED1AEC" w:rsidRDefault="00ED1AEC" w:rsidP="00ED1AEC">
      <w:pPr>
        <w:spacing w:before="100" w:beforeAutospacing="1" w:after="100" w:afterAutospacing="1"/>
        <w:outlineLvl w:val="3"/>
        <w:rPr>
          <w:b/>
          <w:bCs/>
        </w:rPr>
      </w:pPr>
      <w:r w:rsidRPr="00ED1AEC">
        <w:rPr>
          <w:b/>
          <w:bCs/>
        </w:rPr>
        <w:t>Cons:</w:t>
      </w:r>
    </w:p>
    <w:p w14:paraId="7F90E9D3" w14:textId="77777777" w:rsidR="00ED1AEC" w:rsidRPr="00ED1AEC" w:rsidRDefault="00ED1AEC" w:rsidP="001109A9">
      <w:pPr>
        <w:numPr>
          <w:ilvl w:val="0"/>
          <w:numId w:val="37"/>
        </w:numPr>
        <w:spacing w:before="100" w:beforeAutospacing="1" w:after="100" w:afterAutospacing="1"/>
      </w:pPr>
      <w:r w:rsidRPr="00ED1AEC">
        <w:rPr>
          <w:b/>
          <w:bCs/>
        </w:rPr>
        <w:t>Still shared credentials</w:t>
      </w:r>
      <w:r w:rsidRPr="00ED1AEC">
        <w:t xml:space="preserve"> — hard to audit or revoke selectively.</w:t>
      </w:r>
    </w:p>
    <w:p w14:paraId="7567455A" w14:textId="77777777" w:rsidR="00ED1AEC" w:rsidRPr="00ED1AEC" w:rsidRDefault="00ED1AEC" w:rsidP="001109A9">
      <w:pPr>
        <w:numPr>
          <w:ilvl w:val="0"/>
          <w:numId w:val="37"/>
        </w:numPr>
        <w:spacing w:before="100" w:beforeAutospacing="1" w:after="100" w:afterAutospacing="1"/>
      </w:pPr>
      <w:r w:rsidRPr="00ED1AEC">
        <w:rPr>
          <w:b/>
          <w:bCs/>
        </w:rPr>
        <w:t>Password sprawl</w:t>
      </w:r>
      <w:r w:rsidRPr="00ED1AEC">
        <w:t xml:space="preserve"> if shared widely or long-term.</w:t>
      </w:r>
    </w:p>
    <w:p w14:paraId="15DC8343" w14:textId="77777777" w:rsidR="00ED1AEC" w:rsidRPr="00ED1AEC" w:rsidRDefault="00ED1AEC" w:rsidP="001109A9">
      <w:pPr>
        <w:numPr>
          <w:ilvl w:val="0"/>
          <w:numId w:val="37"/>
        </w:numPr>
        <w:spacing w:before="100" w:beforeAutospacing="1" w:after="100" w:afterAutospacing="1"/>
      </w:pPr>
      <w:r w:rsidRPr="00ED1AEC">
        <w:rPr>
          <w:b/>
          <w:bCs/>
        </w:rPr>
        <w:t>Needs regular rotation</w:t>
      </w:r>
      <w:r w:rsidRPr="00ED1AEC">
        <w:t xml:space="preserve"> unless using dynamic PSK (DPSK).</w:t>
      </w:r>
    </w:p>
    <w:p w14:paraId="0650E7DC" w14:textId="04D7303D" w:rsidR="00ED1AEC" w:rsidRPr="00ED1AEC" w:rsidRDefault="00ED1AEC" w:rsidP="00ED1AE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D1AEC">
        <w:rPr>
          <w:b/>
          <w:bCs/>
          <w:sz w:val="27"/>
          <w:szCs w:val="27"/>
        </w:rPr>
        <w:t>3. Web Authentication (Captive Portal) or WPA2-PSK</w:t>
      </w:r>
    </w:p>
    <w:p w14:paraId="68DB9E30" w14:textId="77777777" w:rsidR="00ED1AEC" w:rsidRPr="00ED1AEC" w:rsidRDefault="00ED1AEC" w:rsidP="00ED1AEC">
      <w:pPr>
        <w:spacing w:beforeAutospacing="1" w:after="100" w:afterAutospacing="1"/>
      </w:pPr>
      <w:r w:rsidRPr="00ED1AEC">
        <w:rPr>
          <w:b/>
          <w:bCs/>
        </w:rPr>
        <w:t>Legacy Guest Access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5355"/>
      </w:tblGrid>
      <w:tr w:rsidR="00ED1AEC" w:rsidRPr="00ED1AEC" w14:paraId="050970AF" w14:textId="77777777" w:rsidTr="00502F1A">
        <w:tc>
          <w:tcPr>
            <w:tcW w:w="0" w:type="auto"/>
            <w:shd w:val="clear" w:color="auto" w:fill="D6E3BC" w:themeFill="accent3" w:themeFillTint="66"/>
            <w:hideMark/>
          </w:tcPr>
          <w:p w14:paraId="4C508B47" w14:textId="77777777" w:rsidR="00ED1AEC" w:rsidRPr="00ED1AEC" w:rsidRDefault="00ED1AEC" w:rsidP="00ED1AEC">
            <w:pPr>
              <w:jc w:val="center"/>
              <w:rPr>
                <w:b/>
                <w:bCs/>
              </w:rPr>
            </w:pPr>
            <w:r w:rsidRPr="00ED1AEC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shd w:val="clear" w:color="auto" w:fill="D6E3BC" w:themeFill="accent3" w:themeFillTint="66"/>
            <w:hideMark/>
          </w:tcPr>
          <w:p w14:paraId="48FBF597" w14:textId="77777777" w:rsidR="00ED1AEC" w:rsidRPr="00ED1AEC" w:rsidRDefault="00ED1AEC" w:rsidP="00ED1AEC">
            <w:pPr>
              <w:jc w:val="center"/>
              <w:rPr>
                <w:b/>
                <w:bCs/>
              </w:rPr>
            </w:pPr>
            <w:r w:rsidRPr="00ED1AEC">
              <w:rPr>
                <w:b/>
                <w:bCs/>
              </w:rPr>
              <w:t>Description</w:t>
            </w:r>
          </w:p>
        </w:tc>
      </w:tr>
      <w:tr w:rsidR="00ED1AEC" w:rsidRPr="00ED1AEC" w14:paraId="3EE3A845" w14:textId="77777777" w:rsidTr="00502F1A">
        <w:tc>
          <w:tcPr>
            <w:tcW w:w="0" w:type="auto"/>
            <w:hideMark/>
          </w:tcPr>
          <w:p w14:paraId="5634A059" w14:textId="77777777" w:rsidR="00ED1AEC" w:rsidRPr="00ED1AEC" w:rsidRDefault="00ED1AEC" w:rsidP="00ED1AEC">
            <w:r w:rsidRPr="00ED1AEC">
              <w:rPr>
                <w:b/>
                <w:bCs/>
              </w:rPr>
              <w:t>Security Level</w:t>
            </w:r>
          </w:p>
        </w:tc>
        <w:tc>
          <w:tcPr>
            <w:tcW w:w="0" w:type="auto"/>
            <w:hideMark/>
          </w:tcPr>
          <w:p w14:paraId="3BF847B4" w14:textId="77777777" w:rsidR="00ED1AEC" w:rsidRPr="00ED1AEC" w:rsidRDefault="00ED1AEC" w:rsidP="00ED1AEC">
            <w:r w:rsidRPr="00ED1AEC">
              <w:t>Moderate (depends on back-end integration).</w:t>
            </w:r>
          </w:p>
        </w:tc>
      </w:tr>
      <w:tr w:rsidR="00ED1AEC" w:rsidRPr="00ED1AEC" w14:paraId="4CD065EC" w14:textId="77777777" w:rsidTr="00502F1A">
        <w:tc>
          <w:tcPr>
            <w:tcW w:w="0" w:type="auto"/>
            <w:hideMark/>
          </w:tcPr>
          <w:p w14:paraId="3EBB3DC7" w14:textId="77777777" w:rsidR="00ED1AEC" w:rsidRPr="00ED1AEC" w:rsidRDefault="00ED1AEC" w:rsidP="00ED1AEC">
            <w:r w:rsidRPr="00ED1AEC">
              <w:rPr>
                <w:b/>
                <w:bCs/>
              </w:rPr>
              <w:t>Standards</w:t>
            </w:r>
          </w:p>
        </w:tc>
        <w:tc>
          <w:tcPr>
            <w:tcW w:w="0" w:type="auto"/>
            <w:hideMark/>
          </w:tcPr>
          <w:p w14:paraId="303DC58C" w14:textId="77777777" w:rsidR="00ED1AEC" w:rsidRPr="00ED1AEC" w:rsidRDefault="00ED1AEC" w:rsidP="00ED1AEC">
            <w:r w:rsidRPr="00ED1AEC">
              <w:t>WPA2 + HTTP(S) captive portal.</w:t>
            </w:r>
          </w:p>
        </w:tc>
      </w:tr>
      <w:tr w:rsidR="00ED1AEC" w:rsidRPr="00ED1AEC" w14:paraId="662100B4" w14:textId="77777777" w:rsidTr="00502F1A">
        <w:tc>
          <w:tcPr>
            <w:tcW w:w="0" w:type="auto"/>
            <w:hideMark/>
          </w:tcPr>
          <w:p w14:paraId="71E2F54F" w14:textId="77777777" w:rsidR="00ED1AEC" w:rsidRPr="00ED1AEC" w:rsidRDefault="00ED1AEC" w:rsidP="00ED1AEC">
            <w:r w:rsidRPr="00ED1AEC">
              <w:rPr>
                <w:b/>
                <w:bCs/>
              </w:rPr>
              <w:t>Encryption</w:t>
            </w:r>
          </w:p>
        </w:tc>
        <w:tc>
          <w:tcPr>
            <w:tcW w:w="0" w:type="auto"/>
            <w:hideMark/>
          </w:tcPr>
          <w:p w14:paraId="2AE9CB17" w14:textId="77777777" w:rsidR="00ED1AEC" w:rsidRPr="00ED1AEC" w:rsidRDefault="00ED1AEC" w:rsidP="00ED1AEC">
            <w:r w:rsidRPr="00ED1AEC">
              <w:t>WPA2-PSK (Pre-Shared Key).</w:t>
            </w:r>
          </w:p>
        </w:tc>
      </w:tr>
      <w:tr w:rsidR="00ED1AEC" w:rsidRPr="00ED1AEC" w14:paraId="6A0BA730" w14:textId="77777777" w:rsidTr="00502F1A">
        <w:tc>
          <w:tcPr>
            <w:tcW w:w="0" w:type="auto"/>
            <w:hideMark/>
          </w:tcPr>
          <w:p w14:paraId="1B24E0F2" w14:textId="77777777" w:rsidR="00ED1AEC" w:rsidRPr="00ED1AEC" w:rsidRDefault="00ED1AEC" w:rsidP="00ED1AEC">
            <w:r w:rsidRPr="00ED1AEC">
              <w:rPr>
                <w:b/>
                <w:bCs/>
              </w:rPr>
              <w:t>User Experience</w:t>
            </w:r>
          </w:p>
        </w:tc>
        <w:tc>
          <w:tcPr>
            <w:tcW w:w="0" w:type="auto"/>
            <w:hideMark/>
          </w:tcPr>
          <w:p w14:paraId="70D65870" w14:textId="77777777" w:rsidR="00ED1AEC" w:rsidRPr="00ED1AEC" w:rsidRDefault="00ED1AEC" w:rsidP="00ED1AEC">
            <w:r w:rsidRPr="00ED1AEC">
              <w:t>Connect to Wi-Fi, then authenticate via web browser.</w:t>
            </w:r>
          </w:p>
        </w:tc>
      </w:tr>
    </w:tbl>
    <w:p w14:paraId="5C19C8DB" w14:textId="55D1FAF4" w:rsidR="00ED1AEC" w:rsidRPr="00ED1AEC" w:rsidRDefault="00ED1AEC" w:rsidP="00ED1AEC">
      <w:pPr>
        <w:spacing w:before="100" w:beforeAutospacing="1" w:after="100" w:afterAutospacing="1"/>
        <w:outlineLvl w:val="3"/>
        <w:rPr>
          <w:b/>
          <w:bCs/>
        </w:rPr>
      </w:pPr>
      <w:r w:rsidRPr="00ED1AEC">
        <w:rPr>
          <w:b/>
          <w:bCs/>
        </w:rPr>
        <w:t>Pros:</w:t>
      </w:r>
    </w:p>
    <w:p w14:paraId="643B7364" w14:textId="77777777" w:rsidR="00ED1AEC" w:rsidRPr="00ED1AEC" w:rsidRDefault="00ED1AEC" w:rsidP="001109A9">
      <w:pPr>
        <w:numPr>
          <w:ilvl w:val="0"/>
          <w:numId w:val="38"/>
        </w:numPr>
        <w:spacing w:before="100" w:beforeAutospacing="1" w:after="100" w:afterAutospacing="1"/>
      </w:pPr>
      <w:r w:rsidRPr="00ED1AEC">
        <w:rPr>
          <w:b/>
          <w:bCs/>
        </w:rPr>
        <w:t>Familiar model</w:t>
      </w:r>
      <w:r w:rsidRPr="00ED1AEC">
        <w:t xml:space="preserve"> used widely in enterprises, hotels, universities.</w:t>
      </w:r>
    </w:p>
    <w:p w14:paraId="57C6AA81" w14:textId="77777777" w:rsidR="00ED1AEC" w:rsidRPr="00ED1AEC" w:rsidRDefault="00ED1AEC" w:rsidP="001109A9">
      <w:pPr>
        <w:numPr>
          <w:ilvl w:val="0"/>
          <w:numId w:val="38"/>
        </w:numPr>
        <w:spacing w:before="100" w:beforeAutospacing="1" w:after="100" w:afterAutospacing="1"/>
      </w:pPr>
      <w:r w:rsidRPr="00ED1AEC">
        <w:rPr>
          <w:b/>
          <w:bCs/>
        </w:rPr>
        <w:t>Granular policy enforcement</w:t>
      </w:r>
      <w:r w:rsidRPr="00ED1AEC">
        <w:t xml:space="preserve"> via Cisco ISE / ClearPass (e.g., time limits, sponsor approval).</w:t>
      </w:r>
    </w:p>
    <w:p w14:paraId="7B87F545" w14:textId="77777777" w:rsidR="00ED1AEC" w:rsidRPr="00ED1AEC" w:rsidRDefault="00ED1AEC" w:rsidP="001109A9">
      <w:pPr>
        <w:numPr>
          <w:ilvl w:val="0"/>
          <w:numId w:val="38"/>
        </w:numPr>
        <w:spacing w:before="100" w:beforeAutospacing="1" w:after="100" w:afterAutospacing="1"/>
      </w:pPr>
      <w:r w:rsidRPr="00ED1AEC">
        <w:rPr>
          <w:b/>
          <w:bCs/>
        </w:rPr>
        <w:t>Supports identity mapping</w:t>
      </w:r>
      <w:r w:rsidRPr="00ED1AEC">
        <w:t>, even for unauthenticated guests.</w:t>
      </w:r>
    </w:p>
    <w:p w14:paraId="29D9532D" w14:textId="426B87C2" w:rsidR="00ED1AEC" w:rsidRPr="00ED1AEC" w:rsidRDefault="00ED1AEC" w:rsidP="00ED1AEC">
      <w:pPr>
        <w:spacing w:before="100" w:beforeAutospacing="1" w:after="100" w:afterAutospacing="1"/>
        <w:outlineLvl w:val="3"/>
        <w:rPr>
          <w:b/>
          <w:bCs/>
        </w:rPr>
      </w:pPr>
      <w:r w:rsidRPr="00ED1AEC">
        <w:rPr>
          <w:b/>
          <w:bCs/>
        </w:rPr>
        <w:t>Cons:</w:t>
      </w:r>
    </w:p>
    <w:p w14:paraId="1158A99C" w14:textId="77777777" w:rsidR="00ED1AEC" w:rsidRPr="00ED1AEC" w:rsidRDefault="00ED1AEC" w:rsidP="001109A9">
      <w:pPr>
        <w:numPr>
          <w:ilvl w:val="0"/>
          <w:numId w:val="39"/>
        </w:numPr>
        <w:spacing w:before="100" w:beforeAutospacing="1" w:after="100" w:afterAutospacing="1"/>
      </w:pPr>
      <w:r w:rsidRPr="00ED1AEC">
        <w:rPr>
          <w:b/>
          <w:bCs/>
        </w:rPr>
        <w:t>Web redirect dependent on browser behavior</w:t>
      </w:r>
      <w:r w:rsidRPr="00ED1AEC">
        <w:t xml:space="preserve"> (Apple CNA, Android issues).</w:t>
      </w:r>
    </w:p>
    <w:p w14:paraId="116F8B5C" w14:textId="77777777" w:rsidR="00ED1AEC" w:rsidRPr="00ED1AEC" w:rsidRDefault="00ED1AEC" w:rsidP="001109A9">
      <w:pPr>
        <w:numPr>
          <w:ilvl w:val="0"/>
          <w:numId w:val="39"/>
        </w:numPr>
        <w:spacing w:before="100" w:beforeAutospacing="1" w:after="100" w:afterAutospacing="1"/>
      </w:pPr>
      <w:r w:rsidRPr="00ED1AEC">
        <w:rPr>
          <w:b/>
          <w:bCs/>
        </w:rPr>
        <w:t>WPA2 less secure</w:t>
      </w:r>
      <w:r w:rsidRPr="00ED1AEC">
        <w:t xml:space="preserve"> than WPA3 options.</w:t>
      </w:r>
    </w:p>
    <w:p w14:paraId="7F41F90C" w14:textId="77777777" w:rsidR="00ED1AEC" w:rsidRPr="00ED1AEC" w:rsidRDefault="00ED1AEC" w:rsidP="001109A9">
      <w:pPr>
        <w:numPr>
          <w:ilvl w:val="0"/>
          <w:numId w:val="39"/>
        </w:numPr>
        <w:spacing w:before="100" w:beforeAutospacing="1" w:after="100" w:afterAutospacing="1"/>
      </w:pPr>
      <w:r w:rsidRPr="00ED1AEC">
        <w:rPr>
          <w:b/>
          <w:bCs/>
        </w:rPr>
        <w:t>Multiple user experience failure points</w:t>
      </w:r>
      <w:r w:rsidRPr="00ED1AEC">
        <w:t xml:space="preserve"> (redirect fails, certificate warnings).</w:t>
      </w:r>
    </w:p>
    <w:p w14:paraId="07C26A9E" w14:textId="1F74AB6F" w:rsidR="00ED1AEC" w:rsidRPr="00ED1AEC" w:rsidRDefault="00ED1AEC" w:rsidP="00ED1AE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D1AEC">
        <w:rPr>
          <w:b/>
          <w:bCs/>
          <w:sz w:val="27"/>
          <w:szCs w:val="27"/>
        </w:rPr>
        <w:t>Recommended Strategy for Enterprise Guest Access (Corp-Guest):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3"/>
        <w:gridCol w:w="4931"/>
      </w:tblGrid>
      <w:tr w:rsidR="00ED1AEC" w:rsidRPr="00ED1AEC" w14:paraId="7F95227C" w14:textId="77777777" w:rsidTr="00502F1A">
        <w:tc>
          <w:tcPr>
            <w:tcW w:w="0" w:type="auto"/>
            <w:shd w:val="clear" w:color="auto" w:fill="D6E3BC" w:themeFill="accent3" w:themeFillTint="66"/>
            <w:hideMark/>
          </w:tcPr>
          <w:p w14:paraId="4880EF63" w14:textId="77777777" w:rsidR="00ED1AEC" w:rsidRPr="00ED1AEC" w:rsidRDefault="00ED1AEC" w:rsidP="00ED1AEC">
            <w:pPr>
              <w:jc w:val="center"/>
              <w:rPr>
                <w:b/>
                <w:bCs/>
              </w:rPr>
            </w:pPr>
            <w:r w:rsidRPr="00ED1AEC">
              <w:rPr>
                <w:b/>
                <w:bCs/>
              </w:rPr>
              <w:t>Use Case</w:t>
            </w:r>
          </w:p>
        </w:tc>
        <w:tc>
          <w:tcPr>
            <w:tcW w:w="0" w:type="auto"/>
            <w:shd w:val="clear" w:color="auto" w:fill="D6E3BC" w:themeFill="accent3" w:themeFillTint="66"/>
            <w:hideMark/>
          </w:tcPr>
          <w:p w14:paraId="156C8774" w14:textId="77777777" w:rsidR="00ED1AEC" w:rsidRPr="00ED1AEC" w:rsidRDefault="00ED1AEC" w:rsidP="00ED1AEC">
            <w:pPr>
              <w:jc w:val="center"/>
              <w:rPr>
                <w:b/>
                <w:bCs/>
              </w:rPr>
            </w:pPr>
            <w:r w:rsidRPr="00ED1AEC">
              <w:rPr>
                <w:b/>
                <w:bCs/>
              </w:rPr>
              <w:t>Recommended Option</w:t>
            </w:r>
          </w:p>
        </w:tc>
      </w:tr>
      <w:tr w:rsidR="00ED1AEC" w:rsidRPr="00ED1AEC" w14:paraId="724303A0" w14:textId="77777777" w:rsidTr="00502F1A">
        <w:tc>
          <w:tcPr>
            <w:tcW w:w="0" w:type="auto"/>
            <w:hideMark/>
          </w:tcPr>
          <w:p w14:paraId="1758FBD7" w14:textId="77777777" w:rsidR="00ED1AEC" w:rsidRPr="00ED1AEC" w:rsidRDefault="00ED1AEC" w:rsidP="00ED1AEC">
            <w:r w:rsidRPr="00ED1AEC">
              <w:rPr>
                <w:b/>
                <w:bCs/>
              </w:rPr>
              <w:t>Ease of use, public events</w:t>
            </w:r>
          </w:p>
        </w:tc>
        <w:tc>
          <w:tcPr>
            <w:tcW w:w="0" w:type="auto"/>
            <w:hideMark/>
          </w:tcPr>
          <w:p w14:paraId="4BC22645" w14:textId="77777777" w:rsidR="00ED1AEC" w:rsidRPr="00ED1AEC" w:rsidRDefault="00ED1AEC" w:rsidP="00ED1AEC">
            <w:r w:rsidRPr="00ED1AEC">
              <w:t>WPA3 Enhanced Open</w:t>
            </w:r>
          </w:p>
        </w:tc>
      </w:tr>
      <w:tr w:rsidR="00ED1AEC" w:rsidRPr="00ED1AEC" w14:paraId="31A412C7" w14:textId="77777777" w:rsidTr="00502F1A">
        <w:tc>
          <w:tcPr>
            <w:tcW w:w="0" w:type="auto"/>
            <w:hideMark/>
          </w:tcPr>
          <w:p w14:paraId="0FEEF3CF" w14:textId="77777777" w:rsidR="00ED1AEC" w:rsidRPr="00ED1AEC" w:rsidRDefault="00ED1AEC" w:rsidP="00ED1AEC">
            <w:r w:rsidRPr="00ED1AEC">
              <w:rPr>
                <w:b/>
                <w:bCs/>
              </w:rPr>
              <w:t>Secure enterprise guesting</w:t>
            </w:r>
          </w:p>
        </w:tc>
        <w:tc>
          <w:tcPr>
            <w:tcW w:w="0" w:type="auto"/>
            <w:hideMark/>
          </w:tcPr>
          <w:p w14:paraId="5D0C0837" w14:textId="77777777" w:rsidR="00ED1AEC" w:rsidRPr="00ED1AEC" w:rsidRDefault="00ED1AEC" w:rsidP="00ED1AEC">
            <w:r w:rsidRPr="00ED1AEC">
              <w:t>WPA3-Personal + Dynamic PSK (DPSK)</w:t>
            </w:r>
          </w:p>
        </w:tc>
      </w:tr>
      <w:tr w:rsidR="00ED1AEC" w:rsidRPr="00ED1AEC" w14:paraId="62BE8E26" w14:textId="77777777" w:rsidTr="00502F1A">
        <w:tc>
          <w:tcPr>
            <w:tcW w:w="0" w:type="auto"/>
            <w:hideMark/>
          </w:tcPr>
          <w:p w14:paraId="7E712C3D" w14:textId="77777777" w:rsidR="00ED1AEC" w:rsidRPr="00ED1AEC" w:rsidRDefault="00ED1AEC" w:rsidP="00ED1AEC">
            <w:r w:rsidRPr="00ED1AEC">
              <w:rPr>
                <w:b/>
                <w:bCs/>
              </w:rPr>
              <w:t>Auditable/sponsored access</w:t>
            </w:r>
          </w:p>
        </w:tc>
        <w:tc>
          <w:tcPr>
            <w:tcW w:w="0" w:type="auto"/>
            <w:hideMark/>
          </w:tcPr>
          <w:p w14:paraId="56BB1918" w14:textId="77777777" w:rsidR="00ED1AEC" w:rsidRPr="00ED1AEC" w:rsidRDefault="00ED1AEC" w:rsidP="00ED1AEC">
            <w:r w:rsidRPr="00ED1AEC">
              <w:t>Captive Portal (ISE/CP) + Web Auth or Voucher</w:t>
            </w:r>
          </w:p>
        </w:tc>
      </w:tr>
    </w:tbl>
    <w:p w14:paraId="43603F3E" w14:textId="77777777" w:rsidR="00ED1AEC" w:rsidRPr="00ED1AEC" w:rsidRDefault="00ED1AEC" w:rsidP="00ED1AEC">
      <w:pPr>
        <w:spacing w:before="100" w:beforeAutospacing="1" w:after="100" w:afterAutospacing="1"/>
      </w:pPr>
      <w:r w:rsidRPr="00ED1AEC">
        <w:rPr>
          <w:b/>
          <w:bCs/>
        </w:rPr>
        <w:t>Bonus</w:t>
      </w:r>
      <w:r w:rsidRPr="00ED1AEC">
        <w:t xml:space="preserve">: Combining </w:t>
      </w:r>
      <w:r w:rsidRPr="00ED1AEC">
        <w:rPr>
          <w:b/>
          <w:bCs/>
        </w:rPr>
        <w:t>WPA3-Personal with DPSK</w:t>
      </w:r>
      <w:r w:rsidRPr="00ED1AEC">
        <w:t xml:space="preserve"> (unique keys per guest or device) via Meraki or Aruba improves </w:t>
      </w:r>
      <w:r w:rsidRPr="00ED1AEC">
        <w:rPr>
          <w:b/>
          <w:bCs/>
        </w:rPr>
        <w:t>security, auditability, and UX</w:t>
      </w:r>
      <w:r w:rsidRPr="00ED1AEC">
        <w:t xml:space="preserve"> dramatically without complex onboarding.</w:t>
      </w:r>
    </w:p>
    <w:p w14:paraId="2C14DBA9" w14:textId="77777777" w:rsidR="004C729A" w:rsidRDefault="004C729A">
      <w:pPr>
        <w:spacing w:after="200" w:line="276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61E1C7" w14:textId="7275F18B" w:rsidR="00502F1A" w:rsidRDefault="00502F1A" w:rsidP="006E68AF">
      <w:pPr>
        <w:pStyle w:val="Heading3"/>
      </w:pPr>
      <w:r w:rsidRPr="00502F1A">
        <w:rPr>
          <w:lang w:val="en-US"/>
        </w:rPr>
        <w:lastRenderedPageBreak/>
        <w:t xml:space="preserve">Wi-Fi SSID Comparison Matrix </w:t>
      </w:r>
    </w:p>
    <w:p w14:paraId="6CEF26F1" w14:textId="6ACDA9F8" w:rsidR="00502F1A" w:rsidRPr="000364C6" w:rsidRDefault="006E68AF" w:rsidP="003B4C9E">
      <w:pPr>
        <w:rPr>
          <w:sz w:val="20"/>
          <w:szCs w:val="20"/>
        </w:rPr>
      </w:pPr>
      <w:r>
        <w:rPr>
          <w:lang w:val="en-US"/>
        </w:rPr>
        <w:t>T</w:t>
      </w:r>
      <w:r w:rsidRPr="00502F1A">
        <w:rPr>
          <w:lang w:val="en-US"/>
        </w:rPr>
        <w:t xml:space="preserve">hree common </w:t>
      </w:r>
      <w:proofErr w:type="gramStart"/>
      <w:r w:rsidRPr="00502F1A">
        <w:rPr>
          <w:lang w:val="en-US"/>
        </w:rPr>
        <w:t>enterprise</w:t>
      </w:r>
      <w:proofErr w:type="gramEnd"/>
      <w:r w:rsidRPr="00502F1A">
        <w:rPr>
          <w:lang w:val="en-US"/>
        </w:rPr>
        <w:t xml:space="preserve"> SSIDs </w:t>
      </w:r>
      <w:r w:rsidR="00502F1A" w:rsidRPr="000364C6">
        <w:rPr>
          <w:b/>
          <w:bCs/>
          <w:sz w:val="20"/>
          <w:szCs w:val="20"/>
          <w:lang w:val="en-US"/>
        </w:rPr>
        <w:t>Corp-IT</w:t>
      </w:r>
      <w:r w:rsidR="00502F1A" w:rsidRPr="000364C6">
        <w:rPr>
          <w:sz w:val="20"/>
          <w:szCs w:val="20"/>
          <w:lang w:val="en-US"/>
        </w:rPr>
        <w:t xml:space="preserve">, </w:t>
      </w:r>
      <w:r w:rsidR="00502F1A" w:rsidRPr="000364C6">
        <w:rPr>
          <w:b/>
          <w:bCs/>
          <w:sz w:val="20"/>
          <w:szCs w:val="20"/>
          <w:lang w:val="en-US"/>
        </w:rPr>
        <w:t>Corp-BYOD</w:t>
      </w:r>
      <w:r w:rsidR="00502F1A" w:rsidRPr="000364C6">
        <w:rPr>
          <w:sz w:val="20"/>
          <w:szCs w:val="20"/>
          <w:lang w:val="en-US"/>
        </w:rPr>
        <w:t xml:space="preserve">, and </w:t>
      </w:r>
      <w:r w:rsidR="00502F1A" w:rsidRPr="000364C6">
        <w:rPr>
          <w:b/>
          <w:bCs/>
          <w:sz w:val="20"/>
          <w:szCs w:val="20"/>
          <w:lang w:val="en-US"/>
        </w:rPr>
        <w:t>Corp-Guest</w:t>
      </w:r>
      <w:r w:rsidR="00502F1A" w:rsidRPr="000364C6">
        <w:rPr>
          <w:sz w:val="20"/>
          <w:szCs w:val="20"/>
          <w:lang w:val="en-US"/>
        </w:rPr>
        <w:t xml:space="preserve"> </w:t>
      </w:r>
    </w:p>
    <w:p w14:paraId="6A9FD5D5" w14:textId="6E59014F" w:rsidR="00ED1AEC" w:rsidRPr="000364C6" w:rsidRDefault="00502F1A" w:rsidP="003B4C9E">
      <w:pPr>
        <w:rPr>
          <w:sz w:val="20"/>
          <w:szCs w:val="20"/>
        </w:rPr>
      </w:pPr>
      <w:r w:rsidRPr="000364C6">
        <w:rPr>
          <w:sz w:val="20"/>
          <w:szCs w:val="20"/>
        </w:rPr>
        <w:t>[</w:t>
      </w:r>
      <w:r w:rsidRPr="000364C6">
        <w:rPr>
          <w:sz w:val="20"/>
          <w:szCs w:val="20"/>
          <w:lang w:val="en-US"/>
        </w:rPr>
        <w:t xml:space="preserve">designed to support </w:t>
      </w:r>
      <w:r w:rsidRPr="000364C6">
        <w:rPr>
          <w:b/>
          <w:bCs/>
          <w:sz w:val="20"/>
          <w:szCs w:val="20"/>
          <w:lang w:val="en-US"/>
        </w:rPr>
        <w:t>Zero Trust principles</w:t>
      </w:r>
      <w:r w:rsidRPr="000364C6">
        <w:rPr>
          <w:sz w:val="20"/>
          <w:szCs w:val="20"/>
          <w:lang w:val="en-US"/>
        </w:rPr>
        <w:t xml:space="preserve">, </w:t>
      </w:r>
      <w:r w:rsidRPr="000364C6">
        <w:rPr>
          <w:b/>
          <w:bCs/>
          <w:sz w:val="20"/>
          <w:szCs w:val="20"/>
          <w:lang w:val="en-US"/>
        </w:rPr>
        <w:t>secure onboarding</w:t>
      </w:r>
      <w:r w:rsidRPr="000364C6">
        <w:rPr>
          <w:sz w:val="20"/>
          <w:szCs w:val="20"/>
          <w:lang w:val="en-US"/>
        </w:rPr>
        <w:t xml:space="preserve">, and </w:t>
      </w:r>
      <w:r w:rsidRPr="000364C6">
        <w:rPr>
          <w:b/>
          <w:bCs/>
          <w:sz w:val="20"/>
          <w:szCs w:val="20"/>
          <w:lang w:val="en-US"/>
        </w:rPr>
        <w:t>segmentation</w:t>
      </w:r>
      <w:r w:rsidRPr="000364C6">
        <w:rPr>
          <w:sz w:val="20"/>
          <w:szCs w:val="20"/>
        </w:rPr>
        <w:t>]</w:t>
      </w:r>
    </w:p>
    <w:p w14:paraId="7E6A9919" w14:textId="77777777" w:rsidR="00F673E9" w:rsidRPr="00F673E9" w:rsidRDefault="00F673E9" w:rsidP="00F673E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673E9">
        <w:rPr>
          <w:b/>
          <w:bCs/>
          <w:sz w:val="27"/>
          <w:szCs w:val="27"/>
        </w:rPr>
        <w:t>SSID Comparison Matrix: Corp-IT vs BYOD vs Guest (DPSK &amp; Captive Portal)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9"/>
        <w:gridCol w:w="1901"/>
        <w:gridCol w:w="2849"/>
        <w:gridCol w:w="1999"/>
        <w:gridCol w:w="2162"/>
      </w:tblGrid>
      <w:tr w:rsidR="00F673E9" w:rsidRPr="00F673E9" w14:paraId="2D754420" w14:textId="77777777" w:rsidTr="00F673E9">
        <w:tc>
          <w:tcPr>
            <w:tcW w:w="0" w:type="auto"/>
            <w:shd w:val="clear" w:color="auto" w:fill="D6E3BC" w:themeFill="accent3" w:themeFillTint="66"/>
            <w:hideMark/>
          </w:tcPr>
          <w:p w14:paraId="5A80570E" w14:textId="77777777" w:rsidR="00F673E9" w:rsidRPr="00F673E9" w:rsidRDefault="00F673E9" w:rsidP="00F673E9">
            <w:pPr>
              <w:jc w:val="center"/>
              <w:rPr>
                <w:b/>
                <w:bCs/>
                <w:sz w:val="18"/>
                <w:szCs w:val="18"/>
              </w:rPr>
            </w:pPr>
            <w:r w:rsidRPr="00F673E9">
              <w:rPr>
                <w:b/>
                <w:bCs/>
                <w:sz w:val="18"/>
                <w:szCs w:val="18"/>
              </w:rPr>
              <w:t>Feature / Attribute</w:t>
            </w:r>
          </w:p>
        </w:tc>
        <w:tc>
          <w:tcPr>
            <w:tcW w:w="0" w:type="auto"/>
            <w:shd w:val="clear" w:color="auto" w:fill="D6E3BC" w:themeFill="accent3" w:themeFillTint="66"/>
            <w:hideMark/>
          </w:tcPr>
          <w:p w14:paraId="0898A169" w14:textId="77777777" w:rsidR="00F673E9" w:rsidRPr="00F673E9" w:rsidRDefault="00F673E9" w:rsidP="00F673E9">
            <w:pPr>
              <w:jc w:val="center"/>
              <w:rPr>
                <w:b/>
                <w:bCs/>
                <w:sz w:val="18"/>
                <w:szCs w:val="18"/>
              </w:rPr>
            </w:pPr>
            <w:r w:rsidRPr="00F673E9">
              <w:rPr>
                <w:b/>
                <w:bCs/>
                <w:sz w:val="18"/>
                <w:szCs w:val="18"/>
              </w:rPr>
              <w:t>Corp-IT</w:t>
            </w:r>
          </w:p>
        </w:tc>
        <w:tc>
          <w:tcPr>
            <w:tcW w:w="0" w:type="auto"/>
            <w:shd w:val="clear" w:color="auto" w:fill="D6E3BC" w:themeFill="accent3" w:themeFillTint="66"/>
            <w:hideMark/>
          </w:tcPr>
          <w:p w14:paraId="6274ED25" w14:textId="77777777" w:rsidR="00F673E9" w:rsidRPr="00F673E9" w:rsidRDefault="00F673E9" w:rsidP="00F673E9">
            <w:pPr>
              <w:jc w:val="center"/>
              <w:rPr>
                <w:b/>
                <w:bCs/>
                <w:sz w:val="18"/>
                <w:szCs w:val="18"/>
              </w:rPr>
            </w:pPr>
            <w:r w:rsidRPr="00F673E9">
              <w:rPr>
                <w:b/>
                <w:bCs/>
                <w:sz w:val="18"/>
                <w:szCs w:val="18"/>
              </w:rPr>
              <w:t>Corp-BYOD</w:t>
            </w:r>
          </w:p>
        </w:tc>
        <w:tc>
          <w:tcPr>
            <w:tcW w:w="0" w:type="auto"/>
            <w:shd w:val="clear" w:color="auto" w:fill="D6E3BC" w:themeFill="accent3" w:themeFillTint="66"/>
            <w:hideMark/>
          </w:tcPr>
          <w:p w14:paraId="3ABA8087" w14:textId="77777777" w:rsidR="00F673E9" w:rsidRPr="00F673E9" w:rsidRDefault="00F673E9" w:rsidP="00F673E9">
            <w:pPr>
              <w:jc w:val="center"/>
              <w:rPr>
                <w:b/>
                <w:bCs/>
                <w:sz w:val="18"/>
                <w:szCs w:val="18"/>
              </w:rPr>
            </w:pPr>
            <w:r w:rsidRPr="00F673E9">
              <w:rPr>
                <w:b/>
                <w:bCs/>
                <w:sz w:val="18"/>
                <w:szCs w:val="18"/>
              </w:rPr>
              <w:t>Corp-Guest (DPSK)</w:t>
            </w:r>
          </w:p>
        </w:tc>
        <w:tc>
          <w:tcPr>
            <w:tcW w:w="0" w:type="auto"/>
            <w:shd w:val="clear" w:color="auto" w:fill="D6E3BC" w:themeFill="accent3" w:themeFillTint="66"/>
            <w:hideMark/>
          </w:tcPr>
          <w:p w14:paraId="1FE19DF3" w14:textId="77777777" w:rsidR="00F673E9" w:rsidRPr="00F673E9" w:rsidRDefault="00F673E9" w:rsidP="00F673E9">
            <w:pPr>
              <w:jc w:val="center"/>
              <w:rPr>
                <w:b/>
                <w:bCs/>
                <w:sz w:val="18"/>
                <w:szCs w:val="18"/>
              </w:rPr>
            </w:pPr>
            <w:r w:rsidRPr="00F673E9">
              <w:rPr>
                <w:b/>
                <w:bCs/>
                <w:sz w:val="18"/>
                <w:szCs w:val="18"/>
              </w:rPr>
              <w:t>Corp-Guest (Captive Portal)</w:t>
            </w:r>
          </w:p>
        </w:tc>
      </w:tr>
      <w:tr w:rsidR="00F673E9" w:rsidRPr="00F673E9" w14:paraId="31CBDDA4" w14:textId="77777777" w:rsidTr="00F673E9">
        <w:tc>
          <w:tcPr>
            <w:tcW w:w="0" w:type="auto"/>
            <w:hideMark/>
          </w:tcPr>
          <w:p w14:paraId="06C35918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b/>
                <w:bCs/>
                <w:sz w:val="18"/>
                <w:szCs w:val="18"/>
              </w:rPr>
              <w:t>SSID Name (Example)</w:t>
            </w:r>
          </w:p>
        </w:tc>
        <w:tc>
          <w:tcPr>
            <w:tcW w:w="0" w:type="auto"/>
            <w:hideMark/>
          </w:tcPr>
          <w:p w14:paraId="0F3D9C8D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rFonts w:ascii="Courier New" w:hAnsi="Courier New" w:cs="Courier New"/>
                <w:sz w:val="18"/>
                <w:szCs w:val="18"/>
              </w:rPr>
              <w:t>Corp-IT</w:t>
            </w:r>
          </w:p>
        </w:tc>
        <w:tc>
          <w:tcPr>
            <w:tcW w:w="0" w:type="auto"/>
            <w:hideMark/>
          </w:tcPr>
          <w:p w14:paraId="49AB94DB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rFonts w:ascii="Courier New" w:hAnsi="Courier New" w:cs="Courier New"/>
                <w:sz w:val="18"/>
                <w:szCs w:val="18"/>
              </w:rPr>
              <w:t>Corp-BYOD</w:t>
            </w:r>
          </w:p>
        </w:tc>
        <w:tc>
          <w:tcPr>
            <w:tcW w:w="0" w:type="auto"/>
            <w:hideMark/>
          </w:tcPr>
          <w:p w14:paraId="567A61E9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rFonts w:ascii="Courier New" w:hAnsi="Courier New" w:cs="Courier New"/>
                <w:sz w:val="18"/>
                <w:szCs w:val="18"/>
              </w:rPr>
              <w:t>Corp-Guest</w:t>
            </w:r>
          </w:p>
        </w:tc>
        <w:tc>
          <w:tcPr>
            <w:tcW w:w="0" w:type="auto"/>
            <w:hideMark/>
          </w:tcPr>
          <w:p w14:paraId="300B0502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rFonts w:ascii="Courier New" w:hAnsi="Courier New" w:cs="Courier New"/>
                <w:sz w:val="18"/>
                <w:szCs w:val="18"/>
              </w:rPr>
              <w:t>Corp-Guest</w:t>
            </w:r>
          </w:p>
        </w:tc>
      </w:tr>
      <w:tr w:rsidR="00F673E9" w:rsidRPr="00F673E9" w14:paraId="1579A02B" w14:textId="77777777" w:rsidTr="00F673E9">
        <w:tc>
          <w:tcPr>
            <w:tcW w:w="0" w:type="auto"/>
            <w:hideMark/>
          </w:tcPr>
          <w:p w14:paraId="7502B417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b/>
                <w:bCs/>
                <w:sz w:val="18"/>
                <w:szCs w:val="18"/>
              </w:rPr>
              <w:t>Authentication Type</w:t>
            </w:r>
          </w:p>
        </w:tc>
        <w:tc>
          <w:tcPr>
            <w:tcW w:w="0" w:type="auto"/>
            <w:hideMark/>
          </w:tcPr>
          <w:p w14:paraId="03C3DC8E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sz w:val="18"/>
                <w:szCs w:val="18"/>
              </w:rPr>
              <w:t>WPA3-Enterprise (EAP-TLS)</w:t>
            </w:r>
          </w:p>
        </w:tc>
        <w:tc>
          <w:tcPr>
            <w:tcW w:w="0" w:type="auto"/>
            <w:hideMark/>
          </w:tcPr>
          <w:p w14:paraId="0BF0F35A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sz w:val="18"/>
                <w:szCs w:val="18"/>
              </w:rPr>
              <w:t>WPA2/WPA3-Enterprise (PEAP/MSCHAPv2 or EAP-TLS)</w:t>
            </w:r>
          </w:p>
        </w:tc>
        <w:tc>
          <w:tcPr>
            <w:tcW w:w="0" w:type="auto"/>
            <w:hideMark/>
          </w:tcPr>
          <w:p w14:paraId="35B48D47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sz w:val="18"/>
                <w:szCs w:val="18"/>
              </w:rPr>
              <w:t>WPA3-Personal with Dynamic PSK</w:t>
            </w:r>
          </w:p>
        </w:tc>
        <w:tc>
          <w:tcPr>
            <w:tcW w:w="0" w:type="auto"/>
            <w:hideMark/>
          </w:tcPr>
          <w:p w14:paraId="6A9C9E81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sz w:val="18"/>
                <w:szCs w:val="18"/>
              </w:rPr>
              <w:t>Open or WPA2-PSK + Captive Portal</w:t>
            </w:r>
          </w:p>
        </w:tc>
      </w:tr>
      <w:tr w:rsidR="00F673E9" w:rsidRPr="00F673E9" w14:paraId="550845DC" w14:textId="77777777" w:rsidTr="00F673E9">
        <w:tc>
          <w:tcPr>
            <w:tcW w:w="0" w:type="auto"/>
            <w:hideMark/>
          </w:tcPr>
          <w:p w14:paraId="76025B46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b/>
                <w:bCs/>
                <w:sz w:val="18"/>
                <w:szCs w:val="18"/>
              </w:rPr>
              <w:t>Credential Source</w:t>
            </w:r>
          </w:p>
        </w:tc>
        <w:tc>
          <w:tcPr>
            <w:tcW w:w="0" w:type="auto"/>
            <w:hideMark/>
          </w:tcPr>
          <w:p w14:paraId="53747B79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sz w:val="18"/>
                <w:szCs w:val="18"/>
              </w:rPr>
              <w:t>User/Device Cert via MDM/AD</w:t>
            </w:r>
          </w:p>
        </w:tc>
        <w:tc>
          <w:tcPr>
            <w:tcW w:w="0" w:type="auto"/>
            <w:hideMark/>
          </w:tcPr>
          <w:p w14:paraId="36B1B24A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sz w:val="18"/>
                <w:szCs w:val="18"/>
              </w:rPr>
              <w:t>AAD/LDAP or user enrollment</w:t>
            </w:r>
          </w:p>
        </w:tc>
        <w:tc>
          <w:tcPr>
            <w:tcW w:w="0" w:type="auto"/>
            <w:hideMark/>
          </w:tcPr>
          <w:p w14:paraId="5A1198D9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sz w:val="18"/>
                <w:szCs w:val="18"/>
              </w:rPr>
              <w:t>Unique PSK per user/device</w:t>
            </w:r>
          </w:p>
        </w:tc>
        <w:tc>
          <w:tcPr>
            <w:tcW w:w="0" w:type="auto"/>
            <w:hideMark/>
          </w:tcPr>
          <w:p w14:paraId="7021A01C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sz w:val="18"/>
                <w:szCs w:val="18"/>
              </w:rPr>
              <w:t>Self-registration or sponsor approval</w:t>
            </w:r>
          </w:p>
        </w:tc>
      </w:tr>
      <w:tr w:rsidR="00F673E9" w:rsidRPr="00F673E9" w14:paraId="3DE7B9D4" w14:textId="77777777" w:rsidTr="00F673E9">
        <w:tc>
          <w:tcPr>
            <w:tcW w:w="0" w:type="auto"/>
            <w:hideMark/>
          </w:tcPr>
          <w:p w14:paraId="396CF425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b/>
                <w:bCs/>
                <w:sz w:val="18"/>
                <w:szCs w:val="18"/>
              </w:rPr>
              <w:t>Device Type</w:t>
            </w:r>
          </w:p>
        </w:tc>
        <w:tc>
          <w:tcPr>
            <w:tcW w:w="0" w:type="auto"/>
            <w:hideMark/>
          </w:tcPr>
          <w:p w14:paraId="23DF0683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sz w:val="18"/>
                <w:szCs w:val="18"/>
              </w:rPr>
              <w:t>Managed endpoints (laptops, mobiles)</w:t>
            </w:r>
          </w:p>
        </w:tc>
        <w:tc>
          <w:tcPr>
            <w:tcW w:w="0" w:type="auto"/>
            <w:hideMark/>
          </w:tcPr>
          <w:p w14:paraId="3E09859D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sz w:val="18"/>
                <w:szCs w:val="18"/>
              </w:rPr>
              <w:t>Unmanaged or semi-managed BYOD</w:t>
            </w:r>
          </w:p>
        </w:tc>
        <w:tc>
          <w:tcPr>
            <w:tcW w:w="0" w:type="auto"/>
            <w:hideMark/>
          </w:tcPr>
          <w:p w14:paraId="0E57B074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sz w:val="18"/>
                <w:szCs w:val="18"/>
              </w:rPr>
              <w:t>Unmanaged guest/BYOD</w:t>
            </w:r>
          </w:p>
        </w:tc>
        <w:tc>
          <w:tcPr>
            <w:tcW w:w="0" w:type="auto"/>
            <w:hideMark/>
          </w:tcPr>
          <w:p w14:paraId="55191281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sz w:val="18"/>
                <w:szCs w:val="18"/>
              </w:rPr>
              <w:t>Visitors/guests (any device)</w:t>
            </w:r>
          </w:p>
        </w:tc>
      </w:tr>
      <w:tr w:rsidR="00F673E9" w:rsidRPr="00F673E9" w14:paraId="194753E2" w14:textId="77777777" w:rsidTr="00F673E9">
        <w:tc>
          <w:tcPr>
            <w:tcW w:w="0" w:type="auto"/>
            <w:hideMark/>
          </w:tcPr>
          <w:p w14:paraId="7DD0C11E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b/>
                <w:bCs/>
                <w:sz w:val="18"/>
                <w:szCs w:val="18"/>
              </w:rPr>
              <w:t>User Identity Visibility</w:t>
            </w:r>
          </w:p>
        </w:tc>
        <w:tc>
          <w:tcPr>
            <w:tcW w:w="0" w:type="auto"/>
            <w:hideMark/>
          </w:tcPr>
          <w:p w14:paraId="4C8DAA90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sz w:val="18"/>
                <w:szCs w:val="18"/>
              </w:rPr>
              <w:t>Full (username, device ID)</w:t>
            </w:r>
          </w:p>
        </w:tc>
        <w:tc>
          <w:tcPr>
            <w:tcW w:w="0" w:type="auto"/>
            <w:hideMark/>
          </w:tcPr>
          <w:p w14:paraId="71D52A28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sz w:val="18"/>
                <w:szCs w:val="18"/>
              </w:rPr>
              <w:t>Partial (username only)</w:t>
            </w:r>
          </w:p>
        </w:tc>
        <w:tc>
          <w:tcPr>
            <w:tcW w:w="0" w:type="auto"/>
            <w:hideMark/>
          </w:tcPr>
          <w:p w14:paraId="19BF2430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sz w:val="18"/>
                <w:szCs w:val="18"/>
              </w:rPr>
              <w:t>Low (PSK mapped to MAC or session)</w:t>
            </w:r>
          </w:p>
        </w:tc>
        <w:tc>
          <w:tcPr>
            <w:tcW w:w="0" w:type="auto"/>
            <w:hideMark/>
          </w:tcPr>
          <w:p w14:paraId="54DC0F64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sz w:val="18"/>
                <w:szCs w:val="18"/>
              </w:rPr>
              <w:t>High (portal input + tracking via RADIUS)</w:t>
            </w:r>
          </w:p>
        </w:tc>
      </w:tr>
      <w:tr w:rsidR="00F673E9" w:rsidRPr="00F673E9" w14:paraId="172A7389" w14:textId="77777777" w:rsidTr="00F673E9">
        <w:tc>
          <w:tcPr>
            <w:tcW w:w="0" w:type="auto"/>
            <w:hideMark/>
          </w:tcPr>
          <w:p w14:paraId="6069D5CC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b/>
                <w:bCs/>
                <w:sz w:val="18"/>
                <w:szCs w:val="18"/>
              </w:rPr>
              <w:t>Network Access Control (NAC)</w:t>
            </w:r>
          </w:p>
        </w:tc>
        <w:tc>
          <w:tcPr>
            <w:tcW w:w="0" w:type="auto"/>
            <w:hideMark/>
          </w:tcPr>
          <w:p w14:paraId="573BE500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sz w:val="18"/>
                <w:szCs w:val="18"/>
              </w:rPr>
              <w:t>ISE / ClearPass (802.1X enforcement)</w:t>
            </w:r>
          </w:p>
        </w:tc>
        <w:tc>
          <w:tcPr>
            <w:tcW w:w="0" w:type="auto"/>
            <w:hideMark/>
          </w:tcPr>
          <w:p w14:paraId="2FCD0E70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sz w:val="18"/>
                <w:szCs w:val="18"/>
              </w:rPr>
              <w:t>ISE / ClearPass (optional posture)</w:t>
            </w:r>
          </w:p>
        </w:tc>
        <w:tc>
          <w:tcPr>
            <w:tcW w:w="0" w:type="auto"/>
            <w:hideMark/>
          </w:tcPr>
          <w:p w14:paraId="68AFA591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sz w:val="18"/>
                <w:szCs w:val="18"/>
              </w:rPr>
              <w:t>Role/VLAN assignment via DPSK profile</w:t>
            </w:r>
          </w:p>
        </w:tc>
        <w:tc>
          <w:tcPr>
            <w:tcW w:w="0" w:type="auto"/>
            <w:hideMark/>
          </w:tcPr>
          <w:p w14:paraId="356FA56F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sz w:val="18"/>
                <w:szCs w:val="18"/>
              </w:rPr>
              <w:t>Role/VLAN assigned post-auth via RADIUS</w:t>
            </w:r>
          </w:p>
        </w:tc>
      </w:tr>
      <w:tr w:rsidR="00F673E9" w:rsidRPr="00F673E9" w14:paraId="745F9E8C" w14:textId="77777777" w:rsidTr="00F673E9">
        <w:tc>
          <w:tcPr>
            <w:tcW w:w="0" w:type="auto"/>
            <w:hideMark/>
          </w:tcPr>
          <w:p w14:paraId="529F0AF0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b/>
                <w:bCs/>
                <w:sz w:val="18"/>
                <w:szCs w:val="18"/>
              </w:rPr>
              <w:t>Security Level</w:t>
            </w:r>
          </w:p>
        </w:tc>
        <w:tc>
          <w:tcPr>
            <w:tcW w:w="0" w:type="auto"/>
            <w:hideMark/>
          </w:tcPr>
          <w:p w14:paraId="3A736D8F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sz w:val="18"/>
                <w:szCs w:val="18"/>
              </w:rPr>
              <w:t>Very High</w:t>
            </w:r>
          </w:p>
        </w:tc>
        <w:tc>
          <w:tcPr>
            <w:tcW w:w="0" w:type="auto"/>
            <w:hideMark/>
          </w:tcPr>
          <w:p w14:paraId="793ECEA7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sz w:val="18"/>
                <w:szCs w:val="18"/>
              </w:rPr>
              <w:t>Medium to High</w:t>
            </w:r>
          </w:p>
        </w:tc>
        <w:tc>
          <w:tcPr>
            <w:tcW w:w="0" w:type="auto"/>
            <w:hideMark/>
          </w:tcPr>
          <w:p w14:paraId="798AD659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sz w:val="18"/>
                <w:szCs w:val="18"/>
              </w:rPr>
              <w:t>Medium</w:t>
            </w:r>
          </w:p>
        </w:tc>
        <w:tc>
          <w:tcPr>
            <w:tcW w:w="0" w:type="auto"/>
            <w:hideMark/>
          </w:tcPr>
          <w:p w14:paraId="5E4E13EF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sz w:val="18"/>
                <w:szCs w:val="18"/>
              </w:rPr>
              <w:t>Low to Medium</w:t>
            </w:r>
          </w:p>
        </w:tc>
      </w:tr>
      <w:tr w:rsidR="00F673E9" w:rsidRPr="00F673E9" w14:paraId="14072B28" w14:textId="77777777" w:rsidTr="00F673E9">
        <w:tc>
          <w:tcPr>
            <w:tcW w:w="0" w:type="auto"/>
            <w:hideMark/>
          </w:tcPr>
          <w:p w14:paraId="13526230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b/>
                <w:bCs/>
                <w:sz w:val="18"/>
                <w:szCs w:val="18"/>
              </w:rPr>
              <w:t>Encryption Strength</w:t>
            </w:r>
          </w:p>
        </w:tc>
        <w:tc>
          <w:tcPr>
            <w:tcW w:w="0" w:type="auto"/>
            <w:hideMark/>
          </w:tcPr>
          <w:p w14:paraId="5A8D92B1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sz w:val="18"/>
                <w:szCs w:val="18"/>
              </w:rPr>
              <w:t>Strong (WPA3 + certs)</w:t>
            </w:r>
          </w:p>
        </w:tc>
        <w:tc>
          <w:tcPr>
            <w:tcW w:w="0" w:type="auto"/>
            <w:hideMark/>
          </w:tcPr>
          <w:p w14:paraId="0441868B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sz w:val="18"/>
                <w:szCs w:val="18"/>
              </w:rPr>
              <w:t>Moderate to Strong</w:t>
            </w:r>
          </w:p>
        </w:tc>
        <w:tc>
          <w:tcPr>
            <w:tcW w:w="0" w:type="auto"/>
            <w:hideMark/>
          </w:tcPr>
          <w:p w14:paraId="60D327BC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sz w:val="18"/>
                <w:szCs w:val="18"/>
              </w:rPr>
              <w:t>Strong (SAE handshake)</w:t>
            </w:r>
          </w:p>
        </w:tc>
        <w:tc>
          <w:tcPr>
            <w:tcW w:w="0" w:type="auto"/>
            <w:hideMark/>
          </w:tcPr>
          <w:p w14:paraId="1FA83BB4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sz w:val="18"/>
                <w:szCs w:val="18"/>
              </w:rPr>
              <w:t>Moderate (WPA2 or open with HTTPS)</w:t>
            </w:r>
          </w:p>
        </w:tc>
      </w:tr>
      <w:tr w:rsidR="00F673E9" w:rsidRPr="00F673E9" w14:paraId="615490A3" w14:textId="77777777" w:rsidTr="00F673E9">
        <w:tc>
          <w:tcPr>
            <w:tcW w:w="0" w:type="auto"/>
            <w:hideMark/>
          </w:tcPr>
          <w:p w14:paraId="720F4AEF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b/>
                <w:bCs/>
                <w:sz w:val="18"/>
                <w:szCs w:val="18"/>
              </w:rPr>
              <w:t>Ease of Onboarding</w:t>
            </w:r>
          </w:p>
        </w:tc>
        <w:tc>
          <w:tcPr>
            <w:tcW w:w="0" w:type="auto"/>
            <w:hideMark/>
          </w:tcPr>
          <w:p w14:paraId="4FBAB5E0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sz w:val="18"/>
                <w:szCs w:val="18"/>
              </w:rPr>
              <w:t>Seamless (via MDM auto-enroll)</w:t>
            </w:r>
          </w:p>
        </w:tc>
        <w:tc>
          <w:tcPr>
            <w:tcW w:w="0" w:type="auto"/>
            <w:hideMark/>
          </w:tcPr>
          <w:p w14:paraId="48E02060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sz w:val="18"/>
                <w:szCs w:val="18"/>
              </w:rPr>
              <w:t>Moderate (user config needed)</w:t>
            </w:r>
          </w:p>
        </w:tc>
        <w:tc>
          <w:tcPr>
            <w:tcW w:w="0" w:type="auto"/>
            <w:hideMark/>
          </w:tcPr>
          <w:p w14:paraId="5946E016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sz w:val="18"/>
                <w:szCs w:val="18"/>
              </w:rPr>
              <w:t>Easy (DPSK via email/portal)</w:t>
            </w:r>
          </w:p>
        </w:tc>
        <w:tc>
          <w:tcPr>
            <w:tcW w:w="0" w:type="auto"/>
            <w:hideMark/>
          </w:tcPr>
          <w:p w14:paraId="0F0F8456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sz w:val="18"/>
                <w:szCs w:val="18"/>
              </w:rPr>
              <w:t>Easy (web browser redirect)</w:t>
            </w:r>
          </w:p>
        </w:tc>
      </w:tr>
      <w:tr w:rsidR="00F673E9" w:rsidRPr="00F673E9" w14:paraId="0AC9606C" w14:textId="77777777" w:rsidTr="00F673E9">
        <w:tc>
          <w:tcPr>
            <w:tcW w:w="0" w:type="auto"/>
            <w:hideMark/>
          </w:tcPr>
          <w:p w14:paraId="043D9C4E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b/>
                <w:bCs/>
                <w:sz w:val="18"/>
                <w:szCs w:val="18"/>
              </w:rPr>
              <w:t>Internet Only / Internal Access</w:t>
            </w:r>
          </w:p>
        </w:tc>
        <w:tc>
          <w:tcPr>
            <w:tcW w:w="0" w:type="auto"/>
            <w:hideMark/>
          </w:tcPr>
          <w:p w14:paraId="4AA1FCB4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sz w:val="18"/>
                <w:szCs w:val="18"/>
              </w:rPr>
              <w:t>Internal + Internet</w:t>
            </w:r>
          </w:p>
        </w:tc>
        <w:tc>
          <w:tcPr>
            <w:tcW w:w="0" w:type="auto"/>
            <w:hideMark/>
          </w:tcPr>
          <w:p w14:paraId="43687136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sz w:val="18"/>
                <w:szCs w:val="18"/>
              </w:rPr>
              <w:t>Internal + Internet (limited)</w:t>
            </w:r>
          </w:p>
        </w:tc>
        <w:tc>
          <w:tcPr>
            <w:tcW w:w="0" w:type="auto"/>
            <w:hideMark/>
          </w:tcPr>
          <w:p w14:paraId="18CC0D12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sz w:val="18"/>
                <w:szCs w:val="18"/>
              </w:rPr>
              <w:t>Internet-only or DMZ</w:t>
            </w:r>
          </w:p>
        </w:tc>
        <w:tc>
          <w:tcPr>
            <w:tcW w:w="0" w:type="auto"/>
            <w:hideMark/>
          </w:tcPr>
          <w:p w14:paraId="671E26F5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sz w:val="18"/>
                <w:szCs w:val="18"/>
              </w:rPr>
              <w:t>Internet-only</w:t>
            </w:r>
          </w:p>
        </w:tc>
      </w:tr>
      <w:tr w:rsidR="00F673E9" w:rsidRPr="00F673E9" w14:paraId="43C1D858" w14:textId="77777777" w:rsidTr="00F673E9">
        <w:tc>
          <w:tcPr>
            <w:tcW w:w="0" w:type="auto"/>
            <w:hideMark/>
          </w:tcPr>
          <w:p w14:paraId="6A84B36C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b/>
                <w:bCs/>
                <w:sz w:val="18"/>
                <w:szCs w:val="18"/>
              </w:rPr>
              <w:t>Session Auditability</w:t>
            </w:r>
          </w:p>
        </w:tc>
        <w:tc>
          <w:tcPr>
            <w:tcW w:w="0" w:type="auto"/>
            <w:hideMark/>
          </w:tcPr>
          <w:p w14:paraId="7FE42C2B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sz w:val="18"/>
                <w:szCs w:val="18"/>
              </w:rPr>
              <w:t>Strong (logs tied to identity)</w:t>
            </w:r>
          </w:p>
        </w:tc>
        <w:tc>
          <w:tcPr>
            <w:tcW w:w="0" w:type="auto"/>
            <w:hideMark/>
          </w:tcPr>
          <w:p w14:paraId="6F7F6A13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sz w:val="18"/>
                <w:szCs w:val="18"/>
              </w:rPr>
              <w:t>Moderate</w:t>
            </w:r>
          </w:p>
        </w:tc>
        <w:tc>
          <w:tcPr>
            <w:tcW w:w="0" w:type="auto"/>
            <w:hideMark/>
          </w:tcPr>
          <w:p w14:paraId="06154FDF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sz w:val="18"/>
                <w:szCs w:val="18"/>
              </w:rPr>
              <w:t>Session bound to PSK/MAC</w:t>
            </w:r>
          </w:p>
        </w:tc>
        <w:tc>
          <w:tcPr>
            <w:tcW w:w="0" w:type="auto"/>
            <w:hideMark/>
          </w:tcPr>
          <w:p w14:paraId="7AA5BFF3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sz w:val="18"/>
                <w:szCs w:val="18"/>
              </w:rPr>
              <w:t>Session bound to IP/cookie</w:t>
            </w:r>
          </w:p>
        </w:tc>
      </w:tr>
      <w:tr w:rsidR="00F673E9" w:rsidRPr="00F673E9" w14:paraId="42F4800F" w14:textId="77777777" w:rsidTr="00F673E9">
        <w:tc>
          <w:tcPr>
            <w:tcW w:w="0" w:type="auto"/>
            <w:hideMark/>
          </w:tcPr>
          <w:p w14:paraId="7E95869A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b/>
                <w:bCs/>
                <w:sz w:val="18"/>
                <w:szCs w:val="18"/>
              </w:rPr>
              <w:t>Revocation / Session Control</w:t>
            </w:r>
          </w:p>
        </w:tc>
        <w:tc>
          <w:tcPr>
            <w:tcW w:w="0" w:type="auto"/>
            <w:hideMark/>
          </w:tcPr>
          <w:p w14:paraId="4959AB98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sz w:val="18"/>
                <w:szCs w:val="18"/>
              </w:rPr>
              <w:t>Cert revocation + RADIUS</w:t>
            </w:r>
          </w:p>
        </w:tc>
        <w:tc>
          <w:tcPr>
            <w:tcW w:w="0" w:type="auto"/>
            <w:hideMark/>
          </w:tcPr>
          <w:p w14:paraId="1018C48F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sz w:val="18"/>
                <w:szCs w:val="18"/>
              </w:rPr>
              <w:t>ISE/CP CoA</w:t>
            </w:r>
          </w:p>
        </w:tc>
        <w:tc>
          <w:tcPr>
            <w:tcW w:w="0" w:type="auto"/>
            <w:hideMark/>
          </w:tcPr>
          <w:p w14:paraId="2139495D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sz w:val="18"/>
                <w:szCs w:val="18"/>
              </w:rPr>
              <w:t>Key expiration or revocation (DPSK)</w:t>
            </w:r>
          </w:p>
        </w:tc>
        <w:tc>
          <w:tcPr>
            <w:tcW w:w="0" w:type="auto"/>
            <w:hideMark/>
          </w:tcPr>
          <w:p w14:paraId="2DC03D18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sz w:val="18"/>
                <w:szCs w:val="18"/>
              </w:rPr>
              <w:t>RADIUS CoA, time-based expiry</w:t>
            </w:r>
          </w:p>
        </w:tc>
      </w:tr>
      <w:tr w:rsidR="00F673E9" w:rsidRPr="00F673E9" w14:paraId="46A5F086" w14:textId="77777777" w:rsidTr="00F673E9">
        <w:tc>
          <w:tcPr>
            <w:tcW w:w="0" w:type="auto"/>
            <w:hideMark/>
          </w:tcPr>
          <w:p w14:paraId="38E19E16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b/>
                <w:bCs/>
                <w:sz w:val="18"/>
                <w:szCs w:val="18"/>
              </w:rPr>
              <w:t>Recommended Use Case</w:t>
            </w:r>
          </w:p>
        </w:tc>
        <w:tc>
          <w:tcPr>
            <w:tcW w:w="0" w:type="auto"/>
            <w:hideMark/>
          </w:tcPr>
          <w:p w14:paraId="427A7547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sz w:val="18"/>
                <w:szCs w:val="18"/>
              </w:rPr>
              <w:t>Staff &amp; corporate-managed devices</w:t>
            </w:r>
          </w:p>
        </w:tc>
        <w:tc>
          <w:tcPr>
            <w:tcW w:w="0" w:type="auto"/>
            <w:hideMark/>
          </w:tcPr>
          <w:p w14:paraId="6EF202FA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sz w:val="18"/>
                <w:szCs w:val="18"/>
              </w:rPr>
              <w:t>Employee-owned personal devices</w:t>
            </w:r>
          </w:p>
        </w:tc>
        <w:tc>
          <w:tcPr>
            <w:tcW w:w="0" w:type="auto"/>
            <w:hideMark/>
          </w:tcPr>
          <w:p w14:paraId="55691706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sz w:val="18"/>
                <w:szCs w:val="18"/>
              </w:rPr>
              <w:t>Known guests, recurring contractors</w:t>
            </w:r>
          </w:p>
        </w:tc>
        <w:tc>
          <w:tcPr>
            <w:tcW w:w="0" w:type="auto"/>
            <w:hideMark/>
          </w:tcPr>
          <w:p w14:paraId="3BA511BA" w14:textId="77777777" w:rsidR="00F673E9" w:rsidRPr="00F673E9" w:rsidRDefault="00F673E9" w:rsidP="00F673E9">
            <w:pPr>
              <w:rPr>
                <w:sz w:val="18"/>
                <w:szCs w:val="18"/>
              </w:rPr>
            </w:pPr>
            <w:r w:rsidRPr="00F673E9">
              <w:rPr>
                <w:sz w:val="18"/>
                <w:szCs w:val="18"/>
              </w:rPr>
              <w:t>Walk-in visitors, casual users</w:t>
            </w:r>
          </w:p>
        </w:tc>
      </w:tr>
    </w:tbl>
    <w:p w14:paraId="65AAD18E" w14:textId="5466B65A" w:rsidR="00F673E9" w:rsidRPr="00F673E9" w:rsidRDefault="00F673E9" w:rsidP="00F673E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673E9">
        <w:rPr>
          <w:b/>
          <w:bCs/>
          <w:sz w:val="27"/>
          <w:szCs w:val="27"/>
        </w:rPr>
        <w:t>Notes:</w:t>
      </w:r>
    </w:p>
    <w:p w14:paraId="65360F06" w14:textId="77777777" w:rsidR="00F673E9" w:rsidRPr="00F673E9" w:rsidRDefault="00F673E9" w:rsidP="001109A9">
      <w:pPr>
        <w:numPr>
          <w:ilvl w:val="0"/>
          <w:numId w:val="46"/>
        </w:numPr>
        <w:spacing w:before="100" w:beforeAutospacing="1" w:after="100" w:afterAutospacing="1"/>
      </w:pPr>
      <w:r w:rsidRPr="00F673E9">
        <w:rPr>
          <w:b/>
          <w:bCs/>
        </w:rPr>
        <w:t>Corp-IT</w:t>
      </w:r>
      <w:r w:rsidRPr="00F673E9">
        <w:t xml:space="preserve"> requires full MDM and certificate lifecycle.</w:t>
      </w:r>
    </w:p>
    <w:p w14:paraId="65EB3C3C" w14:textId="77777777" w:rsidR="00F673E9" w:rsidRPr="00F673E9" w:rsidRDefault="00F673E9" w:rsidP="001109A9">
      <w:pPr>
        <w:numPr>
          <w:ilvl w:val="0"/>
          <w:numId w:val="46"/>
        </w:numPr>
        <w:spacing w:before="100" w:beforeAutospacing="1" w:after="100" w:afterAutospacing="1"/>
      </w:pPr>
      <w:r w:rsidRPr="00F673E9">
        <w:rPr>
          <w:b/>
          <w:bCs/>
        </w:rPr>
        <w:t>Corp-BYOD</w:t>
      </w:r>
      <w:r w:rsidRPr="00F673E9">
        <w:t xml:space="preserve"> supports employee-owned devices but with tighter posture checks.</w:t>
      </w:r>
    </w:p>
    <w:p w14:paraId="0C72A896" w14:textId="77777777" w:rsidR="00F673E9" w:rsidRPr="00F673E9" w:rsidRDefault="00F673E9" w:rsidP="001109A9">
      <w:pPr>
        <w:numPr>
          <w:ilvl w:val="0"/>
          <w:numId w:val="46"/>
        </w:numPr>
        <w:spacing w:before="100" w:beforeAutospacing="1" w:after="100" w:afterAutospacing="1"/>
      </w:pPr>
      <w:r w:rsidRPr="00F673E9">
        <w:rPr>
          <w:b/>
          <w:bCs/>
        </w:rPr>
        <w:t>Corp-Guest (DPSK)</w:t>
      </w:r>
      <w:r w:rsidRPr="00F673E9">
        <w:t xml:space="preserve"> offers </w:t>
      </w:r>
      <w:r w:rsidRPr="00F673E9">
        <w:rPr>
          <w:b/>
          <w:bCs/>
        </w:rPr>
        <w:t>better security than captive portals</w:t>
      </w:r>
      <w:r w:rsidRPr="00F673E9">
        <w:t xml:space="preserve">, suitable for </w:t>
      </w:r>
      <w:r w:rsidRPr="00F673E9">
        <w:rPr>
          <w:b/>
          <w:bCs/>
        </w:rPr>
        <w:t>contractors or repeat guests</w:t>
      </w:r>
      <w:r w:rsidRPr="00F673E9">
        <w:t>.</w:t>
      </w:r>
    </w:p>
    <w:p w14:paraId="25BA2D5A" w14:textId="77777777" w:rsidR="00F673E9" w:rsidRPr="00F673E9" w:rsidRDefault="00F673E9" w:rsidP="001109A9">
      <w:pPr>
        <w:numPr>
          <w:ilvl w:val="0"/>
          <w:numId w:val="46"/>
        </w:numPr>
        <w:spacing w:before="100" w:beforeAutospacing="1" w:after="100" w:afterAutospacing="1"/>
      </w:pPr>
      <w:r w:rsidRPr="00F673E9">
        <w:rPr>
          <w:b/>
          <w:bCs/>
        </w:rPr>
        <w:t>Corp-Guest (Captive Portal)</w:t>
      </w:r>
      <w:r w:rsidRPr="00F673E9">
        <w:t xml:space="preserve"> supports </w:t>
      </w:r>
      <w:r w:rsidRPr="00F673E9">
        <w:rPr>
          <w:b/>
          <w:bCs/>
        </w:rPr>
        <w:t>walk-in or casual guests</w:t>
      </w:r>
      <w:r w:rsidRPr="00F673E9">
        <w:t xml:space="preserve"> needing quick access.</w:t>
      </w:r>
    </w:p>
    <w:p w14:paraId="2E8FA7C6" w14:textId="77777777" w:rsidR="00F673E9" w:rsidRDefault="00F673E9" w:rsidP="00F673E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02F1A">
        <w:rPr>
          <w:b/>
          <w:bCs/>
          <w:sz w:val="27"/>
          <w:szCs w:val="27"/>
        </w:rPr>
        <w:t>SSID Comparison Matrix: Corp-IT vs BYOD vs Guest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5"/>
        <w:gridCol w:w="2993"/>
        <w:gridCol w:w="2832"/>
        <w:gridCol w:w="2930"/>
      </w:tblGrid>
      <w:tr w:rsidR="00502F1A" w:rsidRPr="00502F1A" w14:paraId="60D54E31" w14:textId="77777777" w:rsidTr="00502F1A">
        <w:tc>
          <w:tcPr>
            <w:tcW w:w="0" w:type="auto"/>
            <w:shd w:val="clear" w:color="auto" w:fill="D6E3BC" w:themeFill="accent3" w:themeFillTint="66"/>
            <w:hideMark/>
          </w:tcPr>
          <w:p w14:paraId="3AB81A34" w14:textId="77777777" w:rsidR="00502F1A" w:rsidRPr="00502F1A" w:rsidRDefault="00502F1A" w:rsidP="00502F1A">
            <w:pPr>
              <w:jc w:val="center"/>
              <w:rPr>
                <w:b/>
                <w:bCs/>
              </w:rPr>
            </w:pPr>
            <w:r w:rsidRPr="00502F1A">
              <w:rPr>
                <w:b/>
                <w:bCs/>
              </w:rPr>
              <w:t>Attribute</w:t>
            </w:r>
          </w:p>
        </w:tc>
        <w:tc>
          <w:tcPr>
            <w:tcW w:w="0" w:type="auto"/>
            <w:shd w:val="clear" w:color="auto" w:fill="D6E3BC" w:themeFill="accent3" w:themeFillTint="66"/>
            <w:hideMark/>
          </w:tcPr>
          <w:p w14:paraId="43D21FF2" w14:textId="77777777" w:rsidR="00502F1A" w:rsidRPr="00502F1A" w:rsidRDefault="00502F1A" w:rsidP="00502F1A">
            <w:pPr>
              <w:jc w:val="center"/>
              <w:rPr>
                <w:b/>
                <w:bCs/>
              </w:rPr>
            </w:pPr>
            <w:r w:rsidRPr="00502F1A">
              <w:rPr>
                <w:b/>
                <w:bCs/>
              </w:rPr>
              <w:t>Corp-IT</w:t>
            </w:r>
          </w:p>
        </w:tc>
        <w:tc>
          <w:tcPr>
            <w:tcW w:w="0" w:type="auto"/>
            <w:shd w:val="clear" w:color="auto" w:fill="D6E3BC" w:themeFill="accent3" w:themeFillTint="66"/>
            <w:hideMark/>
          </w:tcPr>
          <w:p w14:paraId="6F2065B2" w14:textId="77777777" w:rsidR="00502F1A" w:rsidRPr="00502F1A" w:rsidRDefault="00502F1A" w:rsidP="00502F1A">
            <w:pPr>
              <w:jc w:val="center"/>
              <w:rPr>
                <w:b/>
                <w:bCs/>
              </w:rPr>
            </w:pPr>
            <w:r w:rsidRPr="00502F1A">
              <w:rPr>
                <w:b/>
                <w:bCs/>
              </w:rPr>
              <w:t>Corp-BYOD</w:t>
            </w:r>
          </w:p>
        </w:tc>
        <w:tc>
          <w:tcPr>
            <w:tcW w:w="0" w:type="auto"/>
            <w:shd w:val="clear" w:color="auto" w:fill="D6E3BC" w:themeFill="accent3" w:themeFillTint="66"/>
            <w:hideMark/>
          </w:tcPr>
          <w:p w14:paraId="48EA5540" w14:textId="77777777" w:rsidR="00502F1A" w:rsidRPr="00502F1A" w:rsidRDefault="00502F1A" w:rsidP="00502F1A">
            <w:pPr>
              <w:jc w:val="center"/>
              <w:rPr>
                <w:b/>
                <w:bCs/>
              </w:rPr>
            </w:pPr>
            <w:r w:rsidRPr="00502F1A">
              <w:rPr>
                <w:b/>
                <w:bCs/>
              </w:rPr>
              <w:t>Corp-Guest</w:t>
            </w:r>
          </w:p>
        </w:tc>
      </w:tr>
      <w:tr w:rsidR="00502F1A" w:rsidRPr="00502F1A" w14:paraId="0744AB0F" w14:textId="77777777" w:rsidTr="00502F1A">
        <w:tc>
          <w:tcPr>
            <w:tcW w:w="0" w:type="auto"/>
            <w:hideMark/>
          </w:tcPr>
          <w:p w14:paraId="722594C0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b/>
                <w:bCs/>
                <w:sz w:val="20"/>
                <w:szCs w:val="20"/>
              </w:rPr>
              <w:t>SSID Name (Example)</w:t>
            </w:r>
          </w:p>
        </w:tc>
        <w:tc>
          <w:tcPr>
            <w:tcW w:w="0" w:type="auto"/>
            <w:hideMark/>
          </w:tcPr>
          <w:p w14:paraId="26C8799F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rFonts w:ascii="Courier New" w:hAnsi="Courier New" w:cs="Courier New"/>
                <w:sz w:val="20"/>
                <w:szCs w:val="20"/>
              </w:rPr>
              <w:t>Corp-IT</w:t>
            </w:r>
          </w:p>
        </w:tc>
        <w:tc>
          <w:tcPr>
            <w:tcW w:w="0" w:type="auto"/>
            <w:hideMark/>
          </w:tcPr>
          <w:p w14:paraId="73EE8394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rFonts w:ascii="Courier New" w:hAnsi="Courier New" w:cs="Courier New"/>
                <w:sz w:val="20"/>
                <w:szCs w:val="20"/>
              </w:rPr>
              <w:t>Corp-BYOD</w:t>
            </w:r>
          </w:p>
        </w:tc>
        <w:tc>
          <w:tcPr>
            <w:tcW w:w="0" w:type="auto"/>
            <w:hideMark/>
          </w:tcPr>
          <w:p w14:paraId="203AB529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rFonts w:ascii="Courier New" w:hAnsi="Courier New" w:cs="Courier New"/>
                <w:sz w:val="20"/>
                <w:szCs w:val="20"/>
              </w:rPr>
              <w:t>Corp-Guest</w:t>
            </w:r>
          </w:p>
        </w:tc>
      </w:tr>
      <w:tr w:rsidR="00502F1A" w:rsidRPr="00502F1A" w14:paraId="029DCDC5" w14:textId="77777777" w:rsidTr="00502F1A">
        <w:tc>
          <w:tcPr>
            <w:tcW w:w="0" w:type="auto"/>
            <w:hideMark/>
          </w:tcPr>
          <w:p w14:paraId="706304A9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b/>
                <w:bCs/>
                <w:sz w:val="20"/>
                <w:szCs w:val="20"/>
              </w:rPr>
              <w:t>Device Type</w:t>
            </w:r>
          </w:p>
        </w:tc>
        <w:tc>
          <w:tcPr>
            <w:tcW w:w="0" w:type="auto"/>
            <w:hideMark/>
          </w:tcPr>
          <w:p w14:paraId="21B6B9AA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sz w:val="20"/>
                <w:szCs w:val="20"/>
              </w:rPr>
              <w:t>MDM-managed devices (laptops, tablets, phones)</w:t>
            </w:r>
          </w:p>
        </w:tc>
        <w:tc>
          <w:tcPr>
            <w:tcW w:w="0" w:type="auto"/>
            <w:hideMark/>
          </w:tcPr>
          <w:p w14:paraId="79FD6261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sz w:val="20"/>
                <w:szCs w:val="20"/>
              </w:rPr>
              <w:t>Unmanaged employee devices</w:t>
            </w:r>
          </w:p>
        </w:tc>
        <w:tc>
          <w:tcPr>
            <w:tcW w:w="0" w:type="auto"/>
            <w:hideMark/>
          </w:tcPr>
          <w:p w14:paraId="08B42937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sz w:val="20"/>
                <w:szCs w:val="20"/>
              </w:rPr>
              <w:t>Visitors, contractors</w:t>
            </w:r>
          </w:p>
        </w:tc>
      </w:tr>
      <w:tr w:rsidR="00502F1A" w:rsidRPr="00502F1A" w14:paraId="1B9A16C3" w14:textId="77777777" w:rsidTr="00502F1A">
        <w:tc>
          <w:tcPr>
            <w:tcW w:w="0" w:type="auto"/>
            <w:hideMark/>
          </w:tcPr>
          <w:p w14:paraId="7AEBA72D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b/>
                <w:bCs/>
                <w:sz w:val="20"/>
                <w:szCs w:val="20"/>
              </w:rPr>
              <w:t>Authentication Type</w:t>
            </w:r>
          </w:p>
        </w:tc>
        <w:tc>
          <w:tcPr>
            <w:tcW w:w="0" w:type="auto"/>
            <w:hideMark/>
          </w:tcPr>
          <w:p w14:paraId="3D79546C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b/>
                <w:bCs/>
                <w:sz w:val="20"/>
                <w:szCs w:val="20"/>
              </w:rPr>
              <w:t>802.1X with EAP-TLS (certificate-based)</w:t>
            </w:r>
          </w:p>
        </w:tc>
        <w:tc>
          <w:tcPr>
            <w:tcW w:w="0" w:type="auto"/>
            <w:hideMark/>
          </w:tcPr>
          <w:p w14:paraId="72A8935D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b/>
                <w:bCs/>
                <w:sz w:val="20"/>
                <w:szCs w:val="20"/>
              </w:rPr>
              <w:t>Self-service onboarding + EAP-TLS</w:t>
            </w:r>
          </w:p>
        </w:tc>
        <w:tc>
          <w:tcPr>
            <w:tcW w:w="0" w:type="auto"/>
            <w:hideMark/>
          </w:tcPr>
          <w:p w14:paraId="482A58B6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b/>
                <w:bCs/>
                <w:sz w:val="20"/>
                <w:szCs w:val="20"/>
              </w:rPr>
              <w:t>WPA3-Personal (DPSK)</w:t>
            </w:r>
            <w:r w:rsidRPr="00502F1A">
              <w:rPr>
                <w:sz w:val="20"/>
                <w:szCs w:val="20"/>
              </w:rPr>
              <w:t xml:space="preserve"> or </w:t>
            </w:r>
            <w:r w:rsidRPr="00502F1A">
              <w:rPr>
                <w:b/>
                <w:bCs/>
                <w:sz w:val="20"/>
                <w:szCs w:val="20"/>
              </w:rPr>
              <w:t>Captive Portal</w:t>
            </w:r>
          </w:p>
        </w:tc>
      </w:tr>
      <w:tr w:rsidR="00502F1A" w:rsidRPr="00502F1A" w14:paraId="0D771C82" w14:textId="77777777" w:rsidTr="00502F1A">
        <w:tc>
          <w:tcPr>
            <w:tcW w:w="0" w:type="auto"/>
            <w:hideMark/>
          </w:tcPr>
          <w:p w14:paraId="0167E5C0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b/>
                <w:bCs/>
                <w:sz w:val="20"/>
                <w:szCs w:val="20"/>
              </w:rPr>
              <w:t>Credential Source</w:t>
            </w:r>
          </w:p>
        </w:tc>
        <w:tc>
          <w:tcPr>
            <w:tcW w:w="0" w:type="auto"/>
            <w:hideMark/>
          </w:tcPr>
          <w:p w14:paraId="09E59EFD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sz w:val="20"/>
                <w:szCs w:val="20"/>
              </w:rPr>
              <w:t>X.509 certificate issued via MDM</w:t>
            </w:r>
          </w:p>
        </w:tc>
        <w:tc>
          <w:tcPr>
            <w:tcW w:w="0" w:type="auto"/>
            <w:hideMark/>
          </w:tcPr>
          <w:p w14:paraId="49111824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sz w:val="20"/>
                <w:szCs w:val="20"/>
              </w:rPr>
              <w:t>AD login via portal + certificate provision</w:t>
            </w:r>
          </w:p>
        </w:tc>
        <w:tc>
          <w:tcPr>
            <w:tcW w:w="0" w:type="auto"/>
            <w:hideMark/>
          </w:tcPr>
          <w:p w14:paraId="2FD80651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sz w:val="20"/>
                <w:szCs w:val="20"/>
              </w:rPr>
              <w:t>Guest pass, DPSK, or portal credentials</w:t>
            </w:r>
          </w:p>
        </w:tc>
      </w:tr>
      <w:tr w:rsidR="00502F1A" w:rsidRPr="00502F1A" w14:paraId="4DFB7664" w14:textId="77777777" w:rsidTr="00502F1A">
        <w:tc>
          <w:tcPr>
            <w:tcW w:w="0" w:type="auto"/>
            <w:hideMark/>
          </w:tcPr>
          <w:p w14:paraId="2D8D5ADB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b/>
                <w:bCs/>
                <w:sz w:val="20"/>
                <w:szCs w:val="20"/>
              </w:rPr>
              <w:t>NAC Integration</w:t>
            </w:r>
          </w:p>
        </w:tc>
        <w:tc>
          <w:tcPr>
            <w:tcW w:w="0" w:type="auto"/>
            <w:hideMark/>
          </w:tcPr>
          <w:p w14:paraId="22E33CCE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sz w:val="20"/>
                <w:szCs w:val="20"/>
              </w:rPr>
              <w:t>Yes – ISE / ClearPass</w:t>
            </w:r>
          </w:p>
        </w:tc>
        <w:tc>
          <w:tcPr>
            <w:tcW w:w="0" w:type="auto"/>
            <w:hideMark/>
          </w:tcPr>
          <w:p w14:paraId="02A07BFD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sz w:val="20"/>
                <w:szCs w:val="20"/>
              </w:rPr>
              <w:t>Yes – ISE / ClearPass</w:t>
            </w:r>
          </w:p>
        </w:tc>
        <w:tc>
          <w:tcPr>
            <w:tcW w:w="0" w:type="auto"/>
            <w:hideMark/>
          </w:tcPr>
          <w:p w14:paraId="61C14185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sz w:val="20"/>
                <w:szCs w:val="20"/>
              </w:rPr>
              <w:t>Optional – for sponsored or timed access</w:t>
            </w:r>
          </w:p>
        </w:tc>
      </w:tr>
      <w:tr w:rsidR="00502F1A" w:rsidRPr="00502F1A" w14:paraId="15546944" w14:textId="77777777" w:rsidTr="00502F1A">
        <w:tc>
          <w:tcPr>
            <w:tcW w:w="0" w:type="auto"/>
            <w:hideMark/>
          </w:tcPr>
          <w:p w14:paraId="42F9BA76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b/>
                <w:bCs/>
                <w:sz w:val="20"/>
                <w:szCs w:val="20"/>
              </w:rPr>
              <w:t>VLAN Assignment</w:t>
            </w:r>
          </w:p>
        </w:tc>
        <w:tc>
          <w:tcPr>
            <w:tcW w:w="0" w:type="auto"/>
            <w:hideMark/>
          </w:tcPr>
          <w:p w14:paraId="01731C6F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sz w:val="20"/>
                <w:szCs w:val="20"/>
              </w:rPr>
              <w:t>Dynamic (Corp VLAN)</w:t>
            </w:r>
          </w:p>
        </w:tc>
        <w:tc>
          <w:tcPr>
            <w:tcW w:w="0" w:type="auto"/>
            <w:hideMark/>
          </w:tcPr>
          <w:p w14:paraId="38168074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sz w:val="20"/>
                <w:szCs w:val="20"/>
              </w:rPr>
              <w:t>Dynamic (BYOD VLAN)</w:t>
            </w:r>
          </w:p>
        </w:tc>
        <w:tc>
          <w:tcPr>
            <w:tcW w:w="0" w:type="auto"/>
            <w:hideMark/>
          </w:tcPr>
          <w:p w14:paraId="524AA979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sz w:val="20"/>
                <w:szCs w:val="20"/>
              </w:rPr>
              <w:t>Guest VLAN (Internet-only)</w:t>
            </w:r>
          </w:p>
        </w:tc>
      </w:tr>
      <w:tr w:rsidR="00502F1A" w:rsidRPr="00502F1A" w14:paraId="1F5AEA4B" w14:textId="77777777" w:rsidTr="00502F1A">
        <w:tc>
          <w:tcPr>
            <w:tcW w:w="0" w:type="auto"/>
            <w:hideMark/>
          </w:tcPr>
          <w:p w14:paraId="6257152A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b/>
                <w:bCs/>
                <w:sz w:val="20"/>
                <w:szCs w:val="20"/>
              </w:rPr>
              <w:t>Access Scope</w:t>
            </w:r>
          </w:p>
        </w:tc>
        <w:tc>
          <w:tcPr>
            <w:tcW w:w="0" w:type="auto"/>
            <w:hideMark/>
          </w:tcPr>
          <w:p w14:paraId="41D3E6B1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sz w:val="20"/>
                <w:szCs w:val="20"/>
              </w:rPr>
              <w:t>Full access to internal resources</w:t>
            </w:r>
          </w:p>
        </w:tc>
        <w:tc>
          <w:tcPr>
            <w:tcW w:w="0" w:type="auto"/>
            <w:hideMark/>
          </w:tcPr>
          <w:p w14:paraId="7945E67E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sz w:val="20"/>
                <w:szCs w:val="20"/>
              </w:rPr>
              <w:t>Limited internal access, mail, collaboration</w:t>
            </w:r>
          </w:p>
        </w:tc>
        <w:tc>
          <w:tcPr>
            <w:tcW w:w="0" w:type="auto"/>
            <w:hideMark/>
          </w:tcPr>
          <w:p w14:paraId="09A879F2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sz w:val="20"/>
                <w:szCs w:val="20"/>
              </w:rPr>
              <w:t>Internet access only, firewall-restricted</w:t>
            </w:r>
          </w:p>
        </w:tc>
      </w:tr>
      <w:tr w:rsidR="00502F1A" w:rsidRPr="00502F1A" w14:paraId="3D315618" w14:textId="77777777" w:rsidTr="00502F1A">
        <w:tc>
          <w:tcPr>
            <w:tcW w:w="0" w:type="auto"/>
            <w:hideMark/>
          </w:tcPr>
          <w:p w14:paraId="7DDB0D9E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b/>
                <w:bCs/>
                <w:sz w:val="20"/>
                <w:szCs w:val="20"/>
              </w:rPr>
              <w:t>Device Compliance Check</w:t>
            </w:r>
          </w:p>
        </w:tc>
        <w:tc>
          <w:tcPr>
            <w:tcW w:w="0" w:type="auto"/>
            <w:hideMark/>
          </w:tcPr>
          <w:p w14:paraId="57A66673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sz w:val="20"/>
                <w:szCs w:val="20"/>
              </w:rPr>
              <w:t>Enforced via MDM (patch, AV, OS version)</w:t>
            </w:r>
          </w:p>
        </w:tc>
        <w:tc>
          <w:tcPr>
            <w:tcW w:w="0" w:type="auto"/>
            <w:hideMark/>
          </w:tcPr>
          <w:p w14:paraId="25B533F4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sz w:val="20"/>
                <w:szCs w:val="20"/>
              </w:rPr>
              <w:t>Optional via posture check or onboarding agent</w:t>
            </w:r>
          </w:p>
        </w:tc>
        <w:tc>
          <w:tcPr>
            <w:tcW w:w="0" w:type="auto"/>
            <w:hideMark/>
          </w:tcPr>
          <w:p w14:paraId="3396D9E1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sz w:val="20"/>
                <w:szCs w:val="20"/>
              </w:rPr>
              <w:t>None (or basic OS/Browser check)</w:t>
            </w:r>
          </w:p>
        </w:tc>
      </w:tr>
      <w:tr w:rsidR="00502F1A" w:rsidRPr="00502F1A" w14:paraId="6023339B" w14:textId="77777777" w:rsidTr="00502F1A">
        <w:tc>
          <w:tcPr>
            <w:tcW w:w="0" w:type="auto"/>
            <w:hideMark/>
          </w:tcPr>
          <w:p w14:paraId="28C0A9E4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b/>
                <w:bCs/>
                <w:sz w:val="20"/>
                <w:szCs w:val="20"/>
              </w:rPr>
              <w:lastRenderedPageBreak/>
              <w:t>Encryption</w:t>
            </w:r>
          </w:p>
        </w:tc>
        <w:tc>
          <w:tcPr>
            <w:tcW w:w="0" w:type="auto"/>
            <w:hideMark/>
          </w:tcPr>
          <w:p w14:paraId="02425B23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sz w:val="20"/>
                <w:szCs w:val="20"/>
              </w:rPr>
              <w:t>WPA3-Enterprise (GCMP)</w:t>
            </w:r>
          </w:p>
        </w:tc>
        <w:tc>
          <w:tcPr>
            <w:tcW w:w="0" w:type="auto"/>
            <w:hideMark/>
          </w:tcPr>
          <w:p w14:paraId="46AEEFE2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sz w:val="20"/>
                <w:szCs w:val="20"/>
              </w:rPr>
              <w:t>WPA3-Enterprise (GCMP)</w:t>
            </w:r>
          </w:p>
        </w:tc>
        <w:tc>
          <w:tcPr>
            <w:tcW w:w="0" w:type="auto"/>
            <w:hideMark/>
          </w:tcPr>
          <w:p w14:paraId="40358459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sz w:val="20"/>
                <w:szCs w:val="20"/>
              </w:rPr>
              <w:t>WPA3-Personal (SAE) or WPA2 + Captive Portal</w:t>
            </w:r>
          </w:p>
        </w:tc>
      </w:tr>
      <w:tr w:rsidR="00502F1A" w:rsidRPr="00502F1A" w14:paraId="30A69878" w14:textId="77777777" w:rsidTr="00502F1A">
        <w:tc>
          <w:tcPr>
            <w:tcW w:w="0" w:type="auto"/>
            <w:hideMark/>
          </w:tcPr>
          <w:p w14:paraId="417FA304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b/>
                <w:bCs/>
                <w:sz w:val="20"/>
                <w:szCs w:val="20"/>
              </w:rPr>
              <w:t>Segmentation Method</w:t>
            </w:r>
          </w:p>
        </w:tc>
        <w:tc>
          <w:tcPr>
            <w:tcW w:w="0" w:type="auto"/>
            <w:hideMark/>
          </w:tcPr>
          <w:p w14:paraId="589DA4E5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sz w:val="20"/>
                <w:szCs w:val="20"/>
              </w:rPr>
              <w:t>VLAN, SGT/TrustSec, ACLs</w:t>
            </w:r>
          </w:p>
        </w:tc>
        <w:tc>
          <w:tcPr>
            <w:tcW w:w="0" w:type="auto"/>
            <w:hideMark/>
          </w:tcPr>
          <w:p w14:paraId="32CBDA3B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sz w:val="20"/>
                <w:szCs w:val="20"/>
              </w:rPr>
              <w:t>VLAN, Group Policy</w:t>
            </w:r>
          </w:p>
        </w:tc>
        <w:tc>
          <w:tcPr>
            <w:tcW w:w="0" w:type="auto"/>
            <w:hideMark/>
          </w:tcPr>
          <w:p w14:paraId="517FD8A2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sz w:val="20"/>
                <w:szCs w:val="20"/>
              </w:rPr>
              <w:t>VLAN, L3 ACL, Client Isolation</w:t>
            </w:r>
          </w:p>
        </w:tc>
      </w:tr>
      <w:tr w:rsidR="00502F1A" w:rsidRPr="00502F1A" w14:paraId="2346FC73" w14:textId="77777777" w:rsidTr="00502F1A">
        <w:tc>
          <w:tcPr>
            <w:tcW w:w="0" w:type="auto"/>
            <w:hideMark/>
          </w:tcPr>
          <w:p w14:paraId="0233F05D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b/>
                <w:bCs/>
                <w:sz w:val="20"/>
                <w:szCs w:val="20"/>
              </w:rPr>
              <w:t>User Identity Linked?</w:t>
            </w:r>
          </w:p>
        </w:tc>
        <w:tc>
          <w:tcPr>
            <w:tcW w:w="0" w:type="auto"/>
            <w:hideMark/>
          </w:tcPr>
          <w:p w14:paraId="1D98DF2D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0CB68E74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5283BF19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sz w:val="20"/>
                <w:szCs w:val="20"/>
              </w:rPr>
              <w:t>Optional (if portal or DPSK mapping used)</w:t>
            </w:r>
          </w:p>
        </w:tc>
      </w:tr>
      <w:tr w:rsidR="00502F1A" w:rsidRPr="00502F1A" w14:paraId="484852D5" w14:textId="77777777" w:rsidTr="00502F1A">
        <w:tc>
          <w:tcPr>
            <w:tcW w:w="0" w:type="auto"/>
            <w:hideMark/>
          </w:tcPr>
          <w:p w14:paraId="754F7D7F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b/>
                <w:bCs/>
                <w:sz w:val="20"/>
                <w:szCs w:val="20"/>
              </w:rPr>
              <w:t>Guest Self-registration?</w:t>
            </w:r>
          </w:p>
        </w:tc>
        <w:tc>
          <w:tcPr>
            <w:tcW w:w="0" w:type="auto"/>
            <w:hideMark/>
          </w:tcPr>
          <w:p w14:paraId="058E7A69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sz w:val="20"/>
                <w:szCs w:val="20"/>
              </w:rPr>
              <w:t>No</w:t>
            </w:r>
          </w:p>
        </w:tc>
        <w:tc>
          <w:tcPr>
            <w:tcW w:w="0" w:type="auto"/>
            <w:hideMark/>
          </w:tcPr>
          <w:p w14:paraId="45FAB8A1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sz w:val="20"/>
                <w:szCs w:val="20"/>
              </w:rPr>
              <w:t>No</w:t>
            </w:r>
          </w:p>
        </w:tc>
        <w:tc>
          <w:tcPr>
            <w:tcW w:w="0" w:type="auto"/>
            <w:hideMark/>
          </w:tcPr>
          <w:p w14:paraId="3E89D1F4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sz w:val="20"/>
                <w:szCs w:val="20"/>
              </w:rPr>
              <w:t>Yes – sponsor or automated</w:t>
            </w:r>
          </w:p>
        </w:tc>
      </w:tr>
      <w:tr w:rsidR="00502F1A" w:rsidRPr="00502F1A" w14:paraId="106ED16C" w14:textId="77777777" w:rsidTr="00502F1A">
        <w:tc>
          <w:tcPr>
            <w:tcW w:w="0" w:type="auto"/>
            <w:hideMark/>
          </w:tcPr>
          <w:p w14:paraId="199EA360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b/>
                <w:bCs/>
                <w:sz w:val="20"/>
                <w:szCs w:val="20"/>
              </w:rPr>
              <w:t>Ideal For</w:t>
            </w:r>
          </w:p>
        </w:tc>
        <w:tc>
          <w:tcPr>
            <w:tcW w:w="0" w:type="auto"/>
            <w:hideMark/>
          </w:tcPr>
          <w:p w14:paraId="75EE6639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sz w:val="20"/>
                <w:szCs w:val="20"/>
              </w:rPr>
              <w:t>Corporate staff with managed endpoints</w:t>
            </w:r>
          </w:p>
        </w:tc>
        <w:tc>
          <w:tcPr>
            <w:tcW w:w="0" w:type="auto"/>
            <w:hideMark/>
          </w:tcPr>
          <w:p w14:paraId="55D49C6E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sz w:val="20"/>
                <w:szCs w:val="20"/>
              </w:rPr>
              <w:t>Employees using personal devices</w:t>
            </w:r>
          </w:p>
        </w:tc>
        <w:tc>
          <w:tcPr>
            <w:tcW w:w="0" w:type="auto"/>
            <w:hideMark/>
          </w:tcPr>
          <w:p w14:paraId="58820E63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sz w:val="20"/>
                <w:szCs w:val="20"/>
              </w:rPr>
              <w:t>External visitors with no corporate identity</w:t>
            </w:r>
          </w:p>
        </w:tc>
      </w:tr>
    </w:tbl>
    <w:p w14:paraId="0664CD77" w14:textId="76D48685" w:rsidR="00502F1A" w:rsidRPr="00502F1A" w:rsidRDefault="00502F1A" w:rsidP="00502F1A"/>
    <w:p w14:paraId="0DB37E2D" w14:textId="5FC9848C" w:rsidR="00502F1A" w:rsidRDefault="00502F1A" w:rsidP="00502F1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02F1A">
        <w:rPr>
          <w:b/>
          <w:bCs/>
          <w:sz w:val="27"/>
          <w:szCs w:val="27"/>
          <w:lang w:val="en-US"/>
        </w:rPr>
        <w:t>How Users Get Credentials (WPA3-Personal with DPSK)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4244"/>
        <w:gridCol w:w="3460"/>
        <w:gridCol w:w="1697"/>
      </w:tblGrid>
      <w:tr w:rsidR="00502F1A" w:rsidRPr="00502F1A" w14:paraId="271C3802" w14:textId="77777777" w:rsidTr="00502F1A">
        <w:tc>
          <w:tcPr>
            <w:tcW w:w="0" w:type="auto"/>
            <w:shd w:val="clear" w:color="auto" w:fill="D6E3BC" w:themeFill="accent3" w:themeFillTint="66"/>
            <w:hideMark/>
          </w:tcPr>
          <w:p w14:paraId="3F35295C" w14:textId="77777777" w:rsidR="00502F1A" w:rsidRPr="00502F1A" w:rsidRDefault="00502F1A" w:rsidP="00502F1A">
            <w:pPr>
              <w:jc w:val="center"/>
              <w:rPr>
                <w:b/>
                <w:bCs/>
              </w:rPr>
            </w:pPr>
            <w:r w:rsidRPr="00502F1A">
              <w:rPr>
                <w:b/>
                <w:bCs/>
              </w:rPr>
              <w:t>Method</w:t>
            </w:r>
          </w:p>
        </w:tc>
        <w:tc>
          <w:tcPr>
            <w:tcW w:w="0" w:type="auto"/>
            <w:shd w:val="clear" w:color="auto" w:fill="D6E3BC" w:themeFill="accent3" w:themeFillTint="66"/>
            <w:hideMark/>
          </w:tcPr>
          <w:p w14:paraId="75807A9F" w14:textId="77777777" w:rsidR="00502F1A" w:rsidRPr="00502F1A" w:rsidRDefault="00502F1A" w:rsidP="00502F1A">
            <w:pPr>
              <w:jc w:val="center"/>
              <w:rPr>
                <w:b/>
                <w:bCs/>
              </w:rPr>
            </w:pPr>
            <w:r w:rsidRPr="00502F1A">
              <w:rPr>
                <w:b/>
                <w:bCs/>
              </w:rPr>
              <w:t>How It Works</w:t>
            </w:r>
          </w:p>
        </w:tc>
        <w:tc>
          <w:tcPr>
            <w:tcW w:w="0" w:type="auto"/>
            <w:shd w:val="clear" w:color="auto" w:fill="D6E3BC" w:themeFill="accent3" w:themeFillTint="66"/>
            <w:hideMark/>
          </w:tcPr>
          <w:p w14:paraId="5CED1B8C" w14:textId="77777777" w:rsidR="00502F1A" w:rsidRPr="00502F1A" w:rsidRDefault="00502F1A" w:rsidP="00502F1A">
            <w:pPr>
              <w:jc w:val="center"/>
              <w:rPr>
                <w:b/>
                <w:bCs/>
              </w:rPr>
            </w:pPr>
            <w:r w:rsidRPr="00502F1A">
              <w:rPr>
                <w:b/>
                <w:bCs/>
              </w:rPr>
              <w:t>User Experience</w:t>
            </w:r>
          </w:p>
        </w:tc>
        <w:tc>
          <w:tcPr>
            <w:tcW w:w="0" w:type="auto"/>
            <w:shd w:val="clear" w:color="auto" w:fill="D6E3BC" w:themeFill="accent3" w:themeFillTint="66"/>
            <w:hideMark/>
          </w:tcPr>
          <w:p w14:paraId="0F46B862" w14:textId="77777777" w:rsidR="00502F1A" w:rsidRPr="00502F1A" w:rsidRDefault="00502F1A" w:rsidP="00502F1A">
            <w:pPr>
              <w:jc w:val="center"/>
              <w:rPr>
                <w:b/>
                <w:bCs/>
              </w:rPr>
            </w:pPr>
            <w:r w:rsidRPr="00502F1A">
              <w:rPr>
                <w:b/>
                <w:bCs/>
              </w:rPr>
              <w:t>Use Case Fit</w:t>
            </w:r>
          </w:p>
        </w:tc>
      </w:tr>
      <w:tr w:rsidR="00502F1A" w:rsidRPr="00502F1A" w14:paraId="72D1DB77" w14:textId="77777777" w:rsidTr="00502F1A">
        <w:tc>
          <w:tcPr>
            <w:tcW w:w="0" w:type="auto"/>
            <w:hideMark/>
          </w:tcPr>
          <w:p w14:paraId="009D653E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b/>
                <w:bCs/>
                <w:sz w:val="20"/>
                <w:szCs w:val="20"/>
              </w:rPr>
              <w:t>Guest Pass</w:t>
            </w:r>
          </w:p>
        </w:tc>
        <w:tc>
          <w:tcPr>
            <w:tcW w:w="0" w:type="auto"/>
            <w:hideMark/>
          </w:tcPr>
          <w:p w14:paraId="3141BE10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sz w:val="20"/>
                <w:szCs w:val="20"/>
              </w:rPr>
              <w:t xml:space="preserve">Admin or sponsor pre-generates a </w:t>
            </w:r>
            <w:r w:rsidRPr="00502F1A">
              <w:rPr>
                <w:b/>
                <w:bCs/>
                <w:sz w:val="20"/>
                <w:szCs w:val="20"/>
              </w:rPr>
              <w:t>guest pass</w:t>
            </w:r>
            <w:r w:rsidRPr="00502F1A">
              <w:rPr>
                <w:sz w:val="20"/>
                <w:szCs w:val="20"/>
              </w:rPr>
              <w:t xml:space="preserve"> that includes the unique key.</w:t>
            </w:r>
          </w:p>
        </w:tc>
        <w:tc>
          <w:tcPr>
            <w:tcW w:w="0" w:type="auto"/>
            <w:hideMark/>
          </w:tcPr>
          <w:p w14:paraId="42252AAE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sz w:val="20"/>
                <w:szCs w:val="20"/>
              </w:rPr>
              <w:t>User receives pass via email/SMS and connects with WPA3 using the key.</w:t>
            </w:r>
          </w:p>
        </w:tc>
        <w:tc>
          <w:tcPr>
            <w:tcW w:w="0" w:type="auto"/>
            <w:hideMark/>
          </w:tcPr>
          <w:p w14:paraId="26E32367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sz w:val="20"/>
                <w:szCs w:val="20"/>
              </w:rPr>
              <w:t>Visitor access (planned guests)</w:t>
            </w:r>
          </w:p>
        </w:tc>
      </w:tr>
      <w:tr w:rsidR="00502F1A" w:rsidRPr="00502F1A" w14:paraId="66431CA3" w14:textId="77777777" w:rsidTr="00502F1A">
        <w:tc>
          <w:tcPr>
            <w:tcW w:w="0" w:type="auto"/>
            <w:hideMark/>
          </w:tcPr>
          <w:p w14:paraId="77DD5525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b/>
                <w:bCs/>
                <w:sz w:val="20"/>
                <w:szCs w:val="20"/>
              </w:rPr>
              <w:t>DPSK (Auto)</w:t>
            </w:r>
          </w:p>
        </w:tc>
        <w:tc>
          <w:tcPr>
            <w:tcW w:w="0" w:type="auto"/>
            <w:hideMark/>
          </w:tcPr>
          <w:p w14:paraId="01186275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sz w:val="20"/>
                <w:szCs w:val="20"/>
              </w:rPr>
              <w:t xml:space="preserve">A </w:t>
            </w:r>
            <w:r w:rsidRPr="00502F1A">
              <w:rPr>
                <w:b/>
                <w:bCs/>
                <w:sz w:val="20"/>
                <w:szCs w:val="20"/>
              </w:rPr>
              <w:t>unique pre-shared key is generated</w:t>
            </w:r>
            <w:r w:rsidRPr="00502F1A">
              <w:rPr>
                <w:sz w:val="20"/>
                <w:szCs w:val="20"/>
              </w:rPr>
              <w:t xml:space="preserve"> per user/device. Provisioned by ClearPass, ISE, or Meraki dashboard.</w:t>
            </w:r>
          </w:p>
        </w:tc>
        <w:tc>
          <w:tcPr>
            <w:tcW w:w="0" w:type="auto"/>
            <w:hideMark/>
          </w:tcPr>
          <w:p w14:paraId="1F85D947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sz w:val="20"/>
                <w:szCs w:val="20"/>
              </w:rPr>
              <w:t>Admin/sponsor or self-service portal provides key. Easy copy/paste into device Wi-Fi settings.</w:t>
            </w:r>
          </w:p>
        </w:tc>
        <w:tc>
          <w:tcPr>
            <w:tcW w:w="0" w:type="auto"/>
            <w:hideMark/>
          </w:tcPr>
          <w:p w14:paraId="6CED4A2A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sz w:val="20"/>
                <w:szCs w:val="20"/>
              </w:rPr>
              <w:t>BYOD, guest, contractors</w:t>
            </w:r>
          </w:p>
        </w:tc>
      </w:tr>
      <w:tr w:rsidR="00502F1A" w:rsidRPr="00502F1A" w14:paraId="476749CE" w14:textId="77777777" w:rsidTr="00502F1A">
        <w:tc>
          <w:tcPr>
            <w:tcW w:w="0" w:type="auto"/>
            <w:hideMark/>
          </w:tcPr>
          <w:p w14:paraId="37AE86B0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b/>
                <w:bCs/>
                <w:sz w:val="20"/>
                <w:szCs w:val="20"/>
              </w:rPr>
              <w:t>Portal Credentials</w:t>
            </w:r>
          </w:p>
        </w:tc>
        <w:tc>
          <w:tcPr>
            <w:tcW w:w="0" w:type="auto"/>
            <w:hideMark/>
          </w:tcPr>
          <w:p w14:paraId="3D71CFE0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sz w:val="20"/>
                <w:szCs w:val="20"/>
              </w:rPr>
              <w:t xml:space="preserve">User registers through a </w:t>
            </w:r>
            <w:r w:rsidRPr="00502F1A">
              <w:rPr>
                <w:b/>
                <w:bCs/>
                <w:sz w:val="20"/>
                <w:szCs w:val="20"/>
              </w:rPr>
              <w:t>self-service captive portal</w:t>
            </w:r>
            <w:r w:rsidRPr="00502F1A">
              <w:rPr>
                <w:sz w:val="20"/>
                <w:szCs w:val="20"/>
              </w:rPr>
              <w:t xml:space="preserve"> (sponsored or open). A DPSK is generated and displayed or sent via SMS/email.</w:t>
            </w:r>
          </w:p>
        </w:tc>
        <w:tc>
          <w:tcPr>
            <w:tcW w:w="0" w:type="auto"/>
            <w:hideMark/>
          </w:tcPr>
          <w:p w14:paraId="52409838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sz w:val="20"/>
                <w:szCs w:val="20"/>
              </w:rPr>
              <w:t>After registration, user receives a personal key and uses it to connect to WPA3 network.</w:t>
            </w:r>
          </w:p>
        </w:tc>
        <w:tc>
          <w:tcPr>
            <w:tcW w:w="0" w:type="auto"/>
            <w:hideMark/>
          </w:tcPr>
          <w:p w14:paraId="131C8000" w14:textId="77777777" w:rsidR="00502F1A" w:rsidRPr="00502F1A" w:rsidRDefault="00502F1A" w:rsidP="00502F1A">
            <w:pPr>
              <w:rPr>
                <w:sz w:val="20"/>
                <w:szCs w:val="20"/>
              </w:rPr>
            </w:pPr>
            <w:r w:rsidRPr="00502F1A">
              <w:rPr>
                <w:sz w:val="20"/>
                <w:szCs w:val="20"/>
              </w:rPr>
              <w:t>Walk-in guests, unmanaged users</w:t>
            </w:r>
          </w:p>
        </w:tc>
      </w:tr>
    </w:tbl>
    <w:p w14:paraId="3EDA4D15" w14:textId="24C6DB05" w:rsidR="00502F1A" w:rsidRPr="00502F1A" w:rsidRDefault="00502F1A" w:rsidP="00502F1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02F1A">
        <w:rPr>
          <w:b/>
          <w:bCs/>
          <w:sz w:val="27"/>
          <w:szCs w:val="27"/>
        </w:rPr>
        <w:t>What Makes DPSK Ideal</w:t>
      </w:r>
    </w:p>
    <w:p w14:paraId="57CBE968" w14:textId="77777777" w:rsidR="00502F1A" w:rsidRPr="00502F1A" w:rsidRDefault="00502F1A" w:rsidP="001109A9">
      <w:pPr>
        <w:numPr>
          <w:ilvl w:val="0"/>
          <w:numId w:val="40"/>
        </w:numPr>
        <w:spacing w:before="100" w:beforeAutospacing="1" w:after="100" w:afterAutospacing="1"/>
      </w:pPr>
      <w:r w:rsidRPr="00502F1A">
        <w:t xml:space="preserve">Each </w:t>
      </w:r>
      <w:r w:rsidRPr="00502F1A">
        <w:rPr>
          <w:b/>
          <w:bCs/>
        </w:rPr>
        <w:t>device or user has a unique PSK</w:t>
      </w:r>
      <w:r w:rsidRPr="00502F1A">
        <w:t>, so there's no shared risk across users.</w:t>
      </w:r>
    </w:p>
    <w:p w14:paraId="44C61F43" w14:textId="77777777" w:rsidR="00502F1A" w:rsidRPr="00502F1A" w:rsidRDefault="00502F1A" w:rsidP="001109A9">
      <w:pPr>
        <w:numPr>
          <w:ilvl w:val="0"/>
          <w:numId w:val="40"/>
        </w:numPr>
        <w:spacing w:before="100" w:beforeAutospacing="1" w:after="100" w:afterAutospacing="1"/>
      </w:pPr>
      <w:r w:rsidRPr="00502F1A">
        <w:t xml:space="preserve">In platforms like </w:t>
      </w:r>
      <w:r w:rsidRPr="00502F1A">
        <w:rPr>
          <w:b/>
          <w:bCs/>
        </w:rPr>
        <w:t>Meraki</w:t>
      </w:r>
      <w:r w:rsidRPr="00502F1A">
        <w:t xml:space="preserve"> or </w:t>
      </w:r>
      <w:r w:rsidRPr="00502F1A">
        <w:rPr>
          <w:b/>
          <w:bCs/>
        </w:rPr>
        <w:t>Aruba ClearPass</w:t>
      </w:r>
      <w:r w:rsidRPr="00502F1A">
        <w:t xml:space="preserve">, the key can be </w:t>
      </w:r>
      <w:r w:rsidRPr="00502F1A">
        <w:rPr>
          <w:b/>
          <w:bCs/>
        </w:rPr>
        <w:t>bound to MAC address</w:t>
      </w:r>
      <w:r w:rsidRPr="00502F1A">
        <w:t>, user identity, or expire automatically.</w:t>
      </w:r>
    </w:p>
    <w:p w14:paraId="7FAA1711" w14:textId="77777777" w:rsidR="00502F1A" w:rsidRPr="00502F1A" w:rsidRDefault="00502F1A" w:rsidP="001109A9">
      <w:pPr>
        <w:numPr>
          <w:ilvl w:val="0"/>
          <w:numId w:val="40"/>
        </w:numPr>
        <w:spacing w:before="100" w:beforeAutospacing="1" w:after="100" w:afterAutospacing="1"/>
      </w:pPr>
      <w:r w:rsidRPr="00502F1A">
        <w:t xml:space="preserve">Keys can be </w:t>
      </w:r>
      <w:r w:rsidRPr="00502F1A">
        <w:rPr>
          <w:b/>
          <w:bCs/>
        </w:rPr>
        <w:t>revoked</w:t>
      </w:r>
      <w:r w:rsidRPr="00502F1A">
        <w:t xml:space="preserve"> or </w:t>
      </w:r>
      <w:r w:rsidRPr="00502F1A">
        <w:rPr>
          <w:b/>
          <w:bCs/>
        </w:rPr>
        <w:t>rotated</w:t>
      </w:r>
      <w:r w:rsidRPr="00502F1A">
        <w:t xml:space="preserve"> without impacting others.</w:t>
      </w:r>
    </w:p>
    <w:p w14:paraId="35895793" w14:textId="2CBE315F" w:rsidR="00502F1A" w:rsidRPr="00502F1A" w:rsidRDefault="000364C6" w:rsidP="00502F1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Corp-</w:t>
      </w:r>
      <w:r w:rsidR="00502F1A" w:rsidRPr="00502F1A">
        <w:rPr>
          <w:b/>
          <w:bCs/>
          <w:sz w:val="27"/>
          <w:szCs w:val="27"/>
        </w:rPr>
        <w:t>Guest Workflow (with DPSK + Portal)</w:t>
      </w:r>
    </w:p>
    <w:p w14:paraId="70F173C6" w14:textId="77777777" w:rsidR="00502F1A" w:rsidRPr="00502F1A" w:rsidRDefault="00502F1A" w:rsidP="001109A9">
      <w:pPr>
        <w:numPr>
          <w:ilvl w:val="0"/>
          <w:numId w:val="41"/>
        </w:numPr>
        <w:spacing w:before="100" w:beforeAutospacing="1" w:after="100" w:afterAutospacing="1"/>
      </w:pPr>
      <w:r w:rsidRPr="00502F1A">
        <w:t>User connects to an open onboarding SSID (</w:t>
      </w:r>
      <w:r w:rsidRPr="00502F1A">
        <w:rPr>
          <w:rFonts w:ascii="Courier New" w:hAnsi="Courier New" w:cs="Courier New"/>
          <w:sz w:val="20"/>
          <w:szCs w:val="20"/>
        </w:rPr>
        <w:t>Corp-Onboard</w:t>
      </w:r>
      <w:r w:rsidRPr="00502F1A">
        <w:t>).</w:t>
      </w:r>
    </w:p>
    <w:p w14:paraId="79F356CE" w14:textId="77777777" w:rsidR="00502F1A" w:rsidRPr="00502F1A" w:rsidRDefault="00502F1A" w:rsidP="001109A9">
      <w:pPr>
        <w:numPr>
          <w:ilvl w:val="0"/>
          <w:numId w:val="41"/>
        </w:numPr>
        <w:spacing w:before="100" w:beforeAutospacing="1" w:after="100" w:afterAutospacing="1"/>
      </w:pPr>
      <w:r w:rsidRPr="00502F1A">
        <w:t>User completes registration on captive portal (name, sponsor email).</w:t>
      </w:r>
    </w:p>
    <w:p w14:paraId="075621FD" w14:textId="77777777" w:rsidR="00502F1A" w:rsidRPr="00502F1A" w:rsidRDefault="00502F1A" w:rsidP="001109A9">
      <w:pPr>
        <w:numPr>
          <w:ilvl w:val="0"/>
          <w:numId w:val="41"/>
        </w:numPr>
        <w:spacing w:before="100" w:beforeAutospacing="1" w:after="100" w:afterAutospacing="1"/>
      </w:pPr>
      <w:r w:rsidRPr="00502F1A">
        <w:t>Back-end system (ISE / ClearPass / Meraki) generates a unique DPSK.</w:t>
      </w:r>
    </w:p>
    <w:p w14:paraId="0E6291D9" w14:textId="77777777" w:rsidR="00502F1A" w:rsidRPr="00502F1A" w:rsidRDefault="00502F1A" w:rsidP="001109A9">
      <w:pPr>
        <w:numPr>
          <w:ilvl w:val="0"/>
          <w:numId w:val="41"/>
        </w:numPr>
        <w:spacing w:before="100" w:beforeAutospacing="1" w:after="100" w:afterAutospacing="1"/>
      </w:pPr>
      <w:r w:rsidRPr="00502F1A">
        <w:t>DPSK is displayed or emailed/SMS to the user.</w:t>
      </w:r>
    </w:p>
    <w:p w14:paraId="7681E860" w14:textId="77777777" w:rsidR="00502F1A" w:rsidRPr="00502F1A" w:rsidRDefault="00502F1A" w:rsidP="001109A9">
      <w:pPr>
        <w:numPr>
          <w:ilvl w:val="0"/>
          <w:numId w:val="41"/>
        </w:numPr>
        <w:spacing w:before="100" w:beforeAutospacing="1" w:after="100" w:afterAutospacing="1"/>
      </w:pPr>
      <w:r w:rsidRPr="00502F1A">
        <w:t>User connects to the WPA3-Personal SSID (</w:t>
      </w:r>
      <w:r w:rsidRPr="00502F1A">
        <w:rPr>
          <w:rFonts w:ascii="Courier New" w:hAnsi="Courier New" w:cs="Courier New"/>
          <w:sz w:val="20"/>
          <w:szCs w:val="20"/>
        </w:rPr>
        <w:t>Corp-Guest</w:t>
      </w:r>
      <w:r w:rsidRPr="00502F1A">
        <w:t>) using that unique key.</w:t>
      </w:r>
    </w:p>
    <w:p w14:paraId="540C804F" w14:textId="54037C85" w:rsidR="00502F1A" w:rsidRDefault="000364C6" w:rsidP="00502F1A">
      <w:r w:rsidRPr="000364C6">
        <w:rPr>
          <w:lang w:val="en-US"/>
        </w:rPr>
        <w:t>Corp-Guest</w:t>
      </w:r>
      <w:r>
        <w:t xml:space="preserve"> </w:t>
      </w:r>
      <w:r w:rsidRPr="000364C6">
        <w:t xml:space="preserve">Workflow </w:t>
      </w:r>
      <w:r>
        <w:t>(</w:t>
      </w:r>
      <w:r w:rsidRPr="000364C6">
        <w:t>with Captive Portal</w:t>
      </w:r>
      <w:r>
        <w:t>)</w:t>
      </w:r>
    </w:p>
    <w:p w14:paraId="60EE1476" w14:textId="29FFC4B1" w:rsidR="000364C6" w:rsidRPr="000364C6" w:rsidRDefault="000364C6" w:rsidP="001109A9">
      <w:pPr>
        <w:pStyle w:val="ListParagraph"/>
        <w:numPr>
          <w:ilvl w:val="0"/>
          <w:numId w:val="42"/>
        </w:numPr>
      </w:pPr>
      <w:r w:rsidRPr="000364C6">
        <w:rPr>
          <w:lang w:val="en-US"/>
        </w:rPr>
        <w:t xml:space="preserve">When you introduce a </w:t>
      </w:r>
      <w:r w:rsidRPr="000364C6">
        <w:rPr>
          <w:b/>
          <w:bCs/>
          <w:lang w:val="en-US"/>
        </w:rPr>
        <w:t>Captive Portal</w:t>
      </w:r>
      <w:r w:rsidRPr="000364C6">
        <w:rPr>
          <w:lang w:val="en-US"/>
        </w:rPr>
        <w:t xml:space="preserve">, </w:t>
      </w:r>
      <w:proofErr w:type="gramStart"/>
      <w:r w:rsidRPr="000364C6">
        <w:rPr>
          <w:lang w:val="en-US"/>
        </w:rPr>
        <w:t>the authentication</w:t>
      </w:r>
      <w:proofErr w:type="gramEnd"/>
      <w:r w:rsidRPr="000364C6">
        <w:rPr>
          <w:lang w:val="en-US"/>
        </w:rPr>
        <w:t xml:space="preserve"> </w:t>
      </w:r>
      <w:r w:rsidRPr="000364C6">
        <w:rPr>
          <w:b/>
          <w:bCs/>
          <w:lang w:val="en-US"/>
        </w:rPr>
        <w:t>no longer occurs at the Wi-Fi association phase</w:t>
      </w:r>
      <w:r w:rsidRPr="000364C6">
        <w:rPr>
          <w:lang w:val="en-US"/>
        </w:rPr>
        <w:t xml:space="preserve">. Instead, it is deferred until </w:t>
      </w:r>
      <w:r w:rsidRPr="000364C6">
        <w:rPr>
          <w:b/>
          <w:bCs/>
          <w:lang w:val="en-US"/>
        </w:rPr>
        <w:t>after the device joins the network</w:t>
      </w:r>
      <w:r w:rsidRPr="000364C6">
        <w:rPr>
          <w:lang w:val="en-US"/>
        </w:rPr>
        <w:t xml:space="preserve">. This </w:t>
      </w:r>
      <w:r w:rsidRPr="000364C6">
        <w:rPr>
          <w:b/>
          <w:bCs/>
          <w:lang w:val="en-US"/>
        </w:rPr>
        <w:t>changes both the security model and workflow</w:t>
      </w:r>
      <w:r w:rsidRPr="000364C6">
        <w:rPr>
          <w:lang w:val="en-US"/>
        </w:rPr>
        <w:t>.</w:t>
      </w:r>
    </w:p>
    <w:p w14:paraId="06301426" w14:textId="77777777" w:rsidR="000364C6" w:rsidRDefault="000364C6" w:rsidP="000364C6">
      <w:pPr>
        <w:pStyle w:val="ListParagraph"/>
      </w:pPr>
    </w:p>
    <w:p w14:paraId="3E49BF32" w14:textId="77777777" w:rsidR="000364C6" w:rsidRPr="000364C6" w:rsidRDefault="000364C6" w:rsidP="000364C6">
      <w:pPr>
        <w:spacing w:before="100" w:beforeAutospacing="1" w:after="100" w:afterAutospacing="1"/>
        <w:ind w:left="360"/>
        <w:outlineLvl w:val="2"/>
        <w:rPr>
          <w:b/>
          <w:bCs/>
          <w:sz w:val="27"/>
          <w:szCs w:val="27"/>
        </w:rPr>
      </w:pPr>
      <w:r w:rsidRPr="000364C6">
        <w:rPr>
          <w:b/>
          <w:bCs/>
          <w:sz w:val="27"/>
          <w:szCs w:val="27"/>
        </w:rPr>
        <w:t>Workflow (WPA2 + Captive Portal)</w:t>
      </w:r>
    </w:p>
    <w:p w14:paraId="2E38A9D9" w14:textId="77777777" w:rsidR="000364C6" w:rsidRPr="000364C6" w:rsidRDefault="000364C6" w:rsidP="001109A9">
      <w:pPr>
        <w:numPr>
          <w:ilvl w:val="0"/>
          <w:numId w:val="43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</w:pPr>
      <w:r w:rsidRPr="000364C6">
        <w:rPr>
          <w:b/>
          <w:bCs/>
        </w:rPr>
        <w:t>Guest connects to open or WPA2-PSK SSID</w:t>
      </w:r>
      <w:r w:rsidRPr="000364C6">
        <w:t xml:space="preserve"> (e.g., </w:t>
      </w:r>
      <w:r w:rsidRPr="000364C6">
        <w:rPr>
          <w:rFonts w:ascii="Courier New" w:hAnsi="Courier New" w:cs="Courier New"/>
          <w:sz w:val="20"/>
          <w:szCs w:val="20"/>
        </w:rPr>
        <w:t>Corp-Guest</w:t>
      </w:r>
      <w:r w:rsidRPr="000364C6">
        <w:t>).</w:t>
      </w:r>
    </w:p>
    <w:p w14:paraId="4ED8A4A6" w14:textId="77777777" w:rsidR="000364C6" w:rsidRPr="000364C6" w:rsidRDefault="000364C6" w:rsidP="001109A9">
      <w:pPr>
        <w:numPr>
          <w:ilvl w:val="0"/>
          <w:numId w:val="43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</w:pPr>
      <w:r w:rsidRPr="000364C6">
        <w:rPr>
          <w:b/>
          <w:bCs/>
        </w:rPr>
        <w:t>DHCP and DNS allowed</w:t>
      </w:r>
      <w:r w:rsidRPr="000364C6">
        <w:t xml:space="preserve"> — enough to reach the Captive Portal.</w:t>
      </w:r>
    </w:p>
    <w:p w14:paraId="683164B2" w14:textId="77777777" w:rsidR="000364C6" w:rsidRPr="000364C6" w:rsidRDefault="000364C6" w:rsidP="001109A9">
      <w:pPr>
        <w:numPr>
          <w:ilvl w:val="0"/>
          <w:numId w:val="43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</w:pPr>
      <w:r w:rsidRPr="000364C6">
        <w:t xml:space="preserve">Redirect to </w:t>
      </w:r>
      <w:r w:rsidRPr="000364C6">
        <w:rPr>
          <w:b/>
          <w:bCs/>
        </w:rPr>
        <w:t>Guest Portal</w:t>
      </w:r>
      <w:r w:rsidRPr="000364C6">
        <w:t xml:space="preserve"> via HTTP interception.</w:t>
      </w:r>
    </w:p>
    <w:p w14:paraId="49F0EC30" w14:textId="77777777" w:rsidR="000364C6" w:rsidRPr="000364C6" w:rsidRDefault="000364C6" w:rsidP="001109A9">
      <w:pPr>
        <w:numPr>
          <w:ilvl w:val="0"/>
          <w:numId w:val="43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</w:pPr>
      <w:r w:rsidRPr="000364C6">
        <w:t xml:space="preserve">User enters </w:t>
      </w:r>
      <w:r w:rsidRPr="000364C6">
        <w:rPr>
          <w:b/>
          <w:bCs/>
        </w:rPr>
        <w:t>credentials</w:t>
      </w:r>
      <w:r w:rsidRPr="000364C6">
        <w:t>, self-registers, or enters a sponsor-provided access code.</w:t>
      </w:r>
    </w:p>
    <w:p w14:paraId="3AA1BA04" w14:textId="77777777" w:rsidR="000364C6" w:rsidRPr="000364C6" w:rsidRDefault="000364C6" w:rsidP="001109A9">
      <w:pPr>
        <w:numPr>
          <w:ilvl w:val="0"/>
          <w:numId w:val="43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</w:pPr>
      <w:r w:rsidRPr="000364C6">
        <w:rPr>
          <w:b/>
          <w:bCs/>
        </w:rPr>
        <w:t>NAC (ISE/ClearPass)</w:t>
      </w:r>
      <w:r w:rsidRPr="000364C6">
        <w:t xml:space="preserve"> validates credentials and:</w:t>
      </w:r>
    </w:p>
    <w:p w14:paraId="6969F75A" w14:textId="77777777" w:rsidR="000364C6" w:rsidRPr="000364C6" w:rsidRDefault="000364C6" w:rsidP="001109A9">
      <w:pPr>
        <w:numPr>
          <w:ilvl w:val="1"/>
          <w:numId w:val="43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</w:pPr>
      <w:r w:rsidRPr="000364C6">
        <w:t>Tags the session (CoA or RADIUS Accept)</w:t>
      </w:r>
    </w:p>
    <w:p w14:paraId="214337FA" w14:textId="77777777" w:rsidR="000364C6" w:rsidRPr="000364C6" w:rsidRDefault="000364C6" w:rsidP="001109A9">
      <w:pPr>
        <w:numPr>
          <w:ilvl w:val="1"/>
          <w:numId w:val="43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</w:pPr>
      <w:r w:rsidRPr="000364C6">
        <w:lastRenderedPageBreak/>
        <w:t>Assigns VLAN or ACL (Internet-only)</w:t>
      </w:r>
    </w:p>
    <w:p w14:paraId="2AC72419" w14:textId="77777777" w:rsidR="000364C6" w:rsidRPr="000364C6" w:rsidRDefault="000364C6" w:rsidP="001109A9">
      <w:pPr>
        <w:numPr>
          <w:ilvl w:val="0"/>
          <w:numId w:val="43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</w:pPr>
      <w:r w:rsidRPr="000364C6">
        <w:t>Session is now active, and user has Internet access.</w:t>
      </w:r>
    </w:p>
    <w:p w14:paraId="58701327" w14:textId="77777777" w:rsidR="000364C6" w:rsidRPr="000364C6" w:rsidRDefault="000364C6" w:rsidP="000364C6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364C6">
        <w:rPr>
          <w:b/>
          <w:bCs/>
          <w:sz w:val="36"/>
          <w:szCs w:val="36"/>
        </w:rPr>
        <w:t>WPA3-Personal vs WPA2 + Captive Portal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811"/>
        <w:gridCol w:w="4193"/>
      </w:tblGrid>
      <w:tr w:rsidR="000364C6" w:rsidRPr="000364C6" w14:paraId="22082ABA" w14:textId="77777777" w:rsidTr="00424A0E">
        <w:tc>
          <w:tcPr>
            <w:tcW w:w="0" w:type="auto"/>
            <w:shd w:val="clear" w:color="auto" w:fill="FBD4B4" w:themeFill="accent6" w:themeFillTint="66"/>
            <w:hideMark/>
          </w:tcPr>
          <w:p w14:paraId="5E9BAB83" w14:textId="77777777" w:rsidR="000364C6" w:rsidRPr="000364C6" w:rsidRDefault="000364C6" w:rsidP="00424A0E">
            <w:pPr>
              <w:rPr>
                <w:b/>
                <w:bCs/>
              </w:rPr>
            </w:pPr>
            <w:r w:rsidRPr="000364C6">
              <w:rPr>
                <w:b/>
                <w:bCs/>
              </w:rPr>
              <w:t>Feature</w:t>
            </w:r>
          </w:p>
        </w:tc>
        <w:tc>
          <w:tcPr>
            <w:tcW w:w="0" w:type="auto"/>
            <w:shd w:val="clear" w:color="auto" w:fill="FBD4B4" w:themeFill="accent6" w:themeFillTint="66"/>
            <w:hideMark/>
          </w:tcPr>
          <w:p w14:paraId="150FB375" w14:textId="77777777" w:rsidR="000364C6" w:rsidRPr="000364C6" w:rsidRDefault="000364C6" w:rsidP="00424A0E">
            <w:pPr>
              <w:rPr>
                <w:b/>
                <w:bCs/>
              </w:rPr>
            </w:pPr>
            <w:r w:rsidRPr="000364C6">
              <w:rPr>
                <w:b/>
                <w:bCs/>
              </w:rPr>
              <w:t>WPA3-Personal (DPSK)</w:t>
            </w:r>
          </w:p>
        </w:tc>
        <w:tc>
          <w:tcPr>
            <w:tcW w:w="0" w:type="auto"/>
            <w:shd w:val="clear" w:color="auto" w:fill="FBD4B4" w:themeFill="accent6" w:themeFillTint="66"/>
            <w:hideMark/>
          </w:tcPr>
          <w:p w14:paraId="16645471" w14:textId="77777777" w:rsidR="000364C6" w:rsidRPr="000364C6" w:rsidRDefault="000364C6" w:rsidP="00424A0E">
            <w:pPr>
              <w:rPr>
                <w:b/>
                <w:bCs/>
              </w:rPr>
            </w:pPr>
            <w:r w:rsidRPr="000364C6">
              <w:rPr>
                <w:b/>
                <w:bCs/>
              </w:rPr>
              <w:t>WPA2 + Captive Portal</w:t>
            </w:r>
          </w:p>
        </w:tc>
      </w:tr>
      <w:tr w:rsidR="000364C6" w:rsidRPr="000364C6" w14:paraId="600B3093" w14:textId="77777777" w:rsidTr="00424A0E">
        <w:tc>
          <w:tcPr>
            <w:tcW w:w="0" w:type="auto"/>
            <w:hideMark/>
          </w:tcPr>
          <w:p w14:paraId="2E5BD379" w14:textId="77777777" w:rsidR="000364C6" w:rsidRPr="000364C6" w:rsidRDefault="000364C6" w:rsidP="000364C6">
            <w:r w:rsidRPr="000364C6">
              <w:rPr>
                <w:b/>
                <w:bCs/>
              </w:rPr>
              <w:t>Authentication timing</w:t>
            </w:r>
          </w:p>
        </w:tc>
        <w:tc>
          <w:tcPr>
            <w:tcW w:w="0" w:type="auto"/>
            <w:hideMark/>
          </w:tcPr>
          <w:p w14:paraId="13CCA1C0" w14:textId="77777777" w:rsidR="000364C6" w:rsidRPr="000364C6" w:rsidRDefault="000364C6" w:rsidP="000364C6">
            <w:r w:rsidRPr="000364C6">
              <w:t>At association</w:t>
            </w:r>
          </w:p>
        </w:tc>
        <w:tc>
          <w:tcPr>
            <w:tcW w:w="0" w:type="auto"/>
            <w:hideMark/>
          </w:tcPr>
          <w:p w14:paraId="2C65FF98" w14:textId="77777777" w:rsidR="000364C6" w:rsidRPr="000364C6" w:rsidRDefault="000364C6" w:rsidP="000364C6">
            <w:r w:rsidRPr="000364C6">
              <w:t>Post-association (after IP/DNS)</w:t>
            </w:r>
          </w:p>
        </w:tc>
      </w:tr>
      <w:tr w:rsidR="000364C6" w:rsidRPr="000364C6" w14:paraId="47EE2C01" w14:textId="77777777" w:rsidTr="00424A0E">
        <w:tc>
          <w:tcPr>
            <w:tcW w:w="0" w:type="auto"/>
            <w:hideMark/>
          </w:tcPr>
          <w:p w14:paraId="285366BF" w14:textId="77777777" w:rsidR="000364C6" w:rsidRPr="000364C6" w:rsidRDefault="000364C6" w:rsidP="000364C6">
            <w:r w:rsidRPr="000364C6">
              <w:rPr>
                <w:b/>
                <w:bCs/>
              </w:rPr>
              <w:t>Encryption level</w:t>
            </w:r>
          </w:p>
        </w:tc>
        <w:tc>
          <w:tcPr>
            <w:tcW w:w="0" w:type="auto"/>
            <w:hideMark/>
          </w:tcPr>
          <w:p w14:paraId="22998415" w14:textId="77777777" w:rsidR="000364C6" w:rsidRPr="000364C6" w:rsidRDefault="000364C6" w:rsidP="000364C6">
            <w:r w:rsidRPr="000364C6">
              <w:t>Strong (SAE handshake, per-user key)</w:t>
            </w:r>
          </w:p>
        </w:tc>
        <w:tc>
          <w:tcPr>
            <w:tcW w:w="0" w:type="auto"/>
            <w:hideMark/>
          </w:tcPr>
          <w:p w14:paraId="766CD32C" w14:textId="77777777" w:rsidR="000364C6" w:rsidRPr="000364C6" w:rsidRDefault="000364C6" w:rsidP="000364C6">
            <w:r w:rsidRPr="000364C6">
              <w:t>WPA2 (shared key or open, weaker)</w:t>
            </w:r>
          </w:p>
        </w:tc>
      </w:tr>
      <w:tr w:rsidR="000364C6" w:rsidRPr="000364C6" w14:paraId="15B726A1" w14:textId="77777777" w:rsidTr="00424A0E">
        <w:tc>
          <w:tcPr>
            <w:tcW w:w="0" w:type="auto"/>
            <w:hideMark/>
          </w:tcPr>
          <w:p w14:paraId="171B074B" w14:textId="77777777" w:rsidR="000364C6" w:rsidRPr="000364C6" w:rsidRDefault="000364C6" w:rsidP="000364C6">
            <w:r w:rsidRPr="000364C6">
              <w:rPr>
                <w:b/>
                <w:bCs/>
              </w:rPr>
              <w:t>User Identity Tracking</w:t>
            </w:r>
          </w:p>
        </w:tc>
        <w:tc>
          <w:tcPr>
            <w:tcW w:w="0" w:type="auto"/>
            <w:hideMark/>
          </w:tcPr>
          <w:p w14:paraId="02F3956D" w14:textId="77777777" w:rsidR="000364C6" w:rsidRPr="000364C6" w:rsidRDefault="000364C6" w:rsidP="000364C6">
            <w:r w:rsidRPr="000364C6">
              <w:t>Per DPSK or device</w:t>
            </w:r>
          </w:p>
        </w:tc>
        <w:tc>
          <w:tcPr>
            <w:tcW w:w="0" w:type="auto"/>
            <w:hideMark/>
          </w:tcPr>
          <w:p w14:paraId="55B82D85" w14:textId="77777777" w:rsidR="000364C6" w:rsidRPr="000364C6" w:rsidRDefault="000364C6" w:rsidP="000364C6">
            <w:r w:rsidRPr="000364C6">
              <w:t>Through portal login/sponsor form</w:t>
            </w:r>
          </w:p>
        </w:tc>
      </w:tr>
      <w:tr w:rsidR="000364C6" w:rsidRPr="000364C6" w14:paraId="5A8F108A" w14:textId="77777777" w:rsidTr="00424A0E">
        <w:tc>
          <w:tcPr>
            <w:tcW w:w="0" w:type="auto"/>
            <w:hideMark/>
          </w:tcPr>
          <w:p w14:paraId="2E51BAC4" w14:textId="77777777" w:rsidR="000364C6" w:rsidRPr="000364C6" w:rsidRDefault="000364C6" w:rsidP="000364C6">
            <w:r w:rsidRPr="000364C6">
              <w:rPr>
                <w:b/>
                <w:bCs/>
              </w:rPr>
              <w:t>Guest Identity Validation</w:t>
            </w:r>
          </w:p>
        </w:tc>
        <w:tc>
          <w:tcPr>
            <w:tcW w:w="0" w:type="auto"/>
            <w:hideMark/>
          </w:tcPr>
          <w:p w14:paraId="1076C799" w14:textId="77777777" w:rsidR="000364C6" w:rsidRPr="000364C6" w:rsidRDefault="000364C6" w:rsidP="000364C6">
            <w:r w:rsidRPr="000364C6">
              <w:t>Not inherently – requires MDM/NAC</w:t>
            </w:r>
          </w:p>
        </w:tc>
        <w:tc>
          <w:tcPr>
            <w:tcW w:w="0" w:type="auto"/>
            <w:hideMark/>
          </w:tcPr>
          <w:p w14:paraId="37D3FC9E" w14:textId="77777777" w:rsidR="000364C6" w:rsidRPr="000364C6" w:rsidRDefault="000364C6" w:rsidP="000364C6">
            <w:r w:rsidRPr="000364C6">
              <w:t>Yes – via portal form</w:t>
            </w:r>
          </w:p>
        </w:tc>
      </w:tr>
      <w:tr w:rsidR="000364C6" w:rsidRPr="000364C6" w14:paraId="6F624536" w14:textId="77777777" w:rsidTr="00424A0E">
        <w:tc>
          <w:tcPr>
            <w:tcW w:w="0" w:type="auto"/>
            <w:hideMark/>
          </w:tcPr>
          <w:p w14:paraId="3D7A617D" w14:textId="77777777" w:rsidR="000364C6" w:rsidRPr="000364C6" w:rsidRDefault="000364C6" w:rsidP="000364C6">
            <w:r w:rsidRPr="000364C6">
              <w:rPr>
                <w:b/>
                <w:bCs/>
              </w:rPr>
              <w:t>Device Compatibility</w:t>
            </w:r>
          </w:p>
        </w:tc>
        <w:tc>
          <w:tcPr>
            <w:tcW w:w="0" w:type="auto"/>
            <w:hideMark/>
          </w:tcPr>
          <w:p w14:paraId="1AFACCB5" w14:textId="77777777" w:rsidR="000364C6" w:rsidRPr="000364C6" w:rsidRDefault="000364C6" w:rsidP="000364C6">
            <w:r w:rsidRPr="000364C6">
              <w:t>Best for modern OS</w:t>
            </w:r>
          </w:p>
        </w:tc>
        <w:tc>
          <w:tcPr>
            <w:tcW w:w="0" w:type="auto"/>
            <w:hideMark/>
          </w:tcPr>
          <w:p w14:paraId="228BFC7E" w14:textId="77777777" w:rsidR="000364C6" w:rsidRPr="000364C6" w:rsidRDefault="000364C6" w:rsidP="000364C6">
            <w:r w:rsidRPr="000364C6">
              <w:t>Works with older devices too</w:t>
            </w:r>
          </w:p>
        </w:tc>
      </w:tr>
      <w:tr w:rsidR="000364C6" w:rsidRPr="000364C6" w14:paraId="1CF2D8D9" w14:textId="77777777" w:rsidTr="00424A0E">
        <w:tc>
          <w:tcPr>
            <w:tcW w:w="0" w:type="auto"/>
            <w:hideMark/>
          </w:tcPr>
          <w:p w14:paraId="280627D9" w14:textId="77777777" w:rsidR="000364C6" w:rsidRPr="000364C6" w:rsidRDefault="000364C6" w:rsidP="000364C6">
            <w:r w:rsidRPr="000364C6">
              <w:rPr>
                <w:b/>
                <w:bCs/>
              </w:rPr>
              <w:t>Session control / audit</w:t>
            </w:r>
          </w:p>
        </w:tc>
        <w:tc>
          <w:tcPr>
            <w:tcW w:w="0" w:type="auto"/>
            <w:hideMark/>
          </w:tcPr>
          <w:p w14:paraId="0F3373CC" w14:textId="77777777" w:rsidR="000364C6" w:rsidRPr="000364C6" w:rsidRDefault="000364C6" w:rsidP="000364C6">
            <w:r w:rsidRPr="000364C6">
              <w:t>Bound to key/MAC</w:t>
            </w:r>
          </w:p>
        </w:tc>
        <w:tc>
          <w:tcPr>
            <w:tcW w:w="0" w:type="auto"/>
            <w:hideMark/>
          </w:tcPr>
          <w:p w14:paraId="43EE02EB" w14:textId="77777777" w:rsidR="000364C6" w:rsidRPr="000364C6" w:rsidRDefault="000364C6" w:rsidP="000364C6">
            <w:r w:rsidRPr="000364C6">
              <w:t>Bound to session cookies or RADIUS acct</w:t>
            </w:r>
          </w:p>
        </w:tc>
      </w:tr>
      <w:tr w:rsidR="000364C6" w:rsidRPr="000364C6" w14:paraId="3A680CF1" w14:textId="77777777" w:rsidTr="00424A0E">
        <w:tc>
          <w:tcPr>
            <w:tcW w:w="0" w:type="auto"/>
            <w:hideMark/>
          </w:tcPr>
          <w:p w14:paraId="2B75D0C1" w14:textId="77777777" w:rsidR="000364C6" w:rsidRPr="000364C6" w:rsidRDefault="000364C6" w:rsidP="000364C6">
            <w:r w:rsidRPr="000364C6">
              <w:rPr>
                <w:b/>
                <w:bCs/>
              </w:rPr>
              <w:t>Ease of use</w:t>
            </w:r>
          </w:p>
        </w:tc>
        <w:tc>
          <w:tcPr>
            <w:tcW w:w="0" w:type="auto"/>
            <w:hideMark/>
          </w:tcPr>
          <w:p w14:paraId="61D6405F" w14:textId="77777777" w:rsidR="000364C6" w:rsidRPr="000364C6" w:rsidRDefault="000364C6" w:rsidP="000364C6">
            <w:r w:rsidRPr="000364C6">
              <w:t>Seamless once configured</w:t>
            </w:r>
          </w:p>
        </w:tc>
        <w:tc>
          <w:tcPr>
            <w:tcW w:w="0" w:type="auto"/>
            <w:hideMark/>
          </w:tcPr>
          <w:p w14:paraId="7370688E" w14:textId="77777777" w:rsidR="000364C6" w:rsidRPr="000364C6" w:rsidRDefault="000364C6" w:rsidP="000364C6">
            <w:r w:rsidRPr="000364C6">
              <w:t>May involve multiple redirects</w:t>
            </w:r>
          </w:p>
        </w:tc>
      </w:tr>
    </w:tbl>
    <w:p w14:paraId="60763C80" w14:textId="64D1C755" w:rsidR="000364C6" w:rsidRPr="000364C6" w:rsidRDefault="000364C6" w:rsidP="000364C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proofErr w:type="gramStart"/>
      <w:r w:rsidRPr="000364C6">
        <w:rPr>
          <w:b/>
          <w:bCs/>
          <w:sz w:val="27"/>
          <w:szCs w:val="27"/>
        </w:rPr>
        <w:t>So</w:t>
      </w:r>
      <w:proofErr w:type="gramEnd"/>
      <w:r w:rsidRPr="000364C6">
        <w:rPr>
          <w:b/>
          <w:bCs/>
          <w:sz w:val="27"/>
          <w:szCs w:val="27"/>
        </w:rPr>
        <w:t xml:space="preserve"> When Would You Use Captive Portal?</w:t>
      </w:r>
    </w:p>
    <w:p w14:paraId="32FBDCBB" w14:textId="77777777" w:rsidR="000364C6" w:rsidRPr="000364C6" w:rsidRDefault="000364C6" w:rsidP="001109A9">
      <w:pPr>
        <w:numPr>
          <w:ilvl w:val="0"/>
          <w:numId w:val="44"/>
        </w:numPr>
        <w:spacing w:before="100" w:beforeAutospacing="1" w:after="100" w:afterAutospacing="1"/>
      </w:pPr>
      <w:r w:rsidRPr="000364C6">
        <w:t xml:space="preserve">You need </w:t>
      </w:r>
      <w:r w:rsidRPr="000364C6">
        <w:rPr>
          <w:b/>
          <w:bCs/>
        </w:rPr>
        <w:t>walk-up guest registration</w:t>
      </w:r>
      <w:r w:rsidRPr="000364C6">
        <w:t xml:space="preserve"> without IT involvement.</w:t>
      </w:r>
    </w:p>
    <w:p w14:paraId="034FD0CC" w14:textId="77777777" w:rsidR="000364C6" w:rsidRPr="000364C6" w:rsidRDefault="000364C6" w:rsidP="001109A9">
      <w:pPr>
        <w:numPr>
          <w:ilvl w:val="0"/>
          <w:numId w:val="44"/>
        </w:numPr>
        <w:spacing w:before="100" w:beforeAutospacing="1" w:after="100" w:afterAutospacing="1"/>
      </w:pPr>
      <w:r w:rsidRPr="000364C6">
        <w:t xml:space="preserve">You want </w:t>
      </w:r>
      <w:r w:rsidRPr="000364C6">
        <w:rPr>
          <w:b/>
          <w:bCs/>
        </w:rPr>
        <w:t>identity tracking</w:t>
      </w:r>
      <w:r w:rsidRPr="000364C6">
        <w:t xml:space="preserve"> via name/email/SMS code.</w:t>
      </w:r>
    </w:p>
    <w:p w14:paraId="2809D3F0" w14:textId="77777777" w:rsidR="000364C6" w:rsidRPr="000364C6" w:rsidRDefault="000364C6" w:rsidP="001109A9">
      <w:pPr>
        <w:numPr>
          <w:ilvl w:val="0"/>
          <w:numId w:val="44"/>
        </w:numPr>
        <w:spacing w:before="100" w:beforeAutospacing="1" w:after="100" w:afterAutospacing="1"/>
      </w:pPr>
      <w:r w:rsidRPr="000364C6">
        <w:t xml:space="preserve">You require </w:t>
      </w:r>
      <w:r w:rsidRPr="000364C6">
        <w:rPr>
          <w:b/>
          <w:bCs/>
        </w:rPr>
        <w:t>sponsor approval</w:t>
      </w:r>
      <w:r w:rsidRPr="000364C6">
        <w:t xml:space="preserve"> workflows.</w:t>
      </w:r>
    </w:p>
    <w:p w14:paraId="1C147004" w14:textId="77777777" w:rsidR="000364C6" w:rsidRPr="000364C6" w:rsidRDefault="000364C6" w:rsidP="001109A9">
      <w:pPr>
        <w:numPr>
          <w:ilvl w:val="0"/>
          <w:numId w:val="44"/>
        </w:numPr>
        <w:spacing w:before="100" w:beforeAutospacing="1" w:after="100" w:afterAutospacing="1"/>
      </w:pPr>
      <w:r w:rsidRPr="000364C6">
        <w:t xml:space="preserve">You support a </w:t>
      </w:r>
      <w:r w:rsidRPr="000364C6">
        <w:rPr>
          <w:b/>
          <w:bCs/>
        </w:rPr>
        <w:t>broad range of devices</w:t>
      </w:r>
      <w:r w:rsidRPr="000364C6">
        <w:t>, including those with limited WPA3 support.</w:t>
      </w:r>
    </w:p>
    <w:p w14:paraId="1AC12B5E" w14:textId="66921BB2" w:rsidR="000364C6" w:rsidRPr="000364C6" w:rsidRDefault="000364C6" w:rsidP="000364C6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364C6">
        <w:rPr>
          <w:b/>
          <w:bCs/>
          <w:sz w:val="36"/>
          <w:szCs w:val="36"/>
        </w:rPr>
        <w:t>Important Notes</w:t>
      </w:r>
    </w:p>
    <w:p w14:paraId="7FA98279" w14:textId="77777777" w:rsidR="000364C6" w:rsidRPr="000364C6" w:rsidRDefault="000364C6" w:rsidP="001109A9">
      <w:pPr>
        <w:numPr>
          <w:ilvl w:val="0"/>
          <w:numId w:val="45"/>
        </w:numPr>
        <w:spacing w:before="100" w:beforeAutospacing="1" w:after="100" w:afterAutospacing="1"/>
      </w:pPr>
      <w:r w:rsidRPr="000364C6">
        <w:rPr>
          <w:b/>
          <w:bCs/>
        </w:rPr>
        <w:t>Captive Portal ≠ WPA3-Personal</w:t>
      </w:r>
      <w:r w:rsidRPr="000364C6">
        <w:t xml:space="preserve">. Most vendors don’t support </w:t>
      </w:r>
      <w:r w:rsidRPr="000364C6">
        <w:rPr>
          <w:i/>
          <w:iCs/>
        </w:rPr>
        <w:t>both</w:t>
      </w:r>
      <w:r w:rsidRPr="000364C6">
        <w:t xml:space="preserve"> simultaneously because WPA3-Personal pre-authenticates users.</w:t>
      </w:r>
    </w:p>
    <w:p w14:paraId="24FF472E" w14:textId="77777777" w:rsidR="000364C6" w:rsidRPr="000364C6" w:rsidRDefault="000364C6" w:rsidP="001109A9">
      <w:pPr>
        <w:numPr>
          <w:ilvl w:val="0"/>
          <w:numId w:val="45"/>
        </w:numPr>
        <w:spacing w:before="100" w:beforeAutospacing="1" w:after="100" w:afterAutospacing="1"/>
      </w:pPr>
      <w:r w:rsidRPr="000364C6">
        <w:rPr>
          <w:b/>
          <w:bCs/>
        </w:rPr>
        <w:t>WPA3-Enhanced Open</w:t>
      </w:r>
      <w:r w:rsidRPr="000364C6">
        <w:t xml:space="preserve"> can provide </w:t>
      </w:r>
      <w:r w:rsidRPr="000364C6">
        <w:rPr>
          <w:b/>
          <w:bCs/>
        </w:rPr>
        <w:t>opportunistic encryption (OWE)</w:t>
      </w:r>
      <w:r w:rsidRPr="000364C6">
        <w:t xml:space="preserve"> with no auth, but lacks user ID.</w:t>
      </w:r>
    </w:p>
    <w:p w14:paraId="705A86DA" w14:textId="77777777" w:rsidR="000364C6" w:rsidRPr="000364C6" w:rsidRDefault="000364C6" w:rsidP="001109A9">
      <w:pPr>
        <w:numPr>
          <w:ilvl w:val="0"/>
          <w:numId w:val="45"/>
        </w:numPr>
        <w:spacing w:before="100" w:beforeAutospacing="1" w:after="100" w:afterAutospacing="1"/>
      </w:pPr>
      <w:r w:rsidRPr="000364C6">
        <w:t xml:space="preserve">If security is paramount, prefer </w:t>
      </w:r>
      <w:r w:rsidRPr="000364C6">
        <w:rPr>
          <w:b/>
          <w:bCs/>
        </w:rPr>
        <w:t>WPA3-Personal with DPSK</w:t>
      </w:r>
      <w:r w:rsidRPr="000364C6">
        <w:t>, and layer NAC for session control.</w:t>
      </w:r>
    </w:p>
    <w:p w14:paraId="5BF43C8D" w14:textId="77777777" w:rsidR="000364C6" w:rsidRPr="000364C6" w:rsidRDefault="000364C6" w:rsidP="001109A9">
      <w:pPr>
        <w:numPr>
          <w:ilvl w:val="0"/>
          <w:numId w:val="45"/>
        </w:numPr>
        <w:spacing w:before="100" w:beforeAutospacing="1" w:after="100" w:afterAutospacing="1"/>
      </w:pPr>
      <w:r w:rsidRPr="000364C6">
        <w:t xml:space="preserve">If </w:t>
      </w:r>
      <w:r w:rsidRPr="000364C6">
        <w:rPr>
          <w:b/>
          <w:bCs/>
        </w:rPr>
        <w:t>frictionless guest onboarding</w:t>
      </w:r>
      <w:r w:rsidRPr="000364C6">
        <w:t xml:space="preserve"> is more critical, </w:t>
      </w:r>
      <w:r w:rsidRPr="000364C6">
        <w:rPr>
          <w:b/>
          <w:bCs/>
        </w:rPr>
        <w:t>WPA2 + Captive Portal</w:t>
      </w:r>
      <w:r w:rsidRPr="000364C6">
        <w:t xml:space="preserve"> is still very common.</w:t>
      </w:r>
    </w:p>
    <w:p w14:paraId="719B8896" w14:textId="3BAEFF00" w:rsidR="00255AD9" w:rsidRDefault="00255AD9">
      <w:pPr>
        <w:spacing w:after="200" w:line="276" w:lineRule="auto"/>
      </w:pPr>
      <w:r>
        <w:br w:type="page"/>
      </w:r>
    </w:p>
    <w:p w14:paraId="43796C94" w14:textId="449DF7CE" w:rsidR="000364C6" w:rsidRDefault="00FF5C51" w:rsidP="000364C6">
      <w:r>
        <w:lastRenderedPageBreak/>
        <w:t>Guest use-cases</w:t>
      </w:r>
    </w:p>
    <w:p w14:paraId="5B0653DA" w14:textId="38E6F56B" w:rsidR="0018505D" w:rsidRDefault="00FF5C51" w:rsidP="0018505D">
      <w:pPr>
        <w:pStyle w:val="ListParagraph"/>
        <w:numPr>
          <w:ilvl w:val="0"/>
          <w:numId w:val="42"/>
        </w:numPr>
      </w:pPr>
      <w:r w:rsidRPr="00FF5C51">
        <w:t xml:space="preserve">"Guest: Sponsor User Creation" </w:t>
      </w:r>
    </w:p>
    <w:p w14:paraId="51594FFA" w14:textId="77777777" w:rsidR="0018505D" w:rsidRDefault="00FF5C51" w:rsidP="0018505D">
      <w:pPr>
        <w:pStyle w:val="ListParagraph"/>
        <w:numPr>
          <w:ilvl w:val="0"/>
          <w:numId w:val="42"/>
        </w:numPr>
      </w:pPr>
      <w:r w:rsidRPr="00FF5C51">
        <w:t xml:space="preserve">"CWA Chaining" </w:t>
      </w:r>
    </w:p>
    <w:p w14:paraId="52B0CD76" w14:textId="65342F48" w:rsidR="00FF5C51" w:rsidRPr="000364C6" w:rsidRDefault="00FF5C51" w:rsidP="0018505D">
      <w:pPr>
        <w:pStyle w:val="ListParagraph"/>
        <w:numPr>
          <w:ilvl w:val="0"/>
          <w:numId w:val="42"/>
        </w:numPr>
      </w:pPr>
      <w:r w:rsidRPr="00FF5C51">
        <w:t>they serve different purposes and apply to different user journeys.</w:t>
      </w:r>
    </w:p>
    <w:p w14:paraId="35C8A3D6" w14:textId="77777777" w:rsidR="00956A23" w:rsidRPr="00C92C77" w:rsidRDefault="00956A23" w:rsidP="00956A2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92C77">
        <w:rPr>
          <w:b/>
          <w:bCs/>
          <w:sz w:val="27"/>
          <w:szCs w:val="27"/>
        </w:rPr>
        <w:t>Comparison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235"/>
        <w:gridCol w:w="4496"/>
      </w:tblGrid>
      <w:tr w:rsidR="00956A23" w:rsidRPr="00C92C77" w14:paraId="225A10C5" w14:textId="77777777" w:rsidTr="00181458">
        <w:tc>
          <w:tcPr>
            <w:tcW w:w="0" w:type="auto"/>
            <w:shd w:val="clear" w:color="auto" w:fill="C2D69B" w:themeFill="accent3" w:themeFillTint="99"/>
            <w:hideMark/>
          </w:tcPr>
          <w:p w14:paraId="6D421CCF" w14:textId="77777777" w:rsidR="00956A23" w:rsidRPr="00C92C77" w:rsidRDefault="00956A23" w:rsidP="00181458">
            <w:pPr>
              <w:jc w:val="center"/>
              <w:rPr>
                <w:b/>
                <w:bCs/>
              </w:rPr>
            </w:pPr>
            <w:r w:rsidRPr="00C92C77">
              <w:rPr>
                <w:b/>
                <w:bCs/>
              </w:rPr>
              <w:t>Feature</w:t>
            </w:r>
          </w:p>
        </w:tc>
        <w:tc>
          <w:tcPr>
            <w:tcW w:w="0" w:type="auto"/>
            <w:shd w:val="clear" w:color="auto" w:fill="C2D69B" w:themeFill="accent3" w:themeFillTint="99"/>
            <w:hideMark/>
          </w:tcPr>
          <w:p w14:paraId="1C5829C3" w14:textId="77777777" w:rsidR="00956A23" w:rsidRPr="00C92C77" w:rsidRDefault="00956A23" w:rsidP="00181458">
            <w:pPr>
              <w:jc w:val="center"/>
              <w:rPr>
                <w:b/>
                <w:bCs/>
              </w:rPr>
            </w:pPr>
            <w:r w:rsidRPr="00C92C77">
              <w:rPr>
                <w:b/>
                <w:bCs/>
              </w:rPr>
              <w:t>Sponsor User Creation</w:t>
            </w:r>
          </w:p>
        </w:tc>
        <w:tc>
          <w:tcPr>
            <w:tcW w:w="0" w:type="auto"/>
            <w:shd w:val="clear" w:color="auto" w:fill="C2D69B" w:themeFill="accent3" w:themeFillTint="99"/>
            <w:hideMark/>
          </w:tcPr>
          <w:p w14:paraId="7D46DB5A" w14:textId="77777777" w:rsidR="00956A23" w:rsidRPr="00C92C77" w:rsidRDefault="00956A23" w:rsidP="00181458">
            <w:pPr>
              <w:jc w:val="center"/>
              <w:rPr>
                <w:b/>
                <w:bCs/>
              </w:rPr>
            </w:pPr>
            <w:r w:rsidRPr="00C92C77">
              <w:rPr>
                <w:b/>
                <w:bCs/>
              </w:rPr>
              <w:t>CWA Chaining</w:t>
            </w:r>
          </w:p>
        </w:tc>
      </w:tr>
      <w:tr w:rsidR="00956A23" w:rsidRPr="00C92C77" w14:paraId="153DFE33" w14:textId="77777777" w:rsidTr="00181458">
        <w:tc>
          <w:tcPr>
            <w:tcW w:w="0" w:type="auto"/>
            <w:hideMark/>
          </w:tcPr>
          <w:p w14:paraId="74421FD1" w14:textId="77777777" w:rsidR="00956A23" w:rsidRPr="00C92C77" w:rsidRDefault="00956A23" w:rsidP="00181458">
            <w:r w:rsidRPr="00C92C77">
              <w:t>Purpose</w:t>
            </w:r>
          </w:p>
        </w:tc>
        <w:tc>
          <w:tcPr>
            <w:tcW w:w="0" w:type="auto"/>
            <w:hideMark/>
          </w:tcPr>
          <w:p w14:paraId="27CB955B" w14:textId="77777777" w:rsidR="00956A23" w:rsidRPr="00C92C77" w:rsidRDefault="00956A23" w:rsidP="00181458">
            <w:r w:rsidRPr="00C92C77">
              <w:t>Create/manage guest accounts</w:t>
            </w:r>
          </w:p>
        </w:tc>
        <w:tc>
          <w:tcPr>
            <w:tcW w:w="0" w:type="auto"/>
            <w:hideMark/>
          </w:tcPr>
          <w:p w14:paraId="482D846C" w14:textId="77777777" w:rsidR="00956A23" w:rsidRPr="00C92C77" w:rsidRDefault="00956A23" w:rsidP="00181458">
            <w:r w:rsidRPr="00C92C77">
              <w:t>Multi-phase WebAuth + Auth chaining</w:t>
            </w:r>
          </w:p>
        </w:tc>
      </w:tr>
      <w:tr w:rsidR="00956A23" w:rsidRPr="00C92C77" w14:paraId="400F2ED2" w14:textId="77777777" w:rsidTr="00181458">
        <w:tc>
          <w:tcPr>
            <w:tcW w:w="0" w:type="auto"/>
            <w:hideMark/>
          </w:tcPr>
          <w:p w14:paraId="064DB1A3" w14:textId="77777777" w:rsidR="00956A23" w:rsidRPr="00C92C77" w:rsidRDefault="00956A23" w:rsidP="00181458">
            <w:r w:rsidRPr="00C92C77">
              <w:t>Identity Assurance</w:t>
            </w:r>
          </w:p>
        </w:tc>
        <w:tc>
          <w:tcPr>
            <w:tcW w:w="0" w:type="auto"/>
            <w:hideMark/>
          </w:tcPr>
          <w:p w14:paraId="6DA47C26" w14:textId="77777777" w:rsidR="00956A23" w:rsidRPr="00C92C77" w:rsidRDefault="00956A23" w:rsidP="00181458">
            <w:r w:rsidRPr="00C92C77">
              <w:t>Yes (via sponsored credentials)</w:t>
            </w:r>
          </w:p>
        </w:tc>
        <w:tc>
          <w:tcPr>
            <w:tcW w:w="0" w:type="auto"/>
            <w:hideMark/>
          </w:tcPr>
          <w:p w14:paraId="5A3BB803" w14:textId="77777777" w:rsidR="00956A23" w:rsidRPr="00C92C77" w:rsidRDefault="00956A23" w:rsidP="00181458">
            <w:r w:rsidRPr="00C92C77">
              <w:t>Yes (via certs, usernames, posture)</w:t>
            </w:r>
          </w:p>
        </w:tc>
      </w:tr>
      <w:tr w:rsidR="00956A23" w:rsidRPr="00C92C77" w14:paraId="543C43B6" w14:textId="77777777" w:rsidTr="00181458">
        <w:tc>
          <w:tcPr>
            <w:tcW w:w="0" w:type="auto"/>
            <w:hideMark/>
          </w:tcPr>
          <w:p w14:paraId="2183FF10" w14:textId="77777777" w:rsidR="00956A23" w:rsidRPr="00C92C77" w:rsidRDefault="00956A23" w:rsidP="00181458">
            <w:r w:rsidRPr="00C92C77">
              <w:t>Captive Portal</w:t>
            </w:r>
          </w:p>
        </w:tc>
        <w:tc>
          <w:tcPr>
            <w:tcW w:w="0" w:type="auto"/>
            <w:hideMark/>
          </w:tcPr>
          <w:p w14:paraId="5FDCDB4F" w14:textId="77777777" w:rsidR="00956A23" w:rsidRPr="00C92C77" w:rsidRDefault="00956A23" w:rsidP="00181458">
            <w:r w:rsidRPr="00C92C77">
              <w:t>Yes</w:t>
            </w:r>
          </w:p>
        </w:tc>
        <w:tc>
          <w:tcPr>
            <w:tcW w:w="0" w:type="auto"/>
            <w:hideMark/>
          </w:tcPr>
          <w:p w14:paraId="36D63F04" w14:textId="77777777" w:rsidR="00956A23" w:rsidRPr="00C92C77" w:rsidRDefault="00956A23" w:rsidP="00181458">
            <w:r w:rsidRPr="00C92C77">
              <w:t>Yes (with redirect ACL)</w:t>
            </w:r>
          </w:p>
        </w:tc>
      </w:tr>
      <w:tr w:rsidR="00956A23" w:rsidRPr="00C92C77" w14:paraId="375E4B6B" w14:textId="77777777" w:rsidTr="00181458">
        <w:tc>
          <w:tcPr>
            <w:tcW w:w="0" w:type="auto"/>
            <w:hideMark/>
          </w:tcPr>
          <w:p w14:paraId="26FE6CFE" w14:textId="77777777" w:rsidR="00956A23" w:rsidRPr="00C92C77" w:rsidRDefault="00956A23" w:rsidP="00181458">
            <w:r w:rsidRPr="00C92C77">
              <w:t>MAB Support</w:t>
            </w:r>
          </w:p>
        </w:tc>
        <w:tc>
          <w:tcPr>
            <w:tcW w:w="0" w:type="auto"/>
            <w:hideMark/>
          </w:tcPr>
          <w:p w14:paraId="09A817E1" w14:textId="77777777" w:rsidR="00956A23" w:rsidRPr="00C92C77" w:rsidRDefault="00956A23" w:rsidP="00181458">
            <w:r w:rsidRPr="00C92C77">
              <w:t>Optional</w:t>
            </w:r>
          </w:p>
        </w:tc>
        <w:tc>
          <w:tcPr>
            <w:tcW w:w="0" w:type="auto"/>
            <w:hideMark/>
          </w:tcPr>
          <w:p w14:paraId="10A8D0C8" w14:textId="77777777" w:rsidR="00956A23" w:rsidRPr="00C92C77" w:rsidRDefault="00956A23" w:rsidP="00181458">
            <w:r w:rsidRPr="00C92C77">
              <w:t>Required to initiate chaining</w:t>
            </w:r>
          </w:p>
        </w:tc>
      </w:tr>
      <w:tr w:rsidR="00956A23" w:rsidRPr="00C92C77" w14:paraId="4BE0B3BB" w14:textId="77777777" w:rsidTr="00181458">
        <w:tc>
          <w:tcPr>
            <w:tcW w:w="0" w:type="auto"/>
            <w:hideMark/>
          </w:tcPr>
          <w:p w14:paraId="37801BA4" w14:textId="77777777" w:rsidR="00956A23" w:rsidRPr="00C92C77" w:rsidRDefault="00956A23" w:rsidP="00181458">
            <w:r w:rsidRPr="00C92C77">
              <w:t>Guest Device Trust Level</w:t>
            </w:r>
          </w:p>
        </w:tc>
        <w:tc>
          <w:tcPr>
            <w:tcW w:w="0" w:type="auto"/>
            <w:hideMark/>
          </w:tcPr>
          <w:p w14:paraId="48B13F44" w14:textId="77777777" w:rsidR="00956A23" w:rsidRPr="00C92C77" w:rsidRDefault="00956A23" w:rsidP="00181458">
            <w:r w:rsidRPr="00C92C77">
              <w:t>Low (Internet-only)</w:t>
            </w:r>
          </w:p>
        </w:tc>
        <w:tc>
          <w:tcPr>
            <w:tcW w:w="0" w:type="auto"/>
            <w:hideMark/>
          </w:tcPr>
          <w:p w14:paraId="52D4E1A1" w14:textId="77777777" w:rsidR="00956A23" w:rsidRPr="00C92C77" w:rsidRDefault="00956A23" w:rsidP="00181458">
            <w:r w:rsidRPr="00C92C77">
              <w:t>Moderate to High (BYOD, posture possible)</w:t>
            </w:r>
          </w:p>
        </w:tc>
      </w:tr>
      <w:tr w:rsidR="00956A23" w:rsidRPr="00C92C77" w14:paraId="32E46491" w14:textId="77777777" w:rsidTr="00181458">
        <w:tc>
          <w:tcPr>
            <w:tcW w:w="0" w:type="auto"/>
            <w:hideMark/>
          </w:tcPr>
          <w:p w14:paraId="065BE966" w14:textId="77777777" w:rsidR="00956A23" w:rsidRPr="00C92C77" w:rsidRDefault="00956A23" w:rsidP="00181458">
            <w:r w:rsidRPr="00C92C77">
              <w:t>Enterprise Use Case</w:t>
            </w:r>
          </w:p>
        </w:tc>
        <w:tc>
          <w:tcPr>
            <w:tcW w:w="0" w:type="auto"/>
            <w:hideMark/>
          </w:tcPr>
          <w:p w14:paraId="0F15A714" w14:textId="77777777" w:rsidR="00956A23" w:rsidRPr="00C92C77" w:rsidRDefault="00956A23" w:rsidP="00181458">
            <w:r w:rsidRPr="00C92C77">
              <w:t>Lobby, Visitors, Contractors</w:t>
            </w:r>
          </w:p>
        </w:tc>
        <w:tc>
          <w:tcPr>
            <w:tcW w:w="0" w:type="auto"/>
            <w:hideMark/>
          </w:tcPr>
          <w:p w14:paraId="4CB76682" w14:textId="77777777" w:rsidR="00956A23" w:rsidRPr="00C92C77" w:rsidRDefault="00956A23" w:rsidP="00181458">
            <w:r w:rsidRPr="00C92C77">
              <w:t>BYOD onboarding, Partner access</w:t>
            </w:r>
          </w:p>
        </w:tc>
      </w:tr>
    </w:tbl>
    <w:p w14:paraId="7EF2D242" w14:textId="77777777" w:rsidR="00956A23" w:rsidRDefault="00956A23" w:rsidP="00956A23"/>
    <w:p w14:paraId="141D2C03" w14:textId="77777777" w:rsidR="00C36481" w:rsidRPr="00C36481" w:rsidRDefault="00C36481" w:rsidP="00C36481">
      <w:pPr>
        <w:spacing w:before="100" w:beforeAutospacing="1" w:after="100" w:afterAutospacing="1"/>
        <w:outlineLvl w:val="2"/>
        <w:rPr>
          <w:b/>
          <w:bCs/>
        </w:rPr>
      </w:pPr>
      <w:r w:rsidRPr="00C36481">
        <w:rPr>
          <w:b/>
          <w:bCs/>
        </w:rPr>
        <w:t>Guest: Sponsor User Creation</w:t>
      </w:r>
    </w:p>
    <w:p w14:paraId="3E2E360C" w14:textId="19C33293" w:rsidR="00C36481" w:rsidRPr="00C36481" w:rsidRDefault="00C36481" w:rsidP="00C36481">
      <w:pPr>
        <w:spacing w:before="100" w:beforeAutospacing="1" w:after="100" w:afterAutospacing="1"/>
        <w:outlineLvl w:val="3"/>
        <w:rPr>
          <w:b/>
          <w:bCs/>
        </w:rPr>
      </w:pPr>
      <w:r w:rsidRPr="00C36481">
        <w:rPr>
          <w:b/>
          <w:bCs/>
        </w:rPr>
        <w:t>What it is:</w:t>
      </w:r>
    </w:p>
    <w:p w14:paraId="0DDC44BA" w14:textId="77777777" w:rsidR="00C36481" w:rsidRPr="00C36481" w:rsidRDefault="00C36481" w:rsidP="00C36481">
      <w:pPr>
        <w:spacing w:before="100" w:beforeAutospacing="1" w:after="100" w:afterAutospacing="1"/>
      </w:pPr>
      <w:r w:rsidRPr="00C36481">
        <w:t xml:space="preserve">A </w:t>
      </w:r>
      <w:r w:rsidRPr="00C36481">
        <w:rPr>
          <w:b/>
          <w:bCs/>
        </w:rPr>
        <w:t>sponsor</w:t>
      </w:r>
      <w:r w:rsidRPr="00C36481">
        <w:t xml:space="preserve"> (usually an employee or receptionist) creates temporary </w:t>
      </w:r>
      <w:r w:rsidRPr="00C36481">
        <w:rPr>
          <w:b/>
          <w:bCs/>
        </w:rPr>
        <w:t>guest credentials</w:t>
      </w:r>
      <w:r w:rsidRPr="00C36481">
        <w:t xml:space="preserve"> via a captive portal or ISE sponsor portal.</w:t>
      </w:r>
    </w:p>
    <w:p w14:paraId="5645494B" w14:textId="098C0F84" w:rsidR="00C36481" w:rsidRPr="00C36481" w:rsidRDefault="00C36481" w:rsidP="00C36481">
      <w:pPr>
        <w:spacing w:before="100" w:beforeAutospacing="1" w:after="100" w:afterAutospacing="1"/>
        <w:outlineLvl w:val="3"/>
        <w:rPr>
          <w:b/>
          <w:bCs/>
        </w:rPr>
      </w:pPr>
      <w:r w:rsidRPr="00C36481">
        <w:rPr>
          <w:b/>
          <w:bCs/>
        </w:rPr>
        <w:t xml:space="preserve"> How it works:</w:t>
      </w:r>
    </w:p>
    <w:p w14:paraId="3B19A527" w14:textId="77777777" w:rsidR="00C36481" w:rsidRPr="00C36481" w:rsidRDefault="00C36481" w:rsidP="00C36481">
      <w:pPr>
        <w:numPr>
          <w:ilvl w:val="0"/>
          <w:numId w:val="49"/>
        </w:numPr>
        <w:spacing w:before="100" w:beforeAutospacing="1" w:after="100" w:afterAutospacing="1"/>
      </w:pPr>
      <w:r w:rsidRPr="00C36481">
        <w:t xml:space="preserve">Sponsor logs into the </w:t>
      </w:r>
      <w:r w:rsidRPr="00C36481">
        <w:rPr>
          <w:b/>
          <w:bCs/>
        </w:rPr>
        <w:t>ISE Sponsor Portal</w:t>
      </w:r>
      <w:r w:rsidRPr="00C36481">
        <w:t>.</w:t>
      </w:r>
    </w:p>
    <w:p w14:paraId="61E19A04" w14:textId="77777777" w:rsidR="00C36481" w:rsidRPr="00C36481" w:rsidRDefault="00C36481" w:rsidP="00C36481">
      <w:pPr>
        <w:numPr>
          <w:ilvl w:val="0"/>
          <w:numId w:val="49"/>
        </w:numPr>
        <w:spacing w:before="100" w:beforeAutospacing="1" w:after="100" w:afterAutospacing="1"/>
      </w:pPr>
      <w:r w:rsidRPr="00C36481">
        <w:t>Creates a new guest account (name, email, phone number, duration, etc.).</w:t>
      </w:r>
    </w:p>
    <w:p w14:paraId="26DE64EB" w14:textId="77777777" w:rsidR="00C36481" w:rsidRPr="00C36481" w:rsidRDefault="00C36481" w:rsidP="00C36481">
      <w:pPr>
        <w:numPr>
          <w:ilvl w:val="0"/>
          <w:numId w:val="49"/>
        </w:numPr>
        <w:spacing w:before="100" w:beforeAutospacing="1" w:after="100" w:afterAutospacing="1"/>
      </w:pPr>
      <w:r w:rsidRPr="00C36481">
        <w:t>Credentials are sent to the guest (via SMS/email).</w:t>
      </w:r>
    </w:p>
    <w:p w14:paraId="3CD26091" w14:textId="77777777" w:rsidR="00C36481" w:rsidRPr="00C36481" w:rsidRDefault="00C36481" w:rsidP="00C36481">
      <w:pPr>
        <w:numPr>
          <w:ilvl w:val="0"/>
          <w:numId w:val="49"/>
        </w:numPr>
        <w:spacing w:before="100" w:beforeAutospacing="1" w:after="100" w:afterAutospacing="1"/>
      </w:pPr>
      <w:r w:rsidRPr="00C36481">
        <w:t>Guest connects to the Guest SSID and logs in using the credentials.</w:t>
      </w:r>
    </w:p>
    <w:p w14:paraId="6DCF624E" w14:textId="5D3BF2FF" w:rsidR="00C36481" w:rsidRPr="00C36481" w:rsidRDefault="00C36481" w:rsidP="00C36481">
      <w:pPr>
        <w:spacing w:before="100" w:beforeAutospacing="1" w:after="100" w:afterAutospacing="1"/>
        <w:outlineLvl w:val="3"/>
        <w:rPr>
          <w:b/>
          <w:bCs/>
        </w:rPr>
      </w:pPr>
      <w:r w:rsidRPr="00C36481">
        <w:rPr>
          <w:b/>
          <w:bCs/>
        </w:rPr>
        <w:t xml:space="preserve"> Use Case:</w:t>
      </w:r>
    </w:p>
    <w:p w14:paraId="47FB3D0D" w14:textId="77777777" w:rsidR="00C36481" w:rsidRPr="00C36481" w:rsidRDefault="00C36481" w:rsidP="00C36481">
      <w:pPr>
        <w:numPr>
          <w:ilvl w:val="0"/>
          <w:numId w:val="50"/>
        </w:numPr>
        <w:spacing w:before="100" w:beforeAutospacing="1" w:after="100" w:afterAutospacing="1"/>
      </w:pPr>
      <w:r w:rsidRPr="00C36481">
        <w:t xml:space="preserve">Controlled guest access with </w:t>
      </w:r>
      <w:r w:rsidRPr="00C36481">
        <w:rPr>
          <w:b/>
          <w:bCs/>
        </w:rPr>
        <w:t>accountability</w:t>
      </w:r>
      <w:r w:rsidRPr="00C36481">
        <w:t>.</w:t>
      </w:r>
    </w:p>
    <w:p w14:paraId="0C61F929" w14:textId="77777777" w:rsidR="00C36481" w:rsidRPr="00C36481" w:rsidRDefault="00C36481" w:rsidP="00C36481">
      <w:pPr>
        <w:numPr>
          <w:ilvl w:val="0"/>
          <w:numId w:val="50"/>
        </w:numPr>
        <w:spacing w:before="100" w:beforeAutospacing="1" w:after="100" w:afterAutospacing="1"/>
      </w:pPr>
      <w:r w:rsidRPr="00C36481">
        <w:t xml:space="preserve">Used in </w:t>
      </w:r>
      <w:r w:rsidRPr="00C36481">
        <w:rPr>
          <w:b/>
          <w:bCs/>
        </w:rPr>
        <w:t>lobby check-ins</w:t>
      </w:r>
      <w:r w:rsidRPr="00C36481">
        <w:t xml:space="preserve">, </w:t>
      </w:r>
      <w:r w:rsidRPr="00C36481">
        <w:rPr>
          <w:b/>
          <w:bCs/>
        </w:rPr>
        <w:t>conferences</w:t>
      </w:r>
      <w:r w:rsidRPr="00C36481">
        <w:t xml:space="preserve">, </w:t>
      </w:r>
      <w:r w:rsidRPr="00C36481">
        <w:rPr>
          <w:b/>
          <w:bCs/>
        </w:rPr>
        <w:t>contractor access</w:t>
      </w:r>
      <w:r w:rsidRPr="00C36481">
        <w:t>, etc.</w:t>
      </w:r>
    </w:p>
    <w:p w14:paraId="25A060C7" w14:textId="5FE61BBE" w:rsidR="00C36481" w:rsidRPr="00C36481" w:rsidRDefault="00C36481" w:rsidP="00C36481">
      <w:pPr>
        <w:spacing w:before="100" w:beforeAutospacing="1" w:after="100" w:afterAutospacing="1"/>
        <w:outlineLvl w:val="3"/>
        <w:rPr>
          <w:b/>
          <w:bCs/>
        </w:rPr>
      </w:pPr>
      <w:r w:rsidRPr="00C36481">
        <w:rPr>
          <w:b/>
          <w:bCs/>
        </w:rPr>
        <w:t xml:space="preserve"> Pros:</w:t>
      </w:r>
    </w:p>
    <w:p w14:paraId="14AD85B1" w14:textId="77777777" w:rsidR="00C36481" w:rsidRPr="00C36481" w:rsidRDefault="00C36481" w:rsidP="00C36481">
      <w:pPr>
        <w:numPr>
          <w:ilvl w:val="0"/>
          <w:numId w:val="51"/>
        </w:numPr>
        <w:spacing w:before="100" w:beforeAutospacing="1" w:after="100" w:afterAutospacing="1"/>
      </w:pPr>
      <w:r w:rsidRPr="00C36481">
        <w:t>More secure and auditable.</w:t>
      </w:r>
    </w:p>
    <w:p w14:paraId="5FEE9125" w14:textId="77777777" w:rsidR="00C36481" w:rsidRPr="00C36481" w:rsidRDefault="00C36481" w:rsidP="00C36481">
      <w:pPr>
        <w:numPr>
          <w:ilvl w:val="0"/>
          <w:numId w:val="51"/>
        </w:numPr>
        <w:spacing w:before="100" w:beforeAutospacing="1" w:after="100" w:afterAutospacing="1"/>
      </w:pPr>
      <w:r w:rsidRPr="00C36481">
        <w:t xml:space="preserve">Enables </w:t>
      </w:r>
      <w:r w:rsidRPr="00C36481">
        <w:rPr>
          <w:b/>
          <w:bCs/>
        </w:rPr>
        <w:t>policy-based access</w:t>
      </w:r>
      <w:r w:rsidRPr="00C36481">
        <w:t xml:space="preserve"> (e.g., Internet-only).</w:t>
      </w:r>
    </w:p>
    <w:p w14:paraId="5E431AF8" w14:textId="77777777" w:rsidR="00C36481" w:rsidRPr="00C36481" w:rsidRDefault="00C36481" w:rsidP="00C36481">
      <w:pPr>
        <w:numPr>
          <w:ilvl w:val="0"/>
          <w:numId w:val="51"/>
        </w:numPr>
        <w:spacing w:before="100" w:beforeAutospacing="1" w:after="100" w:afterAutospacing="1"/>
      </w:pPr>
      <w:r w:rsidRPr="00C36481">
        <w:t xml:space="preserve">Sponsors can </w:t>
      </w:r>
      <w:r w:rsidRPr="00C36481">
        <w:rPr>
          <w:b/>
          <w:bCs/>
        </w:rPr>
        <w:t>expire or revoke</w:t>
      </w:r>
      <w:r w:rsidRPr="00C36481">
        <w:t xml:space="preserve"> access.</w:t>
      </w:r>
    </w:p>
    <w:p w14:paraId="55931AF2" w14:textId="77777777" w:rsidR="00C92C77" w:rsidRPr="00C92C77" w:rsidRDefault="00C92C77" w:rsidP="00C92C77">
      <w:pPr>
        <w:spacing w:before="100" w:beforeAutospacing="1" w:after="100" w:afterAutospacing="1"/>
        <w:outlineLvl w:val="2"/>
        <w:rPr>
          <w:b/>
          <w:bCs/>
        </w:rPr>
      </w:pPr>
      <w:r w:rsidRPr="00C92C77">
        <w:rPr>
          <w:b/>
          <w:bCs/>
        </w:rPr>
        <w:t>CWA Chaining (Central Web Authentication Chaining)</w:t>
      </w:r>
    </w:p>
    <w:p w14:paraId="077D9141" w14:textId="787702C5" w:rsidR="00C92C77" w:rsidRPr="00C92C77" w:rsidRDefault="00C92C77" w:rsidP="00C92C77">
      <w:pPr>
        <w:spacing w:before="100" w:beforeAutospacing="1" w:after="100" w:afterAutospacing="1"/>
        <w:outlineLvl w:val="3"/>
        <w:rPr>
          <w:b/>
          <w:bCs/>
        </w:rPr>
      </w:pPr>
      <w:r w:rsidRPr="00C92C77">
        <w:rPr>
          <w:b/>
          <w:bCs/>
        </w:rPr>
        <w:t>What it is:</w:t>
      </w:r>
    </w:p>
    <w:p w14:paraId="53AEB34D" w14:textId="77777777" w:rsidR="00C00F21" w:rsidRDefault="00C92C77" w:rsidP="00C92C77">
      <w:pPr>
        <w:spacing w:before="100" w:beforeAutospacing="1" w:after="100" w:afterAutospacing="1"/>
      </w:pPr>
      <w:r w:rsidRPr="00C92C77">
        <w:t xml:space="preserve">A more advanced </w:t>
      </w:r>
      <w:r w:rsidRPr="00C92C77">
        <w:rPr>
          <w:b/>
          <w:bCs/>
        </w:rPr>
        <w:t>guest or BYOD onboarding</w:t>
      </w:r>
      <w:r w:rsidRPr="00C92C77">
        <w:t xml:space="preserve"> method where </w:t>
      </w:r>
      <w:r w:rsidRPr="00C92C77">
        <w:rPr>
          <w:b/>
          <w:bCs/>
        </w:rPr>
        <w:t>authentication continues beyond just web login</w:t>
      </w:r>
      <w:r w:rsidRPr="00C92C77">
        <w:t xml:space="preserve">. </w:t>
      </w:r>
    </w:p>
    <w:p w14:paraId="773A2E32" w14:textId="3D111711" w:rsidR="00C92C77" w:rsidRPr="00C92C77" w:rsidRDefault="00C92C77" w:rsidP="00C92C77">
      <w:pPr>
        <w:spacing w:before="100" w:beforeAutospacing="1" w:after="100" w:afterAutospacing="1"/>
      </w:pPr>
      <w:r w:rsidRPr="00C92C77">
        <w:t xml:space="preserve">It typically </w:t>
      </w:r>
      <w:r w:rsidRPr="00C92C77">
        <w:rPr>
          <w:b/>
          <w:bCs/>
        </w:rPr>
        <w:t>links multiple phases</w:t>
      </w:r>
      <w:r w:rsidRPr="00C92C77">
        <w:t>: MAC authentication → WebAuth → Identity validation (via cert or username).</w:t>
      </w:r>
    </w:p>
    <w:p w14:paraId="0E0B2E3A" w14:textId="37B8B1C7" w:rsidR="00C92C77" w:rsidRPr="00C92C77" w:rsidRDefault="00C92C77" w:rsidP="00C92C77">
      <w:pPr>
        <w:spacing w:before="100" w:beforeAutospacing="1" w:after="100" w:afterAutospacing="1"/>
        <w:outlineLvl w:val="3"/>
        <w:rPr>
          <w:b/>
          <w:bCs/>
        </w:rPr>
      </w:pPr>
      <w:r w:rsidRPr="00C92C77">
        <w:rPr>
          <w:b/>
          <w:bCs/>
        </w:rPr>
        <w:lastRenderedPageBreak/>
        <w:t>How it works (e.g., for BYOD or advanced guest):</w:t>
      </w:r>
    </w:p>
    <w:p w14:paraId="5DF91680" w14:textId="77777777" w:rsidR="00C92C77" w:rsidRPr="00C92C77" w:rsidRDefault="00C92C77" w:rsidP="00C92C77">
      <w:pPr>
        <w:numPr>
          <w:ilvl w:val="0"/>
          <w:numId w:val="52"/>
        </w:numPr>
        <w:spacing w:before="100" w:beforeAutospacing="1" w:after="100" w:afterAutospacing="1"/>
      </w:pPr>
      <w:r w:rsidRPr="00C92C77">
        <w:t>Device connects to Guest SSID.</w:t>
      </w:r>
    </w:p>
    <w:p w14:paraId="37E10584" w14:textId="77777777" w:rsidR="00C92C77" w:rsidRPr="00C92C77" w:rsidRDefault="00C92C77" w:rsidP="00C92C77">
      <w:pPr>
        <w:numPr>
          <w:ilvl w:val="0"/>
          <w:numId w:val="52"/>
        </w:numPr>
        <w:spacing w:before="100" w:beforeAutospacing="1" w:after="100" w:afterAutospacing="1"/>
      </w:pPr>
      <w:r w:rsidRPr="00C92C77">
        <w:t xml:space="preserve">ISE performs </w:t>
      </w:r>
      <w:r w:rsidRPr="00C92C77">
        <w:rPr>
          <w:b/>
          <w:bCs/>
        </w:rPr>
        <w:t>MAB (MAC Authentication Bypass)</w:t>
      </w:r>
      <w:r w:rsidRPr="00C92C77">
        <w:t xml:space="preserve"> to identify the device.</w:t>
      </w:r>
    </w:p>
    <w:p w14:paraId="4E9D6AB3" w14:textId="77777777" w:rsidR="00C92C77" w:rsidRPr="00C92C77" w:rsidRDefault="00C92C77" w:rsidP="00C92C77">
      <w:pPr>
        <w:numPr>
          <w:ilvl w:val="0"/>
          <w:numId w:val="52"/>
        </w:numPr>
        <w:spacing w:before="100" w:beforeAutospacing="1" w:after="100" w:afterAutospacing="1"/>
      </w:pPr>
      <w:r w:rsidRPr="00C92C77">
        <w:t xml:space="preserve">ISE applies a redirect ACL and forwards to a </w:t>
      </w:r>
      <w:r w:rsidRPr="00C92C77">
        <w:rPr>
          <w:b/>
          <w:bCs/>
        </w:rPr>
        <w:t>web portal</w:t>
      </w:r>
      <w:r w:rsidRPr="00C92C77">
        <w:t>.</w:t>
      </w:r>
    </w:p>
    <w:p w14:paraId="08133564" w14:textId="77777777" w:rsidR="00C92C77" w:rsidRPr="00C92C77" w:rsidRDefault="00C92C77" w:rsidP="00C92C77">
      <w:pPr>
        <w:numPr>
          <w:ilvl w:val="0"/>
          <w:numId w:val="52"/>
        </w:numPr>
        <w:spacing w:before="100" w:beforeAutospacing="1" w:after="100" w:afterAutospacing="1"/>
      </w:pPr>
      <w:r w:rsidRPr="00C92C77">
        <w:t>User completes WebAuth (e.g., username/pass or certificate).</w:t>
      </w:r>
    </w:p>
    <w:p w14:paraId="63F3E111" w14:textId="77777777" w:rsidR="00C92C77" w:rsidRPr="00C92C77" w:rsidRDefault="00C92C77" w:rsidP="00C92C77">
      <w:pPr>
        <w:numPr>
          <w:ilvl w:val="0"/>
          <w:numId w:val="52"/>
        </w:numPr>
        <w:spacing w:before="100" w:beforeAutospacing="1" w:after="100" w:afterAutospacing="1"/>
      </w:pPr>
      <w:r w:rsidRPr="00C92C77">
        <w:t xml:space="preserve">ISE </w:t>
      </w:r>
      <w:r w:rsidRPr="00C92C77">
        <w:rPr>
          <w:b/>
          <w:bCs/>
        </w:rPr>
        <w:t>"chains"</w:t>
      </w:r>
      <w:r w:rsidRPr="00C92C77">
        <w:t xml:space="preserve"> this result back to the original session using </w:t>
      </w:r>
      <w:r w:rsidRPr="00C92C77">
        <w:rPr>
          <w:b/>
          <w:bCs/>
        </w:rPr>
        <w:t>session correlation</w:t>
      </w:r>
      <w:r w:rsidRPr="00C92C77">
        <w:t>, allowing full access or BYOD provisioning.</w:t>
      </w:r>
    </w:p>
    <w:p w14:paraId="1E0E3BAB" w14:textId="68500560" w:rsidR="00C92C77" w:rsidRPr="00C92C77" w:rsidRDefault="00C92C77" w:rsidP="00C92C77">
      <w:pPr>
        <w:spacing w:before="100" w:beforeAutospacing="1" w:after="100" w:afterAutospacing="1"/>
        <w:outlineLvl w:val="3"/>
        <w:rPr>
          <w:b/>
          <w:bCs/>
        </w:rPr>
      </w:pPr>
      <w:r w:rsidRPr="00C92C77">
        <w:rPr>
          <w:b/>
          <w:bCs/>
        </w:rPr>
        <w:t>Use Case:</w:t>
      </w:r>
    </w:p>
    <w:p w14:paraId="2313D794" w14:textId="77777777" w:rsidR="00C92C77" w:rsidRPr="00C92C77" w:rsidRDefault="00C92C77" w:rsidP="00C92C77">
      <w:pPr>
        <w:numPr>
          <w:ilvl w:val="0"/>
          <w:numId w:val="53"/>
        </w:numPr>
        <w:spacing w:before="100" w:beforeAutospacing="1" w:after="100" w:afterAutospacing="1"/>
      </w:pPr>
      <w:r w:rsidRPr="00C92C77">
        <w:t xml:space="preserve">Used for </w:t>
      </w:r>
      <w:r w:rsidRPr="00C92C77">
        <w:rPr>
          <w:b/>
          <w:bCs/>
        </w:rPr>
        <w:t>advanced guest</w:t>
      </w:r>
      <w:r w:rsidRPr="00C92C77">
        <w:t xml:space="preserve">, </w:t>
      </w:r>
      <w:r w:rsidRPr="00C92C77">
        <w:rPr>
          <w:b/>
          <w:bCs/>
        </w:rPr>
        <w:t>BYOD onboarding</w:t>
      </w:r>
      <w:r w:rsidRPr="00C92C77">
        <w:t xml:space="preserve">, or </w:t>
      </w:r>
      <w:r w:rsidRPr="00C92C77">
        <w:rPr>
          <w:b/>
          <w:bCs/>
        </w:rPr>
        <w:t>employee fallback</w:t>
      </w:r>
      <w:r w:rsidRPr="00C92C77">
        <w:t xml:space="preserve"> flows.</w:t>
      </w:r>
    </w:p>
    <w:p w14:paraId="4B42150B" w14:textId="77777777" w:rsidR="00C92C77" w:rsidRPr="00C92C77" w:rsidRDefault="00C92C77" w:rsidP="00C92C77">
      <w:pPr>
        <w:numPr>
          <w:ilvl w:val="0"/>
          <w:numId w:val="53"/>
        </w:numPr>
        <w:spacing w:before="100" w:beforeAutospacing="1" w:after="100" w:afterAutospacing="1"/>
      </w:pPr>
      <w:r w:rsidRPr="00C92C77">
        <w:t xml:space="preserve">Ensures </w:t>
      </w:r>
      <w:r w:rsidRPr="00C92C77">
        <w:rPr>
          <w:b/>
          <w:bCs/>
        </w:rPr>
        <w:t>identity assurance</w:t>
      </w:r>
      <w:r w:rsidRPr="00C92C77">
        <w:t xml:space="preserve"> even after initial WebAuth.</w:t>
      </w:r>
    </w:p>
    <w:p w14:paraId="412E1D63" w14:textId="191B4D91" w:rsidR="00C92C77" w:rsidRPr="00C92C77" w:rsidRDefault="00C92C77" w:rsidP="00C92C77">
      <w:pPr>
        <w:spacing w:before="100" w:beforeAutospacing="1" w:after="100" w:afterAutospacing="1"/>
        <w:outlineLvl w:val="3"/>
        <w:rPr>
          <w:b/>
          <w:bCs/>
        </w:rPr>
      </w:pPr>
      <w:r w:rsidRPr="00C92C77">
        <w:rPr>
          <w:b/>
          <w:bCs/>
        </w:rPr>
        <w:t>Pros:</w:t>
      </w:r>
    </w:p>
    <w:p w14:paraId="212A495D" w14:textId="77777777" w:rsidR="00C92C77" w:rsidRPr="00C92C77" w:rsidRDefault="00C92C77" w:rsidP="00C92C77">
      <w:pPr>
        <w:numPr>
          <w:ilvl w:val="0"/>
          <w:numId w:val="54"/>
        </w:numPr>
        <w:spacing w:before="100" w:beforeAutospacing="1" w:after="100" w:afterAutospacing="1"/>
      </w:pPr>
      <w:r w:rsidRPr="00C92C77">
        <w:t xml:space="preserve">Allows </w:t>
      </w:r>
      <w:r w:rsidRPr="00C92C77">
        <w:rPr>
          <w:b/>
          <w:bCs/>
        </w:rPr>
        <w:t>multi-phase onboarding</w:t>
      </w:r>
      <w:r w:rsidRPr="00C92C77">
        <w:t>.</w:t>
      </w:r>
    </w:p>
    <w:p w14:paraId="6E4D4BED" w14:textId="77777777" w:rsidR="00C92C77" w:rsidRPr="00C92C77" w:rsidRDefault="00C92C77" w:rsidP="00C92C77">
      <w:pPr>
        <w:numPr>
          <w:ilvl w:val="0"/>
          <w:numId w:val="54"/>
        </w:numPr>
        <w:spacing w:before="100" w:beforeAutospacing="1" w:after="100" w:afterAutospacing="1"/>
      </w:pPr>
      <w:r w:rsidRPr="00C92C77">
        <w:t xml:space="preserve">Can integrate with </w:t>
      </w:r>
      <w:r w:rsidRPr="00C92C77">
        <w:rPr>
          <w:b/>
          <w:bCs/>
        </w:rPr>
        <w:t>certificate issuance</w:t>
      </w:r>
      <w:r w:rsidRPr="00C92C77">
        <w:t xml:space="preserve">, </w:t>
      </w:r>
      <w:r w:rsidRPr="00C92C77">
        <w:rPr>
          <w:b/>
          <w:bCs/>
        </w:rPr>
        <w:t>endpoint posture</w:t>
      </w:r>
      <w:r w:rsidRPr="00C92C77">
        <w:t xml:space="preserve">, or </w:t>
      </w:r>
      <w:r w:rsidRPr="00C92C77">
        <w:rPr>
          <w:b/>
          <w:bCs/>
        </w:rPr>
        <w:t>provisioning flows</w:t>
      </w:r>
      <w:r w:rsidRPr="00C92C77">
        <w:t>.</w:t>
      </w:r>
    </w:p>
    <w:p w14:paraId="2666A674" w14:textId="34B40D07" w:rsidR="00C92C77" w:rsidRPr="00C92C77" w:rsidRDefault="00C92C77" w:rsidP="00C92C77"/>
    <w:p w14:paraId="5AB8DFFD" w14:textId="08F9DA43" w:rsidR="00034D2F" w:rsidRDefault="00034D2F" w:rsidP="00C92C77">
      <w:r>
        <w:br w:type="page"/>
      </w:r>
    </w:p>
    <w:p w14:paraId="4E720DC4" w14:textId="709B12AC" w:rsidR="003B4C9E" w:rsidRPr="00903B3D" w:rsidRDefault="00034D2F" w:rsidP="00A350E2">
      <w:pPr>
        <w:pStyle w:val="Heading3"/>
      </w:pPr>
      <w:r w:rsidRPr="00903B3D">
        <w:lastRenderedPageBreak/>
        <w:t>Distributed Layer 3 Roaming (DL3R)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655"/>
      </w:tblGrid>
      <w:tr w:rsidR="00034D2F" w14:paraId="44C8E6E4" w14:textId="77777777" w:rsidTr="00034D2F">
        <w:tc>
          <w:tcPr>
            <w:tcW w:w="2830" w:type="dxa"/>
          </w:tcPr>
          <w:p w14:paraId="4CA86E24" w14:textId="3AB0F8C8" w:rsidR="00034D2F" w:rsidRPr="00034D2F" w:rsidRDefault="00034D2F" w:rsidP="00865B0C">
            <w:pPr>
              <w:spacing w:before="100" w:beforeAutospacing="1" w:after="100" w:afterAutospacing="1"/>
              <w:rPr>
                <w:b/>
                <w:bCs/>
              </w:rPr>
            </w:pPr>
            <w:r w:rsidRPr="00034D2F">
              <w:rPr>
                <w:b/>
                <w:bCs/>
              </w:rPr>
              <w:t>Without DL3R – No Coordination Between APs</w:t>
            </w:r>
          </w:p>
        </w:tc>
        <w:tc>
          <w:tcPr>
            <w:tcW w:w="7655" w:type="dxa"/>
          </w:tcPr>
          <w:p w14:paraId="2BB914DC" w14:textId="77777777" w:rsidR="00034D2F" w:rsidRPr="00EB04CC" w:rsidRDefault="00034D2F" w:rsidP="001109A9">
            <w:pPr>
              <w:pStyle w:val="ListParagraph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 w:rsidRPr="00EB04CC">
              <w:rPr>
                <w:sz w:val="20"/>
                <w:szCs w:val="20"/>
              </w:rPr>
              <w:t xml:space="preserve">Without DL3R, wireless clients assume they remain in the same Layer 2 domain when roaming between access points (APs). </w:t>
            </w:r>
          </w:p>
          <w:p w14:paraId="299F45E5" w14:textId="77777777" w:rsidR="00034D2F" w:rsidRPr="00EB04CC" w:rsidRDefault="00034D2F" w:rsidP="001109A9">
            <w:pPr>
              <w:pStyle w:val="ListParagraph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 w:rsidRPr="00EB04CC">
              <w:rPr>
                <w:sz w:val="20"/>
                <w:szCs w:val="20"/>
              </w:rPr>
              <w:t xml:space="preserve">As a result, clients continue using their original IP address even if they’ve moved to a new VLAN or subnet. </w:t>
            </w:r>
          </w:p>
          <w:p w14:paraId="3A06D6C9" w14:textId="77777777" w:rsidR="00034D2F" w:rsidRPr="00EB04CC" w:rsidRDefault="00034D2F" w:rsidP="001109A9">
            <w:pPr>
              <w:pStyle w:val="ListParagraph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 w:rsidRPr="00EB04CC">
              <w:rPr>
                <w:sz w:val="20"/>
                <w:szCs w:val="20"/>
              </w:rPr>
              <w:t xml:space="preserve">Since the receiving AP considers this an invalid IP, it drops the traffic. </w:t>
            </w:r>
          </w:p>
          <w:p w14:paraId="20CA9E07" w14:textId="77777777" w:rsidR="00034D2F" w:rsidRPr="00EB04CC" w:rsidRDefault="00034D2F" w:rsidP="001109A9">
            <w:pPr>
              <w:pStyle w:val="ListParagraph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 w:rsidRPr="00EB04CC">
              <w:rPr>
                <w:sz w:val="20"/>
                <w:szCs w:val="20"/>
              </w:rPr>
              <w:t xml:space="preserve">The client must then detect the subnet change and issue a new DHCP request—a process that can take seconds to minutes depending on the device and OS. </w:t>
            </w:r>
          </w:p>
          <w:p w14:paraId="74964B05" w14:textId="336ABC68" w:rsidR="00034D2F" w:rsidRPr="00EB04CC" w:rsidRDefault="00034D2F" w:rsidP="001109A9">
            <w:pPr>
              <w:pStyle w:val="ListParagraph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 w:rsidRPr="00EB04CC">
              <w:rPr>
                <w:sz w:val="20"/>
                <w:szCs w:val="20"/>
              </w:rPr>
              <w:t>This delay severely impacts latency-sensitive applications like voice and video, resulting in poor user experience.</w:t>
            </w:r>
          </w:p>
        </w:tc>
      </w:tr>
      <w:tr w:rsidR="00034D2F" w14:paraId="6ABEA74C" w14:textId="77777777" w:rsidTr="00034D2F">
        <w:tc>
          <w:tcPr>
            <w:tcW w:w="2830" w:type="dxa"/>
          </w:tcPr>
          <w:p w14:paraId="6A4E9E34" w14:textId="516673C0" w:rsidR="00034D2F" w:rsidRPr="00034D2F" w:rsidRDefault="00034D2F" w:rsidP="00034D2F">
            <w:pPr>
              <w:rPr>
                <w:b/>
                <w:bCs/>
              </w:rPr>
            </w:pPr>
            <w:r w:rsidRPr="00034D2F">
              <w:rPr>
                <w:b/>
                <w:bCs/>
              </w:rPr>
              <w:t>Without DL3R – New DHCP Request Logic</w:t>
            </w:r>
          </w:p>
        </w:tc>
        <w:tc>
          <w:tcPr>
            <w:tcW w:w="7655" w:type="dxa"/>
          </w:tcPr>
          <w:p w14:paraId="01843CD5" w14:textId="77777777" w:rsidR="00034D2F" w:rsidRPr="00EB04CC" w:rsidRDefault="00034D2F" w:rsidP="001109A9">
            <w:pPr>
              <w:pStyle w:val="ListParagraph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 w:rsidRPr="00EB04CC">
              <w:rPr>
                <w:sz w:val="20"/>
                <w:szCs w:val="20"/>
              </w:rPr>
              <w:t xml:space="preserve">In a non-DL3R environment, when a client roams into a new subnet, the traffic is effectively blackholed until the client identifies the need for a new IP via DHCP. </w:t>
            </w:r>
          </w:p>
          <w:p w14:paraId="2BD9E90E" w14:textId="77777777" w:rsidR="00034D2F" w:rsidRPr="00EB04CC" w:rsidRDefault="00034D2F" w:rsidP="001109A9">
            <w:pPr>
              <w:pStyle w:val="ListParagraph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 w:rsidRPr="00EB04CC">
              <w:rPr>
                <w:sz w:val="20"/>
                <w:szCs w:val="20"/>
              </w:rPr>
              <w:t xml:space="preserve">The delay stems from the client's OS behavior, not the network. </w:t>
            </w:r>
          </w:p>
          <w:p w14:paraId="651827E0" w14:textId="491E5619" w:rsidR="00034D2F" w:rsidRPr="00EB04CC" w:rsidRDefault="00034D2F" w:rsidP="001109A9">
            <w:pPr>
              <w:pStyle w:val="ListParagraph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 w:rsidRPr="00EB04CC">
              <w:rPr>
                <w:sz w:val="20"/>
                <w:szCs w:val="20"/>
              </w:rPr>
              <w:t>Some clients take a long time to issue a new DHCP request, which introduces performance and connectivity issues—especially in high-mobility environments like healthcare, warehousing, or enterprise voice deployments.</w:t>
            </w:r>
          </w:p>
        </w:tc>
      </w:tr>
      <w:tr w:rsidR="00034D2F" w14:paraId="248D90E8" w14:textId="77777777" w:rsidTr="00034D2F">
        <w:tc>
          <w:tcPr>
            <w:tcW w:w="2830" w:type="dxa"/>
          </w:tcPr>
          <w:p w14:paraId="2F24F02B" w14:textId="30423B80" w:rsidR="00034D2F" w:rsidRPr="00034D2F" w:rsidRDefault="00034D2F" w:rsidP="00865B0C">
            <w:pPr>
              <w:spacing w:before="100" w:beforeAutospacing="1" w:after="100" w:afterAutospacing="1"/>
              <w:rPr>
                <w:b/>
                <w:bCs/>
              </w:rPr>
            </w:pPr>
            <w:r w:rsidRPr="00034D2F">
              <w:rPr>
                <w:b/>
                <w:bCs/>
              </w:rPr>
              <w:t>DL3R Connect Logic</w:t>
            </w:r>
          </w:p>
        </w:tc>
        <w:tc>
          <w:tcPr>
            <w:tcW w:w="7655" w:type="dxa"/>
          </w:tcPr>
          <w:p w14:paraId="3529B0E9" w14:textId="77777777" w:rsidR="00034D2F" w:rsidRPr="00EB04CC" w:rsidRDefault="00034D2F" w:rsidP="001109A9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EB04CC">
              <w:rPr>
                <w:sz w:val="20"/>
                <w:szCs w:val="20"/>
              </w:rPr>
              <w:t xml:space="preserve">DL3R avoids centralized tunneling by implementing a distributed control and data plane across all APs. </w:t>
            </w:r>
          </w:p>
          <w:p w14:paraId="6728AB9F" w14:textId="77777777" w:rsidR="00034D2F" w:rsidRPr="00EB04CC" w:rsidRDefault="00034D2F" w:rsidP="001109A9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EB04CC">
              <w:rPr>
                <w:sz w:val="20"/>
                <w:szCs w:val="20"/>
              </w:rPr>
              <w:t xml:space="preserve">When a client first associates with an AP, it receives an IP from the AP’s local VLAN. </w:t>
            </w:r>
          </w:p>
          <w:p w14:paraId="0793709B" w14:textId="77777777" w:rsidR="00034D2F" w:rsidRPr="00EB04CC" w:rsidRDefault="00034D2F" w:rsidP="001109A9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EB04CC">
              <w:rPr>
                <w:sz w:val="20"/>
                <w:szCs w:val="20"/>
              </w:rPr>
              <w:t xml:space="preserve">That AP becomes the anchor, and it pushes the client’s MAC/IP/VLAN mapping to all APs in the network. </w:t>
            </w:r>
          </w:p>
          <w:p w14:paraId="2A6E4775" w14:textId="77777777" w:rsidR="00034D2F" w:rsidRPr="00EB04CC" w:rsidRDefault="00034D2F" w:rsidP="001109A9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EB04CC">
              <w:rPr>
                <w:sz w:val="20"/>
                <w:szCs w:val="20"/>
              </w:rPr>
              <w:t xml:space="preserve">These APs store the client entry, including DHCP lease information, and pre-select candidate APs in the same subnet for tunnel redundancy. </w:t>
            </w:r>
          </w:p>
          <w:p w14:paraId="371E6821" w14:textId="3E53A85A" w:rsidR="00034D2F" w:rsidRPr="00EB04CC" w:rsidRDefault="00034D2F" w:rsidP="001109A9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EB04CC">
              <w:rPr>
                <w:sz w:val="20"/>
                <w:szCs w:val="20"/>
              </w:rPr>
              <w:t>This distributed model eliminates the bottlenecks of centralized controllers and scales better across large environments.</w:t>
            </w:r>
          </w:p>
        </w:tc>
      </w:tr>
      <w:tr w:rsidR="00034D2F" w14:paraId="6F8A86D5" w14:textId="77777777" w:rsidTr="00034D2F">
        <w:tc>
          <w:tcPr>
            <w:tcW w:w="2830" w:type="dxa"/>
          </w:tcPr>
          <w:p w14:paraId="65FCE2BB" w14:textId="31FFC0E6" w:rsidR="00034D2F" w:rsidRPr="00034D2F" w:rsidRDefault="00034D2F" w:rsidP="00034D2F">
            <w:pPr>
              <w:rPr>
                <w:b/>
                <w:bCs/>
              </w:rPr>
            </w:pPr>
            <w:r w:rsidRPr="00034D2F">
              <w:rPr>
                <w:b/>
                <w:bCs/>
              </w:rPr>
              <w:t>DL3R – Roam to New AP Not in Same VLAN</w:t>
            </w:r>
          </w:p>
        </w:tc>
        <w:tc>
          <w:tcPr>
            <w:tcW w:w="7655" w:type="dxa"/>
          </w:tcPr>
          <w:p w14:paraId="3E85256D" w14:textId="77777777" w:rsidR="00034D2F" w:rsidRPr="00EB04CC" w:rsidRDefault="00034D2F" w:rsidP="001109A9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EB04CC">
              <w:rPr>
                <w:sz w:val="20"/>
                <w:szCs w:val="20"/>
              </w:rPr>
              <w:t xml:space="preserve">When a client roams to an AP in a different VLAN/subnet, the new AP checks its synchronized client database. </w:t>
            </w:r>
          </w:p>
          <w:p w14:paraId="0596E818" w14:textId="09528A02" w:rsidR="00034D2F" w:rsidRPr="00EB04CC" w:rsidRDefault="00034D2F" w:rsidP="001109A9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EB04CC">
              <w:rPr>
                <w:sz w:val="20"/>
                <w:szCs w:val="20"/>
              </w:rPr>
              <w:t xml:space="preserve">If a match is found, the AP forms an automatic tunnel back to the anchor (or a candidate AP) in the original subnet. </w:t>
            </w:r>
          </w:p>
          <w:p w14:paraId="690CD168" w14:textId="35407A0C" w:rsidR="00034D2F" w:rsidRPr="00EB04CC" w:rsidRDefault="00034D2F" w:rsidP="001109A9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EB04CC">
              <w:rPr>
                <w:sz w:val="20"/>
                <w:szCs w:val="20"/>
              </w:rPr>
              <w:t xml:space="preserve">This tunnel allows the client to retain its original IP address, maintaining session continuity. </w:t>
            </w:r>
          </w:p>
          <w:p w14:paraId="12ED50C6" w14:textId="77777777" w:rsidR="00034D2F" w:rsidRPr="00EB04CC" w:rsidRDefault="00034D2F" w:rsidP="001109A9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EB04CC">
              <w:rPr>
                <w:sz w:val="20"/>
                <w:szCs w:val="20"/>
              </w:rPr>
              <w:t xml:space="preserve">Tunnels are formed dynamically and torn down when no longer needed (e.g., client disconnects for &gt;30 seconds). </w:t>
            </w:r>
          </w:p>
          <w:p w14:paraId="31930098" w14:textId="2BCA8216" w:rsidR="00034D2F" w:rsidRPr="00EB04CC" w:rsidRDefault="00034D2F" w:rsidP="001109A9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EB04CC">
              <w:rPr>
                <w:sz w:val="20"/>
                <w:szCs w:val="20"/>
              </w:rPr>
              <w:t>This method ensures seamless roaming and application persistence across Layer 3 boundaries.</w:t>
            </w:r>
          </w:p>
        </w:tc>
      </w:tr>
      <w:tr w:rsidR="00034D2F" w14:paraId="42BD71ED" w14:textId="77777777" w:rsidTr="00034D2F">
        <w:tc>
          <w:tcPr>
            <w:tcW w:w="2830" w:type="dxa"/>
          </w:tcPr>
          <w:p w14:paraId="30637B63" w14:textId="23819FD9" w:rsidR="00034D2F" w:rsidRPr="00034D2F" w:rsidRDefault="00034D2F" w:rsidP="00865B0C">
            <w:pPr>
              <w:spacing w:before="100" w:beforeAutospacing="1" w:after="100" w:afterAutospacing="1"/>
              <w:rPr>
                <w:b/>
                <w:bCs/>
              </w:rPr>
            </w:pPr>
            <w:r w:rsidRPr="00034D2F">
              <w:rPr>
                <w:b/>
                <w:bCs/>
              </w:rPr>
              <w:t>Summary</w:t>
            </w:r>
          </w:p>
        </w:tc>
        <w:tc>
          <w:tcPr>
            <w:tcW w:w="7655" w:type="dxa"/>
          </w:tcPr>
          <w:p w14:paraId="34B97FF0" w14:textId="77777777" w:rsidR="00034D2F" w:rsidRPr="00034D2F" w:rsidRDefault="00034D2F" w:rsidP="00034D2F">
            <w:pPr>
              <w:rPr>
                <w:sz w:val="20"/>
                <w:szCs w:val="20"/>
              </w:rPr>
            </w:pPr>
            <w:r w:rsidRPr="00034D2F">
              <w:rPr>
                <w:sz w:val="20"/>
                <w:szCs w:val="20"/>
              </w:rPr>
              <w:t>DL3R enables seamless mobility for wireless clients across subnets by leveraging:</w:t>
            </w:r>
          </w:p>
          <w:p w14:paraId="4B6DD801" w14:textId="77777777" w:rsidR="00034D2F" w:rsidRPr="00034D2F" w:rsidRDefault="00034D2F" w:rsidP="001109A9">
            <w:pPr>
              <w:numPr>
                <w:ilvl w:val="0"/>
                <w:numId w:val="47"/>
              </w:numPr>
              <w:rPr>
                <w:sz w:val="20"/>
                <w:szCs w:val="20"/>
              </w:rPr>
            </w:pPr>
            <w:r w:rsidRPr="00034D2F">
              <w:rPr>
                <w:sz w:val="20"/>
                <w:szCs w:val="20"/>
              </w:rPr>
              <w:t>A distributed client database synchronized across all APs.</w:t>
            </w:r>
          </w:p>
          <w:p w14:paraId="50047295" w14:textId="77777777" w:rsidR="00034D2F" w:rsidRPr="00034D2F" w:rsidRDefault="00034D2F" w:rsidP="001109A9">
            <w:pPr>
              <w:numPr>
                <w:ilvl w:val="0"/>
                <w:numId w:val="47"/>
              </w:numPr>
              <w:rPr>
                <w:sz w:val="20"/>
                <w:szCs w:val="20"/>
              </w:rPr>
            </w:pPr>
            <w:r w:rsidRPr="00034D2F">
              <w:rPr>
                <w:sz w:val="20"/>
                <w:szCs w:val="20"/>
              </w:rPr>
              <w:t>Automatic tunneling to maintain original IP sessions.</w:t>
            </w:r>
          </w:p>
          <w:p w14:paraId="73814EEB" w14:textId="231C448D" w:rsidR="00034D2F" w:rsidRPr="00EB04CC" w:rsidRDefault="00034D2F" w:rsidP="001109A9">
            <w:pPr>
              <w:numPr>
                <w:ilvl w:val="0"/>
                <w:numId w:val="47"/>
              </w:numPr>
              <w:rPr>
                <w:sz w:val="20"/>
                <w:szCs w:val="20"/>
              </w:rPr>
            </w:pPr>
            <w:r w:rsidRPr="00034D2F">
              <w:rPr>
                <w:sz w:val="20"/>
                <w:szCs w:val="20"/>
              </w:rPr>
              <w:t>Elimination of Layer 3 handoff delays and DHCP reinitiation.</w:t>
            </w:r>
            <w:r w:rsidRPr="00034D2F">
              <w:rPr>
                <w:sz w:val="20"/>
                <w:szCs w:val="20"/>
              </w:rPr>
              <w:br/>
              <w:t>It is particularly beneficial in environments with high mobility and real-time applications, offering a scalable and performance-optimized solution compared to traditional centralized Layer 3 roaming approaches.</w:t>
            </w:r>
          </w:p>
        </w:tc>
      </w:tr>
    </w:tbl>
    <w:p w14:paraId="41DAF324" w14:textId="77777777" w:rsidR="00034D2F" w:rsidRPr="00865B0C" w:rsidRDefault="00034D2F" w:rsidP="00865B0C">
      <w:pPr>
        <w:spacing w:before="100" w:beforeAutospacing="1" w:after="100" w:afterAutospacing="1"/>
      </w:pPr>
    </w:p>
    <w:p w14:paraId="773F9493" w14:textId="77777777" w:rsidR="00865B0C" w:rsidRDefault="00865B0C"/>
    <w:sectPr w:rsidR="00865B0C" w:rsidSect="00034D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9C0C08"/>
    <w:multiLevelType w:val="multilevel"/>
    <w:tmpl w:val="7884E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7100E8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8C2A50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ED59A3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D57512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A87CC5"/>
    <w:multiLevelType w:val="multilevel"/>
    <w:tmpl w:val="A5C2A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2B288D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31785B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4D41CE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3E109B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181B4C"/>
    <w:multiLevelType w:val="multilevel"/>
    <w:tmpl w:val="F4E8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2841C4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F34490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DE383C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E532EC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367CB3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B20DA6"/>
    <w:multiLevelType w:val="multilevel"/>
    <w:tmpl w:val="93AA5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1C6DB1"/>
    <w:multiLevelType w:val="multilevel"/>
    <w:tmpl w:val="CB94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4A6BC2"/>
    <w:multiLevelType w:val="hybridMultilevel"/>
    <w:tmpl w:val="455C6C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1332D6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CB3EE9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544D5E"/>
    <w:multiLevelType w:val="hybridMultilevel"/>
    <w:tmpl w:val="9B9A0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C36CC9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AA0C27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707F4D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540012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3D57F5"/>
    <w:multiLevelType w:val="multilevel"/>
    <w:tmpl w:val="4B406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036123D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917966"/>
    <w:multiLevelType w:val="multilevel"/>
    <w:tmpl w:val="0C546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3F18C0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C653F9"/>
    <w:multiLevelType w:val="multilevel"/>
    <w:tmpl w:val="6B84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456297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A07CFB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AF35B7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F51439"/>
    <w:multiLevelType w:val="multilevel"/>
    <w:tmpl w:val="12D8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FA07D2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892068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456389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DA43CE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1912DE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6277BB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7933DE"/>
    <w:multiLevelType w:val="multilevel"/>
    <w:tmpl w:val="0AA48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3DD3F77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A97FBC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956818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11737B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9C0113E"/>
    <w:multiLevelType w:val="multilevel"/>
    <w:tmpl w:val="433EF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A0E4608"/>
    <w:multiLevelType w:val="multilevel"/>
    <w:tmpl w:val="DD8A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308426">
    <w:abstractNumId w:val="5"/>
  </w:num>
  <w:num w:numId="2" w16cid:durableId="1474106360">
    <w:abstractNumId w:val="3"/>
  </w:num>
  <w:num w:numId="3" w16cid:durableId="291520493">
    <w:abstractNumId w:val="2"/>
  </w:num>
  <w:num w:numId="4" w16cid:durableId="1294479049">
    <w:abstractNumId w:val="4"/>
  </w:num>
  <w:num w:numId="5" w16cid:durableId="887037408">
    <w:abstractNumId w:val="1"/>
  </w:num>
  <w:num w:numId="6" w16cid:durableId="1553156141">
    <w:abstractNumId w:val="0"/>
  </w:num>
  <w:num w:numId="7" w16cid:durableId="13964162">
    <w:abstractNumId w:val="7"/>
  </w:num>
  <w:num w:numId="8" w16cid:durableId="1014963089">
    <w:abstractNumId w:val="17"/>
  </w:num>
  <w:num w:numId="9" w16cid:durableId="316417349">
    <w:abstractNumId w:val="30"/>
  </w:num>
  <w:num w:numId="10" w16cid:durableId="1809201464">
    <w:abstractNumId w:val="8"/>
  </w:num>
  <w:num w:numId="11" w16cid:durableId="114058996">
    <w:abstractNumId w:val="37"/>
  </w:num>
  <w:num w:numId="12" w16cid:durableId="884759250">
    <w:abstractNumId w:val="26"/>
  </w:num>
  <w:num w:numId="13" w16cid:durableId="1095440290">
    <w:abstractNumId w:val="6"/>
  </w:num>
  <w:num w:numId="14" w16cid:durableId="17120468">
    <w:abstractNumId w:val="32"/>
  </w:num>
  <w:num w:numId="15" w16cid:durableId="277030790">
    <w:abstractNumId w:val="34"/>
  </w:num>
  <w:num w:numId="16" w16cid:durableId="565844848">
    <w:abstractNumId w:val="46"/>
  </w:num>
  <w:num w:numId="17" w16cid:durableId="185952549">
    <w:abstractNumId w:val="38"/>
  </w:num>
  <w:num w:numId="18" w16cid:durableId="399448264">
    <w:abstractNumId w:val="13"/>
  </w:num>
  <w:num w:numId="19" w16cid:durableId="941186358">
    <w:abstractNumId w:val="50"/>
  </w:num>
  <w:num w:numId="20" w16cid:durableId="1322661554">
    <w:abstractNumId w:val="20"/>
  </w:num>
  <w:num w:numId="21" w16cid:durableId="195393632">
    <w:abstractNumId w:val="51"/>
  </w:num>
  <w:num w:numId="22" w16cid:durableId="1204252538">
    <w:abstractNumId w:val="14"/>
  </w:num>
  <w:num w:numId="23" w16cid:durableId="780420521">
    <w:abstractNumId w:val="35"/>
  </w:num>
  <w:num w:numId="24" w16cid:durableId="141310243">
    <w:abstractNumId w:val="10"/>
  </w:num>
  <w:num w:numId="25" w16cid:durableId="1902447583">
    <w:abstractNumId w:val="48"/>
  </w:num>
  <w:num w:numId="26" w16cid:durableId="1084692145">
    <w:abstractNumId w:val="15"/>
  </w:num>
  <w:num w:numId="27" w16cid:durableId="802845024">
    <w:abstractNumId w:val="21"/>
  </w:num>
  <w:num w:numId="28" w16cid:durableId="1637956527">
    <w:abstractNumId w:val="42"/>
  </w:num>
  <w:num w:numId="29" w16cid:durableId="953442948">
    <w:abstractNumId w:val="43"/>
  </w:num>
  <w:num w:numId="30" w16cid:durableId="1352490650">
    <w:abstractNumId w:val="33"/>
  </w:num>
  <w:num w:numId="31" w16cid:durableId="1414470973">
    <w:abstractNumId w:val="31"/>
  </w:num>
  <w:num w:numId="32" w16cid:durableId="700514910">
    <w:abstractNumId w:val="41"/>
  </w:num>
  <w:num w:numId="33" w16cid:durableId="588082461">
    <w:abstractNumId w:val="19"/>
  </w:num>
  <w:num w:numId="34" w16cid:durableId="1780710471">
    <w:abstractNumId w:val="44"/>
  </w:num>
  <w:num w:numId="35" w16cid:durableId="393698809">
    <w:abstractNumId w:val="9"/>
  </w:num>
  <w:num w:numId="36" w16cid:durableId="773280696">
    <w:abstractNumId w:val="28"/>
  </w:num>
  <w:num w:numId="37" w16cid:durableId="554895179">
    <w:abstractNumId w:val="49"/>
  </w:num>
  <w:num w:numId="38" w16cid:durableId="2061706183">
    <w:abstractNumId w:val="25"/>
  </w:num>
  <w:num w:numId="39" w16cid:durableId="1699113583">
    <w:abstractNumId w:val="29"/>
  </w:num>
  <w:num w:numId="40" w16cid:durableId="1707410718">
    <w:abstractNumId w:val="12"/>
  </w:num>
  <w:num w:numId="41" w16cid:durableId="1037504976">
    <w:abstractNumId w:val="52"/>
  </w:num>
  <w:num w:numId="42" w16cid:durableId="1177841689">
    <w:abstractNumId w:val="27"/>
  </w:num>
  <w:num w:numId="43" w16cid:durableId="926383276">
    <w:abstractNumId w:val="47"/>
  </w:num>
  <w:num w:numId="44" w16cid:durableId="2070810967">
    <w:abstractNumId w:val="18"/>
  </w:num>
  <w:num w:numId="45" w16cid:durableId="36779461">
    <w:abstractNumId w:val="45"/>
  </w:num>
  <w:num w:numId="46" w16cid:durableId="1847670923">
    <w:abstractNumId w:val="39"/>
  </w:num>
  <w:num w:numId="47" w16cid:durableId="1542981027">
    <w:abstractNumId w:val="53"/>
  </w:num>
  <w:num w:numId="48" w16cid:durableId="1914972166">
    <w:abstractNumId w:val="24"/>
  </w:num>
  <w:num w:numId="49" w16cid:durableId="1121723692">
    <w:abstractNumId w:val="11"/>
  </w:num>
  <w:num w:numId="50" w16cid:durableId="1198394028">
    <w:abstractNumId w:val="40"/>
  </w:num>
  <w:num w:numId="51" w16cid:durableId="1949850937">
    <w:abstractNumId w:val="16"/>
  </w:num>
  <w:num w:numId="52" w16cid:durableId="1623800457">
    <w:abstractNumId w:val="22"/>
  </w:num>
  <w:num w:numId="53" w16cid:durableId="1289160338">
    <w:abstractNumId w:val="36"/>
  </w:num>
  <w:num w:numId="54" w16cid:durableId="2141989685">
    <w:abstractNumId w:val="23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1F"/>
    <w:rsid w:val="00007A99"/>
    <w:rsid w:val="00010FAC"/>
    <w:rsid w:val="00012C1F"/>
    <w:rsid w:val="00013F55"/>
    <w:rsid w:val="00017909"/>
    <w:rsid w:val="00025948"/>
    <w:rsid w:val="00034616"/>
    <w:rsid w:val="00034D2F"/>
    <w:rsid w:val="0003586D"/>
    <w:rsid w:val="00035F1E"/>
    <w:rsid w:val="00035F66"/>
    <w:rsid w:val="000364C6"/>
    <w:rsid w:val="0004336D"/>
    <w:rsid w:val="000451FA"/>
    <w:rsid w:val="00046028"/>
    <w:rsid w:val="000513EE"/>
    <w:rsid w:val="00053EC5"/>
    <w:rsid w:val="00055773"/>
    <w:rsid w:val="0006063C"/>
    <w:rsid w:val="00061745"/>
    <w:rsid w:val="00063391"/>
    <w:rsid w:val="00065AD4"/>
    <w:rsid w:val="00071F94"/>
    <w:rsid w:val="00081430"/>
    <w:rsid w:val="00083672"/>
    <w:rsid w:val="000856E4"/>
    <w:rsid w:val="000856FD"/>
    <w:rsid w:val="00087A95"/>
    <w:rsid w:val="000A0B43"/>
    <w:rsid w:val="000A1FD5"/>
    <w:rsid w:val="000A4C4C"/>
    <w:rsid w:val="000A67F5"/>
    <w:rsid w:val="000B18C6"/>
    <w:rsid w:val="000B744B"/>
    <w:rsid w:val="000B755C"/>
    <w:rsid w:val="000C73A2"/>
    <w:rsid w:val="000C7506"/>
    <w:rsid w:val="000D1C9F"/>
    <w:rsid w:val="000D3703"/>
    <w:rsid w:val="000E0F9D"/>
    <w:rsid w:val="000E11A7"/>
    <w:rsid w:val="000F6A93"/>
    <w:rsid w:val="001109A9"/>
    <w:rsid w:val="00110D88"/>
    <w:rsid w:val="00124146"/>
    <w:rsid w:val="001327DB"/>
    <w:rsid w:val="00134179"/>
    <w:rsid w:val="0013606D"/>
    <w:rsid w:val="00136887"/>
    <w:rsid w:val="00147770"/>
    <w:rsid w:val="0015074B"/>
    <w:rsid w:val="00152033"/>
    <w:rsid w:val="00152F6D"/>
    <w:rsid w:val="00153F8C"/>
    <w:rsid w:val="00155490"/>
    <w:rsid w:val="00157CED"/>
    <w:rsid w:val="0016617B"/>
    <w:rsid w:val="00167BE0"/>
    <w:rsid w:val="00172619"/>
    <w:rsid w:val="00175902"/>
    <w:rsid w:val="001829A2"/>
    <w:rsid w:val="0018505D"/>
    <w:rsid w:val="00186F78"/>
    <w:rsid w:val="00197FA4"/>
    <w:rsid w:val="001B09EB"/>
    <w:rsid w:val="001B4358"/>
    <w:rsid w:val="001B6D71"/>
    <w:rsid w:val="001C4794"/>
    <w:rsid w:val="001D0A21"/>
    <w:rsid w:val="001D4631"/>
    <w:rsid w:val="001D60A5"/>
    <w:rsid w:val="001E0D0A"/>
    <w:rsid w:val="001F25FB"/>
    <w:rsid w:val="002049BB"/>
    <w:rsid w:val="002059E8"/>
    <w:rsid w:val="00211340"/>
    <w:rsid w:val="00220064"/>
    <w:rsid w:val="00223968"/>
    <w:rsid w:val="00230492"/>
    <w:rsid w:val="0023315D"/>
    <w:rsid w:val="002408F1"/>
    <w:rsid w:val="00241710"/>
    <w:rsid w:val="002436EE"/>
    <w:rsid w:val="00245AAE"/>
    <w:rsid w:val="00251277"/>
    <w:rsid w:val="00251B3D"/>
    <w:rsid w:val="0025208D"/>
    <w:rsid w:val="002530BE"/>
    <w:rsid w:val="00255AD9"/>
    <w:rsid w:val="002662CA"/>
    <w:rsid w:val="002831EF"/>
    <w:rsid w:val="0028539D"/>
    <w:rsid w:val="00290326"/>
    <w:rsid w:val="002905B9"/>
    <w:rsid w:val="00291912"/>
    <w:rsid w:val="0029639D"/>
    <w:rsid w:val="002A5D6E"/>
    <w:rsid w:val="002A7AA4"/>
    <w:rsid w:val="002B0741"/>
    <w:rsid w:val="002B1DD1"/>
    <w:rsid w:val="002B39B8"/>
    <w:rsid w:val="002C01D9"/>
    <w:rsid w:val="002C058A"/>
    <w:rsid w:val="002C41BA"/>
    <w:rsid w:val="002C66EA"/>
    <w:rsid w:val="002C69BD"/>
    <w:rsid w:val="002D0C41"/>
    <w:rsid w:val="002D3070"/>
    <w:rsid w:val="002E3C3F"/>
    <w:rsid w:val="002E7D2B"/>
    <w:rsid w:val="002F33C6"/>
    <w:rsid w:val="003103EA"/>
    <w:rsid w:val="0031410C"/>
    <w:rsid w:val="00315B8A"/>
    <w:rsid w:val="00323660"/>
    <w:rsid w:val="00326F90"/>
    <w:rsid w:val="00327FAE"/>
    <w:rsid w:val="0034320C"/>
    <w:rsid w:val="003435D4"/>
    <w:rsid w:val="0036029B"/>
    <w:rsid w:val="00363ECD"/>
    <w:rsid w:val="003646C2"/>
    <w:rsid w:val="00364D7B"/>
    <w:rsid w:val="0038317E"/>
    <w:rsid w:val="00384453"/>
    <w:rsid w:val="00396222"/>
    <w:rsid w:val="003A3095"/>
    <w:rsid w:val="003B4800"/>
    <w:rsid w:val="003B4C9E"/>
    <w:rsid w:val="003B556F"/>
    <w:rsid w:val="003C1084"/>
    <w:rsid w:val="003C5500"/>
    <w:rsid w:val="003D71A3"/>
    <w:rsid w:val="003E1114"/>
    <w:rsid w:val="003F59AD"/>
    <w:rsid w:val="00401465"/>
    <w:rsid w:val="00412660"/>
    <w:rsid w:val="004149F0"/>
    <w:rsid w:val="00415135"/>
    <w:rsid w:val="00417E30"/>
    <w:rsid w:val="00421739"/>
    <w:rsid w:val="00424A0E"/>
    <w:rsid w:val="00431ADC"/>
    <w:rsid w:val="00436877"/>
    <w:rsid w:val="0044231D"/>
    <w:rsid w:val="00444913"/>
    <w:rsid w:val="00454BDF"/>
    <w:rsid w:val="00456222"/>
    <w:rsid w:val="00457325"/>
    <w:rsid w:val="00461C8D"/>
    <w:rsid w:val="00465916"/>
    <w:rsid w:val="00467B47"/>
    <w:rsid w:val="00482CD7"/>
    <w:rsid w:val="00496E05"/>
    <w:rsid w:val="004A05FE"/>
    <w:rsid w:val="004B6441"/>
    <w:rsid w:val="004B7039"/>
    <w:rsid w:val="004B7F67"/>
    <w:rsid w:val="004C729A"/>
    <w:rsid w:val="004D3294"/>
    <w:rsid w:val="004D52E5"/>
    <w:rsid w:val="004E0034"/>
    <w:rsid w:val="004E2109"/>
    <w:rsid w:val="004E2BCD"/>
    <w:rsid w:val="004E4420"/>
    <w:rsid w:val="004E5765"/>
    <w:rsid w:val="004E6328"/>
    <w:rsid w:val="004E63A9"/>
    <w:rsid w:val="004F2883"/>
    <w:rsid w:val="004F3F18"/>
    <w:rsid w:val="004F6FCF"/>
    <w:rsid w:val="00502F1A"/>
    <w:rsid w:val="005049DD"/>
    <w:rsid w:val="00504ED8"/>
    <w:rsid w:val="005063E4"/>
    <w:rsid w:val="00506CFA"/>
    <w:rsid w:val="005109FA"/>
    <w:rsid w:val="00513ECD"/>
    <w:rsid w:val="005172E3"/>
    <w:rsid w:val="005177E9"/>
    <w:rsid w:val="00536284"/>
    <w:rsid w:val="0054506A"/>
    <w:rsid w:val="005477FD"/>
    <w:rsid w:val="00555F1B"/>
    <w:rsid w:val="00556511"/>
    <w:rsid w:val="00560244"/>
    <w:rsid w:val="0056233D"/>
    <w:rsid w:val="0056547B"/>
    <w:rsid w:val="005668DD"/>
    <w:rsid w:val="005675C3"/>
    <w:rsid w:val="00587E64"/>
    <w:rsid w:val="005930B0"/>
    <w:rsid w:val="00596FCA"/>
    <w:rsid w:val="005A5ECD"/>
    <w:rsid w:val="005B19DD"/>
    <w:rsid w:val="005B50E0"/>
    <w:rsid w:val="005B6A55"/>
    <w:rsid w:val="005C0895"/>
    <w:rsid w:val="005C0F71"/>
    <w:rsid w:val="005C3077"/>
    <w:rsid w:val="005C59D2"/>
    <w:rsid w:val="005C6807"/>
    <w:rsid w:val="005D1144"/>
    <w:rsid w:val="005D15BD"/>
    <w:rsid w:val="005D53BB"/>
    <w:rsid w:val="005D576A"/>
    <w:rsid w:val="005E07E7"/>
    <w:rsid w:val="005E218B"/>
    <w:rsid w:val="005E545D"/>
    <w:rsid w:val="005F0B2B"/>
    <w:rsid w:val="006264CB"/>
    <w:rsid w:val="00627BA1"/>
    <w:rsid w:val="00652B8A"/>
    <w:rsid w:val="0065767A"/>
    <w:rsid w:val="00660842"/>
    <w:rsid w:val="00660A83"/>
    <w:rsid w:val="006626B1"/>
    <w:rsid w:val="00662B37"/>
    <w:rsid w:val="006670D5"/>
    <w:rsid w:val="00672ADB"/>
    <w:rsid w:val="00682C06"/>
    <w:rsid w:val="00693180"/>
    <w:rsid w:val="006A050B"/>
    <w:rsid w:val="006A0F0B"/>
    <w:rsid w:val="006A64DE"/>
    <w:rsid w:val="006B6181"/>
    <w:rsid w:val="006B7952"/>
    <w:rsid w:val="006C31AD"/>
    <w:rsid w:val="006C6601"/>
    <w:rsid w:val="006D08CC"/>
    <w:rsid w:val="006D21A9"/>
    <w:rsid w:val="006D5E52"/>
    <w:rsid w:val="006D7C59"/>
    <w:rsid w:val="006E2A9E"/>
    <w:rsid w:val="006E6725"/>
    <w:rsid w:val="006E68AF"/>
    <w:rsid w:val="006E78A4"/>
    <w:rsid w:val="006F027D"/>
    <w:rsid w:val="006F3DDA"/>
    <w:rsid w:val="006F5F49"/>
    <w:rsid w:val="00706986"/>
    <w:rsid w:val="00710CBE"/>
    <w:rsid w:val="0074064B"/>
    <w:rsid w:val="00740D33"/>
    <w:rsid w:val="00747A64"/>
    <w:rsid w:val="00747ACB"/>
    <w:rsid w:val="00750094"/>
    <w:rsid w:val="00750F36"/>
    <w:rsid w:val="00756155"/>
    <w:rsid w:val="00760A0E"/>
    <w:rsid w:val="007612B8"/>
    <w:rsid w:val="0076369C"/>
    <w:rsid w:val="0076485F"/>
    <w:rsid w:val="0078018A"/>
    <w:rsid w:val="007833DE"/>
    <w:rsid w:val="00783CC5"/>
    <w:rsid w:val="00785228"/>
    <w:rsid w:val="0079027B"/>
    <w:rsid w:val="00796ED5"/>
    <w:rsid w:val="007A25B5"/>
    <w:rsid w:val="007A5503"/>
    <w:rsid w:val="007A708A"/>
    <w:rsid w:val="007B3F2A"/>
    <w:rsid w:val="007B7C69"/>
    <w:rsid w:val="007C0B0B"/>
    <w:rsid w:val="007C15CD"/>
    <w:rsid w:val="007C33E6"/>
    <w:rsid w:val="007C37AE"/>
    <w:rsid w:val="007D2270"/>
    <w:rsid w:val="007D5023"/>
    <w:rsid w:val="007D7AF6"/>
    <w:rsid w:val="007D7C0D"/>
    <w:rsid w:val="007E2458"/>
    <w:rsid w:val="007E5411"/>
    <w:rsid w:val="007F3AB0"/>
    <w:rsid w:val="007F5A99"/>
    <w:rsid w:val="00803EAC"/>
    <w:rsid w:val="00813749"/>
    <w:rsid w:val="00820899"/>
    <w:rsid w:val="00820A44"/>
    <w:rsid w:val="00827716"/>
    <w:rsid w:val="00832BFF"/>
    <w:rsid w:val="00836EC9"/>
    <w:rsid w:val="008458B5"/>
    <w:rsid w:val="00851C31"/>
    <w:rsid w:val="008575CD"/>
    <w:rsid w:val="0086185F"/>
    <w:rsid w:val="00861B1D"/>
    <w:rsid w:val="008622F4"/>
    <w:rsid w:val="00865B0C"/>
    <w:rsid w:val="008718C3"/>
    <w:rsid w:val="00873C92"/>
    <w:rsid w:val="00875C6E"/>
    <w:rsid w:val="008819B3"/>
    <w:rsid w:val="00884D49"/>
    <w:rsid w:val="00887365"/>
    <w:rsid w:val="008A05DF"/>
    <w:rsid w:val="008A08B8"/>
    <w:rsid w:val="008A69BB"/>
    <w:rsid w:val="008B5A48"/>
    <w:rsid w:val="008B62B5"/>
    <w:rsid w:val="008C43D5"/>
    <w:rsid w:val="008C5E74"/>
    <w:rsid w:val="008D1D1B"/>
    <w:rsid w:val="008D4743"/>
    <w:rsid w:val="008E3B94"/>
    <w:rsid w:val="008E4C65"/>
    <w:rsid w:val="008F2496"/>
    <w:rsid w:val="008F692E"/>
    <w:rsid w:val="00903B3D"/>
    <w:rsid w:val="00913EA7"/>
    <w:rsid w:val="009203EE"/>
    <w:rsid w:val="00921575"/>
    <w:rsid w:val="00922E9C"/>
    <w:rsid w:val="00923F49"/>
    <w:rsid w:val="009351B2"/>
    <w:rsid w:val="00935439"/>
    <w:rsid w:val="00937DBB"/>
    <w:rsid w:val="00940A8A"/>
    <w:rsid w:val="009528AC"/>
    <w:rsid w:val="0095303E"/>
    <w:rsid w:val="00956A23"/>
    <w:rsid w:val="00956DBA"/>
    <w:rsid w:val="00957E68"/>
    <w:rsid w:val="00960CA8"/>
    <w:rsid w:val="00967DC9"/>
    <w:rsid w:val="009737DC"/>
    <w:rsid w:val="00974ACF"/>
    <w:rsid w:val="00976BBD"/>
    <w:rsid w:val="0098145D"/>
    <w:rsid w:val="00985E9B"/>
    <w:rsid w:val="00994AB4"/>
    <w:rsid w:val="009A3CDC"/>
    <w:rsid w:val="009A44FA"/>
    <w:rsid w:val="009A4967"/>
    <w:rsid w:val="009A5096"/>
    <w:rsid w:val="009B19E2"/>
    <w:rsid w:val="009B7597"/>
    <w:rsid w:val="009C44C5"/>
    <w:rsid w:val="009D5406"/>
    <w:rsid w:val="009D5F71"/>
    <w:rsid w:val="009E20FE"/>
    <w:rsid w:val="009E6429"/>
    <w:rsid w:val="009E7057"/>
    <w:rsid w:val="009F1444"/>
    <w:rsid w:val="009F285E"/>
    <w:rsid w:val="009F4A3C"/>
    <w:rsid w:val="009F7D92"/>
    <w:rsid w:val="00A003BA"/>
    <w:rsid w:val="00A0283C"/>
    <w:rsid w:val="00A107A2"/>
    <w:rsid w:val="00A15D76"/>
    <w:rsid w:val="00A16D8D"/>
    <w:rsid w:val="00A16F21"/>
    <w:rsid w:val="00A17817"/>
    <w:rsid w:val="00A23277"/>
    <w:rsid w:val="00A320F3"/>
    <w:rsid w:val="00A350E2"/>
    <w:rsid w:val="00A356DD"/>
    <w:rsid w:val="00A53A8F"/>
    <w:rsid w:val="00A554F9"/>
    <w:rsid w:val="00A613F9"/>
    <w:rsid w:val="00A614FC"/>
    <w:rsid w:val="00A67D9B"/>
    <w:rsid w:val="00A71F2A"/>
    <w:rsid w:val="00A74A13"/>
    <w:rsid w:val="00A83FD4"/>
    <w:rsid w:val="00A938F2"/>
    <w:rsid w:val="00AA1D8D"/>
    <w:rsid w:val="00AA496F"/>
    <w:rsid w:val="00AA73FD"/>
    <w:rsid w:val="00AB320D"/>
    <w:rsid w:val="00AB4AF3"/>
    <w:rsid w:val="00AC0FDF"/>
    <w:rsid w:val="00AC1966"/>
    <w:rsid w:val="00AC4068"/>
    <w:rsid w:val="00AC7D42"/>
    <w:rsid w:val="00AD4F11"/>
    <w:rsid w:val="00AE4C27"/>
    <w:rsid w:val="00AE661A"/>
    <w:rsid w:val="00AF4AA4"/>
    <w:rsid w:val="00B06BAE"/>
    <w:rsid w:val="00B07C72"/>
    <w:rsid w:val="00B172D6"/>
    <w:rsid w:val="00B21126"/>
    <w:rsid w:val="00B33CF5"/>
    <w:rsid w:val="00B37DD6"/>
    <w:rsid w:val="00B44455"/>
    <w:rsid w:val="00B46FCD"/>
    <w:rsid w:val="00B47730"/>
    <w:rsid w:val="00B50AAF"/>
    <w:rsid w:val="00B57858"/>
    <w:rsid w:val="00B6353A"/>
    <w:rsid w:val="00B80685"/>
    <w:rsid w:val="00B8073D"/>
    <w:rsid w:val="00B91183"/>
    <w:rsid w:val="00BB390C"/>
    <w:rsid w:val="00BB4FB6"/>
    <w:rsid w:val="00BC40FE"/>
    <w:rsid w:val="00BD42EB"/>
    <w:rsid w:val="00BD619B"/>
    <w:rsid w:val="00BD6B68"/>
    <w:rsid w:val="00BE2160"/>
    <w:rsid w:val="00BF0FF5"/>
    <w:rsid w:val="00BF66F7"/>
    <w:rsid w:val="00C00C5A"/>
    <w:rsid w:val="00C00E03"/>
    <w:rsid w:val="00C00F21"/>
    <w:rsid w:val="00C1125F"/>
    <w:rsid w:val="00C140BE"/>
    <w:rsid w:val="00C20C3B"/>
    <w:rsid w:val="00C34039"/>
    <w:rsid w:val="00C341CF"/>
    <w:rsid w:val="00C35C55"/>
    <w:rsid w:val="00C36481"/>
    <w:rsid w:val="00C42965"/>
    <w:rsid w:val="00C43132"/>
    <w:rsid w:val="00C50D44"/>
    <w:rsid w:val="00C5305A"/>
    <w:rsid w:val="00C643F8"/>
    <w:rsid w:val="00C66F09"/>
    <w:rsid w:val="00C76BAF"/>
    <w:rsid w:val="00C77453"/>
    <w:rsid w:val="00C821C0"/>
    <w:rsid w:val="00C82420"/>
    <w:rsid w:val="00C8320F"/>
    <w:rsid w:val="00C846B2"/>
    <w:rsid w:val="00C87AB8"/>
    <w:rsid w:val="00C92C77"/>
    <w:rsid w:val="00C95CBC"/>
    <w:rsid w:val="00CB0664"/>
    <w:rsid w:val="00CC0758"/>
    <w:rsid w:val="00CC5A55"/>
    <w:rsid w:val="00CC5F55"/>
    <w:rsid w:val="00CC7613"/>
    <w:rsid w:val="00CD4732"/>
    <w:rsid w:val="00CD67B4"/>
    <w:rsid w:val="00CD719D"/>
    <w:rsid w:val="00CE6506"/>
    <w:rsid w:val="00CE6679"/>
    <w:rsid w:val="00CF2C02"/>
    <w:rsid w:val="00D02207"/>
    <w:rsid w:val="00D055ED"/>
    <w:rsid w:val="00D13148"/>
    <w:rsid w:val="00D268CD"/>
    <w:rsid w:val="00D30F9A"/>
    <w:rsid w:val="00D3331C"/>
    <w:rsid w:val="00D379CD"/>
    <w:rsid w:val="00D42779"/>
    <w:rsid w:val="00D50CCE"/>
    <w:rsid w:val="00D50CFA"/>
    <w:rsid w:val="00D52D10"/>
    <w:rsid w:val="00D573E8"/>
    <w:rsid w:val="00D65914"/>
    <w:rsid w:val="00D66938"/>
    <w:rsid w:val="00D66A23"/>
    <w:rsid w:val="00D76285"/>
    <w:rsid w:val="00D76A17"/>
    <w:rsid w:val="00D919E6"/>
    <w:rsid w:val="00DA04ED"/>
    <w:rsid w:val="00DA4505"/>
    <w:rsid w:val="00DB2891"/>
    <w:rsid w:val="00DC437B"/>
    <w:rsid w:val="00DC737E"/>
    <w:rsid w:val="00DE0CD0"/>
    <w:rsid w:val="00DE4C21"/>
    <w:rsid w:val="00DF2FE3"/>
    <w:rsid w:val="00DF310F"/>
    <w:rsid w:val="00DF45F0"/>
    <w:rsid w:val="00DF58AC"/>
    <w:rsid w:val="00E00BDB"/>
    <w:rsid w:val="00E050B2"/>
    <w:rsid w:val="00E13F1C"/>
    <w:rsid w:val="00E2282B"/>
    <w:rsid w:val="00E262B2"/>
    <w:rsid w:val="00E26599"/>
    <w:rsid w:val="00E33FEB"/>
    <w:rsid w:val="00E353C0"/>
    <w:rsid w:val="00E4031C"/>
    <w:rsid w:val="00E418E0"/>
    <w:rsid w:val="00E45E6F"/>
    <w:rsid w:val="00E47F1D"/>
    <w:rsid w:val="00E57D89"/>
    <w:rsid w:val="00E643EC"/>
    <w:rsid w:val="00E64AD6"/>
    <w:rsid w:val="00E65109"/>
    <w:rsid w:val="00E73510"/>
    <w:rsid w:val="00E81E40"/>
    <w:rsid w:val="00E86D3A"/>
    <w:rsid w:val="00E8747D"/>
    <w:rsid w:val="00E87C26"/>
    <w:rsid w:val="00E918E6"/>
    <w:rsid w:val="00E976AA"/>
    <w:rsid w:val="00EA3986"/>
    <w:rsid w:val="00EB04CC"/>
    <w:rsid w:val="00EC1323"/>
    <w:rsid w:val="00EC372A"/>
    <w:rsid w:val="00ED1AEC"/>
    <w:rsid w:val="00ED1F27"/>
    <w:rsid w:val="00ED2E9C"/>
    <w:rsid w:val="00ED5937"/>
    <w:rsid w:val="00ED7429"/>
    <w:rsid w:val="00EE0DAE"/>
    <w:rsid w:val="00EE23B9"/>
    <w:rsid w:val="00EE4871"/>
    <w:rsid w:val="00EE5E0E"/>
    <w:rsid w:val="00EF2191"/>
    <w:rsid w:val="00EF29CE"/>
    <w:rsid w:val="00EF38DF"/>
    <w:rsid w:val="00F01EE9"/>
    <w:rsid w:val="00F05C2C"/>
    <w:rsid w:val="00F16AE0"/>
    <w:rsid w:val="00F2438A"/>
    <w:rsid w:val="00F41A17"/>
    <w:rsid w:val="00F432E2"/>
    <w:rsid w:val="00F461E7"/>
    <w:rsid w:val="00F46507"/>
    <w:rsid w:val="00F46927"/>
    <w:rsid w:val="00F54615"/>
    <w:rsid w:val="00F673E9"/>
    <w:rsid w:val="00F7240A"/>
    <w:rsid w:val="00F72B84"/>
    <w:rsid w:val="00F72C00"/>
    <w:rsid w:val="00F8086A"/>
    <w:rsid w:val="00F81117"/>
    <w:rsid w:val="00F82088"/>
    <w:rsid w:val="00F8276D"/>
    <w:rsid w:val="00F83FF1"/>
    <w:rsid w:val="00F86C1D"/>
    <w:rsid w:val="00F910D3"/>
    <w:rsid w:val="00F93ED5"/>
    <w:rsid w:val="00F971B5"/>
    <w:rsid w:val="00FA070E"/>
    <w:rsid w:val="00FA1910"/>
    <w:rsid w:val="00FA2CB6"/>
    <w:rsid w:val="00FB66E3"/>
    <w:rsid w:val="00FC0B42"/>
    <w:rsid w:val="00FC693F"/>
    <w:rsid w:val="00FC6F35"/>
    <w:rsid w:val="00FD1C4F"/>
    <w:rsid w:val="00FD2B31"/>
    <w:rsid w:val="00FD3A38"/>
    <w:rsid w:val="00FD5D1E"/>
    <w:rsid w:val="00FE32E1"/>
    <w:rsid w:val="00FE53DF"/>
    <w:rsid w:val="00FF0C2B"/>
    <w:rsid w:val="00FF2D4D"/>
    <w:rsid w:val="00FF2DEB"/>
    <w:rsid w:val="00FF3177"/>
    <w:rsid w:val="00FF4B9D"/>
    <w:rsid w:val="00FF4DF2"/>
    <w:rsid w:val="00FF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1B26C1"/>
  <w14:defaultImageDpi w14:val="330"/>
  <w15:docId w15:val="{EBF08C3F-8BAF-4905-BAA4-01AD33CC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3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7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5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5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7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4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3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9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5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9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7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32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5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9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27</Pages>
  <Words>6224</Words>
  <Characters>35482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41623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marc landy</cp:lastModifiedBy>
  <cp:revision>44</cp:revision>
  <dcterms:created xsi:type="dcterms:W3CDTF">2025-05-14T06:03:00Z</dcterms:created>
  <dcterms:modified xsi:type="dcterms:W3CDTF">2025-05-21T08:31:00Z</dcterms:modified>
  <cp:category/>
</cp:coreProperties>
</file>